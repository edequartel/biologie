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thema 1  Planten</w:t>
        <w:br/>
        <w:t>BASISSTOF 1 Bladeren</w:t>
        <w:br/>
        <w:t>KENNIS</w:t>
        <w:br/>
        <w:t>opdracht 1</w:t>
        <w:br/>
        <w:t>Beantwoord de volgende vragen.</w:t>
        <w:br/>
        <w:t xml:space="preserve">1 </w:t>
        <w:br/>
        <w:t>In afbeelding 1 zie je een doorsnede van een blad van een plant schematisch getekend.</w:t>
        <w:br/>
        <w:t xml:space="preserve">Schrijf de namen in de tekening. Kies uit: nerf – opperhuid – sluitcel van een huidmondje – </w:t>
        <w:br/>
        <w:t>weefsel met bladgroenkorrels.</w:t>
        <w:br/>
        <w:t>2 In welke van de benoemde onderdelen van een blad kan fotosynthese plaatsvinden?</w:t>
        <w:br/>
        <w:t xml:space="preserve">In het weefsel met bladgroenkorrels en in de sluitcel van een huidmondje. </w:t>
        <w:br/>
        <w:t>▼ Afb. 1  Doorsnede van een blad.</w:t>
        <w:br/>
        <w:t>opperhuidcel</w:t>
        <w:br/>
        <w:t>sluitcel van een huidmondje</w:t>
        <w:br/>
        <w:t>weefsel met bladgroenkorels</w:t>
        <w:br/>
        <w:t>nerf</w:t>
        <w:br/>
        <w:t xml:space="preserve">opdracht 2  </w:t>
        <w:br/>
        <w:t>Beantwoord de volgende vragen.</w:t>
        <w:br/>
        <w:t xml:space="preserve">1 </w:t>
        <w:br/>
        <w:t>Welke functie hebben bladeren?</w:t>
        <w:br/>
        <w:t xml:space="preserve">In de bladeren vindt fotosynthese plaats. </w:t>
        <w:br/>
        <w:t>2 Welke twee stoffen worden verbruikt bij fotosynthese?</w:t>
        <w:br/>
        <w:t xml:space="preserve">Koolstofdioxide en water. </w:t>
        <w:br/>
        <w:t>3 Welke twee stoffen ontstaan bij fotosynthese?</w:t>
        <w:br/>
        <w:t xml:space="preserve">Glucose en zuurstof. </w:t>
        <w:br/>
        <w:t>4 Hoe wordt water door een plant opgenomen?</w:t>
        <w:br/>
        <w:t xml:space="preserve">Uit de bodem, vooral via de wortels. </w:t>
        <w:br/>
        <w:t>5 Vindt fotosynthese overdag plaats? En ’s nachts?</w:t>
        <w:br/>
        <w:t xml:space="preserve">Alleen overdag. </w:t>
        <w:br/>
        <w:t>6 In afbeelding 2 is een plantencel schematisch getekend.</w:t>
        <w:br/>
        <w:t>Welke letter geeft een deel aan waarin fotosynthese optreedt?</w:t>
        <w:br/>
        <w:t xml:space="preserve">De letter T. </w:t>
        <w:br/>
        <w:t>▼ Afb. 2  Plantencel (schematisch).</w:t>
        <w:br/>
        <w:t>P</w:t>
        <w:br/>
        <w:t>Q</w:t>
        <w:br/>
        <w:t>S</w:t>
        <w:br/>
        <w:t>T</w:t>
        <w:br/>
        <w:t>R</w:t>
        <w:br/>
        <w:t>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3  </w:t>
        <w:br/>
        <w:t xml:space="preserve">In afbeelding 3 is een doorsnede van de sluitcellen van een huidmondje met enkele omliggende </w:t>
        <w:br/>
        <w:t>cellen getekend. De cellen zijn afkomstig van een plant in het licht.</w:t>
        <w:br/>
        <w:t>Schrijf de namen bij de tekening. Kies uit: koolstofdioxide – zuurstof.</w:t>
        <w:br/>
        <w:t>▼ Afb. 3  Doorsnede van een huidmondje.</w:t>
        <w:br/>
        <w:t>koolstofdioxide</w:t>
        <w:br/>
        <w:t>zuurstof</w:t>
        <w:br/>
        <w:t xml:space="preserve">opdracht 4  </w:t>
        <w:br/>
        <w:t>Beantwoord de volgende vragen.</w:t>
        <w:br/>
        <w:t xml:space="preserve">1 </w:t>
        <w:br/>
        <w:t>Hoe krijgt een opperhuidcel stevigheid?</w:t>
        <w:br/>
        <w:t xml:space="preserve">Doordat het vocht in de vacuole de cel tegen de celwand drukt. De celwand  </w:t>
        <w:br/>
        <w:t xml:space="preserve">kan maar een klein beetje uitrekken en duw t terug. </w:t>
        <w:br/>
        <w:t xml:space="preserve">2 Leg uit waarom bladcellen voor hun stevigheid afhankelijk zijn van de hoeveelheid water die ze </w:t>
        <w:br/>
        <w:t>hebben opgenomen.</w:t>
        <w:br/>
        <w:t xml:space="preserve">Water is nodig in de vacuolen van de bladcellen. Als de vacuolen  </w:t>
        <w:br/>
        <w:t xml:space="preserve">voldoende gevuld zijn met vocht, zijn de cellen stevig. </w:t>
        <w:br/>
        <w:t>3 Op welke manier vindt het openen en sluiten van huidmondjes plaats?</w:t>
        <w:br/>
        <w:t xml:space="preserve">Door vormverandering van de sluitcellen. </w:t>
        <w:br/>
        <w:t xml:space="preserve">4 Wanneer zijn de sluitcellen het stevigst: als de huidmondjes geopend zijn of als de huidmondjes </w:t>
        <w:br/>
        <w:t>gesloten zijn?</w:t>
        <w:br/>
        <w:t xml:space="preserve">Als de huidmondjes geopend zijn. </w:t>
        <w:br/>
        <w:t>TOEPASSING EN INZICHT</w:t>
        <w:br/>
        <w:t xml:space="preserve">opdracht 5 </w:t>
        <w:br/>
        <w:t>Beantwoord de volgende vragen. Gebruik daarbij de context ‘Kamperen’ (zie afbeelding 4).</w:t>
        <w:br/>
        <w:t xml:space="preserve">1 </w:t>
        <w:br/>
        <w:t>Waardoor wordt de gele kleur van de grasplanten veroorzaakt?</w:t>
        <w:br/>
        <w:t xml:space="preserve">Door het afsterven van bladgroen(korrels). </w:t>
        <w:br/>
        <w:t>2 Kan er nog fotosynthese plaatsvinden in de gele grasplanten na twee weken kamperen?</w:t>
        <w:br/>
        <w:t xml:space="preserve">Nee. </w:t>
        <w:br/>
        <w:t>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3 In de winter kan sneeuw het gras bedekken in plaats van een tent. Een klein laagje sneeuw brengt </w:t>
        <w:br/>
        <w:t>meestal geen schade toe aan het gras.</w:t>
        <w:br/>
        <w:t>Leg uit hoe dat komt.</w:t>
        <w:br/>
        <w:t xml:space="preserve">Voorbeelden van juiste antwoorden zijn: </w:t>
        <w:br/>
        <w:t xml:space="preserve">– Een klein laagje sneeuw laat licht door, waardoor fotosynthese kan  </w:t>
        <w:br/>
        <w:t xml:space="preserve"> </w:t>
        <w:br/>
        <w:t xml:space="preserve"> plaatsvinden. </w:t>
        <w:br/>
        <w:t xml:space="preserve">– Een klein laagje sneeuw bevat lucht, waardoor het gras nog steeds  </w:t>
        <w:br/>
        <w:t xml:space="preserve"> </w:t>
        <w:br/>
        <w:t xml:space="preserve"> koolstofdioxide kan opnemen uit de lucht. </w:t>
        <w:br/>
        <w:t xml:space="preserve">– Een klein laagje sneeuw drukt niet op het gras (maar gaat om de sprieten </w:t>
        <w:br/>
        <w:t xml:space="preserve"> heen zitten), waardoor de bladeren niet stuk gaan. </w:t>
        <w:br/>
        <w:t>▼ Afb. 4</w:t>
        <w:br/>
        <w:t xml:space="preserve">opdracht 6  </w:t>
        <w:br/>
        <w:t xml:space="preserve">Langs de kust komt veel helmgras voor. In afbeelding 5 zie je een blad van een helmgras dat is </w:t>
        <w:br/>
        <w:t xml:space="preserve">opgerold tot een pijpje. De bladeren zijn normaal gesproken plat. Alleen bij warm weer met veel </w:t>
        <w:br/>
        <w:t>wind krullen de bladeren naar binnen om.</w:t>
        <w:br/>
        <w:t>Beantwoord de volgende vragen.</w:t>
        <w:br/>
        <w:t xml:space="preserve">1 </w:t>
        <w:br/>
        <w:t>In het blad in de afbeelding bevinden zich verschillende weefsels.</w:t>
        <w:br/>
        <w:t>Welke letter geeft een weefsel aan dat water vervoert van de wortels naar de bladeren?</w:t>
        <w:br/>
        <w:t xml:space="preserve">De letter Q. </w:t>
        <w:br/>
        <w:t xml:space="preserve">2 Aan welke kant van het blad van een helmgras zal zich weefsel met bladgroenkorrels bevinden:  </w:t>
        <w:br/>
        <w:t>aan de binnenkant, aan de buitenkant of aan beide kanten?</w:t>
        <w:br/>
        <w:t xml:space="preserve">Aan beide kanten. </w:t>
        <w:br/>
        <w:t xml:space="preserve">3 Afbeelding 6 is een foto van het oppervlak van een blad die met een speciale microscoop is </w:t>
        <w:br/>
        <w:t xml:space="preserve">gemaakt. In de afbeelding zijn drie plaatsen genummerd. </w:t>
        <w:br/>
        <w:t xml:space="preserve">Op welke plaats zal het grootste deel van het koolstofdioxide worden opgenomen voor </w:t>
        <w:br/>
        <w:t>fotosynthese?</w:t>
        <w:br/>
        <w:t xml:space="preserve">Op plaats 1. </w:t>
        <w:br/>
        <w:t>Kamperen</w:t>
        <w:br/>
        <w:t xml:space="preserve">Door kamperen kan gras snel verdorren. Door de </w:t>
        <w:br/>
        <w:t xml:space="preserve">kampeertent krijgt het gras geen licht en geen </w:t>
        <w:br/>
        <w:t xml:space="preserve">lucht. Hierdoor sterft het bladgroen af en worden </w:t>
        <w:br/>
        <w:t xml:space="preserve">de bladeren geel van kleur. Daarnaast gaat een deel </w:t>
        <w:br/>
        <w:t xml:space="preserve">van de bladeren stuk door de druk van de tent.  </w:t>
        <w:br/>
        <w:t>Na enkele weken is het gras volledig verdord.</w:t>
        <w:br/>
        <w:t xml:space="preserve">Vooral in de zomer is de schade vaak groot. Het gras </w:t>
        <w:br/>
        <w:t xml:space="preserve">zit dan volop in de groei en heeft veel licht en lucht </w:t>
        <w:br/>
        <w:t xml:space="preserve">nodig. Als de wortels heel blijven, kan de plant zich </w:t>
        <w:br/>
        <w:t>wel weer herstellen nadat de tent is weggehaald.</w:t>
        <w:br/>
        <w:t>2 een tent bedekt het gras tijdens het kamperen</w:t>
        <w:br/>
        <w:t>1 het gras voor het kamperen is groen van kleur</w:t>
        <w:br/>
        <w:t>3 het gras is na twee weken kamperen geel van kleur</w:t>
        <w:br/>
        <w:t>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4 Kan op plaats 2 glucose aanwezig zijn? Leg je antwoord uit.</w:t>
        <w:br/>
        <w:t xml:space="preserve">Ja, op plaats 2 bevindt zich een sluitcel met bladgroenkorrels. Hierin kan  </w:t>
        <w:br/>
        <w:t xml:space="preserve">(onder de juiste omstandigheden) fotosynthese plaatsvinden waarbij glucose </w:t>
        <w:br/>
        <w:t xml:space="preserve">ontstaat. </w:t>
        <w:br/>
        <w:t>▼ Afb. 5  Helmblad.</w:t>
        <w:br/>
        <w:t>P</w:t>
        <w:br/>
        <w:t>Q</w:t>
        <w:br/>
        <w:t>R</w:t>
        <w:br/>
        <w:t xml:space="preserve"> </w:t>
        <w:br/>
        <w:t xml:space="preserve">1 dwarsdoorsnede van een opgerold helmblad </w:t>
        <w:br/>
        <w:t xml:space="preserve">2 </w:t>
        <w:br/>
        <w:t>vergroting</w:t>
        <w:br/>
        <w:t>▼ Afb. 6  Huidmondjes (microscopische foto).</w:t>
        <w:br/>
        <w:t>1</w:t>
        <w:br/>
        <w:t>2</w:t>
        <w:br/>
        <w:t>3</w:t>
        <w:br/>
        <w:t xml:space="preserve">opdracht 7  </w:t>
        <w:br/>
        <w:t>Beantwoord de volgende vragen.</w:t>
        <w:br/>
        <w:t xml:space="preserve">1 </w:t>
        <w:br/>
        <w:t xml:space="preserve">Noem vijf voorwaarden die aanwezig moeten zijn om fotosynthese te </w:t>
        <w:br/>
        <w:t>laten plaatsvinden.</w:t>
        <w:br/>
        <w:t xml:space="preserve">– Koolstofdioxide. </w:t>
        <w:br/>
        <w:t xml:space="preserve">– Water. </w:t>
        <w:br/>
        <w:t xml:space="preserve">– Licht. </w:t>
        <w:br/>
        <w:t xml:space="preserve">– Bladgroen(korrels). </w:t>
        <w:br/>
        <w:t xml:space="preserve">– Geschikte temperatuur. </w:t>
        <w:br/>
        <w:t>2 In afbeelding 7 zijn chrysanten getekend.</w:t>
        <w:br/>
        <w:t xml:space="preserve">In welke delen kan fotosynthese plaatsvinden? Streep de foute woorden </w:t>
        <w:br/>
        <w:t>door.</w:t>
        <w:br/>
        <w:t>In de BLADEREN / BLOEMEN / STENGELS / WORTELS.</w:t>
        <w:br/>
        <w:t>▼ Afb. 7  Chrysanten.</w:t>
        <w:br/>
        <w:t>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8  </w:t>
        <w:br/>
        <w:t xml:space="preserve">Enkele leerlingen doen een experiment met waterpest. Ze zetten een takje waterpest omgekeerd </w:t>
        <w:br/>
        <w:t xml:space="preserve">in een reageerbuis met water (zie afbeelding 8). De reageerbuis wordt voor het raam gezet. Vanuit </w:t>
        <w:br/>
        <w:t>het takje waterpest stijgen gasbelletjes op.</w:t>
        <w:br/>
        <w:t xml:space="preserve">Elke ochtend om 10.00 uur doen de leerlingen een waarneming. Ze tellen het aantal gasbelletjes dat </w:t>
        <w:br/>
        <w:t>per minuut opstijgt. Ze noteren ook de weersomstandigheden.</w:t>
        <w:br/>
        <w:t>De temperatuur in het lokaal is steeds 20 °C. De resultaten zijn weergegeven in tabel 1.</w:t>
        <w:br/>
        <w:t>▼ Tabel 1  Resultaten van het experiment.</w:t>
        <w:br/>
        <w:t>Weersomstandigheden</w:t>
        <w:br/>
        <w:t>Aantal belletjes per minuut</w:t>
        <w:br/>
        <w:t>Zwaarbewolkt</w:t>
        <w:br/>
        <w:t>4</w:t>
        <w:br/>
        <w:t>Lichtbewolkt</w:t>
        <w:br/>
        <w:t>10</w:t>
        <w:br/>
        <w:t>Zonnig</w:t>
        <w:br/>
        <w:t>15</w:t>
        <w:br/>
        <w:t>Halfbewolkt</w:t>
        <w:br/>
        <w:t>7</w:t>
        <w:br/>
        <w:t>– Maak op het grafiekpapier van afbeelding 9 een staafdiagram van de resultaten.</w:t>
        <w:br/>
        <w:t>– Noteer welke conclusie je uit deze proef kunt trekken.</w:t>
        <w:br/>
        <w:t xml:space="preserve">  Hoe meer bewolking er is, hoe minder gasbelletjes er opstijgen (hoe  </w:t>
        <w:br/>
        <w:t xml:space="preserve">minder fotosynthese er is). </w:t>
        <w:br/>
        <w:t xml:space="preserve">  Of: Hoe meer licht er is, hoe meer gasbelletjes er opstijgen (hoe meer  </w:t>
        <w:br/>
        <w:t xml:space="preserve">fotosynthese er is). </w:t>
        <w:br/>
        <w:t>▼ Afb. 8  Experiment met waterpest.</w:t>
        <w:br/>
        <w:t xml:space="preserve">opdracht 9  </w:t>
        <w:br/>
        <w:t xml:space="preserve">Wanneer een blad van een kruidje-roer-mij-niet wordt </w:t>
        <w:br/>
        <w:t xml:space="preserve">aangeraakt, verandert de stand van dit blad (zie </w:t>
        <w:br/>
        <w:t xml:space="preserve">afbeelding 10). Het knikken van het blad bij de pijl </w:t>
        <w:br/>
        <w:t xml:space="preserve">wordt veroorzaakt doordat de stevigheid van een aantal </w:t>
        <w:br/>
        <w:t>cellen aan de onderkant van de bladsteel verandert.</w:t>
        <w:br/>
        <w:t>Beantwoord de volgende vragen.</w:t>
        <w:br/>
        <w:t xml:space="preserve">1 </w:t>
        <w:br/>
        <w:t xml:space="preserve">Gebeurt het knikken doordat de cellen bij de pijl water </w:t>
        <w:br/>
        <w:t>afstaan of doordat ze water opnemen?</w:t>
        <w:br/>
        <w:t xml:space="preserve">Doordat de cellen water afstaan. </w:t>
        <w:br/>
        <w:t>2 Neemt de stevigheid van deze cellen daardoor af of toe?</w:t>
        <w:br/>
        <w:t xml:space="preserve">De stevigheid neemt af. </w:t>
        <w:br/>
        <w:t>▼ Afb. 9  Staafdiagram van de resultaten.</w:t>
        <w:br/>
        <w:t xml:space="preserve">zwaar- </w:t>
        <w:br/>
        <w:t>bewolkt</w:t>
        <w:br/>
        <w:t xml:space="preserve">licht- </w:t>
        <w:br/>
        <w:t>bewolkt</w:t>
        <w:br/>
        <w:t>half-</w:t>
        <w:br/>
        <w:t>bewolkt</w:t>
        <w:br/>
        <w:t>zonnig</w:t>
        <w:br/>
        <w:t>5</w:t>
        <w:br/>
        <w:t>10</w:t>
        <w:br/>
        <w:t>15</w:t>
        <w:br/>
        <w:t>20</w:t>
        <w:br/>
        <w:t xml:space="preserve">aantal belletjes/min </w:t>
        <w:br/>
        <w:t>weersomstandigheden</w:t>
        <w:br/>
        <w:t>0</w:t>
        <w:br/>
        <w:t>▼ Afb. 10  Kruidje-roer-mij-niet.</w:t>
        <w:br/>
        <w:t xml:space="preserve"> </w:t>
        <w:br/>
        <w:t xml:space="preserve">1 plant </w:t>
        <w:br/>
        <w:t xml:space="preserve">2 een blad knikt na  </w:t>
        <w:br/>
        <w:t xml:space="preserve">  </w:t>
        <w:br/>
        <w:t xml:space="preserve"> aanraking (schematisch)</w:t>
        <w:br/>
        <w:t>10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PLUS</w:t>
        <w:br/>
        <w:t>opdracht 10</w:t>
        <w:br/>
        <w:t xml:space="preserve">Je kunt planten indelen naar hun behoefte aan licht. Schaduwplanten zijn planten die weinig </w:t>
        <w:br/>
        <w:t xml:space="preserve">zonlicht nodig hebben. Deze planten groeien het best als je ze in de schaduw zet. Zonplanten </w:t>
        <w:br/>
        <w:t>houden juist van veel licht.</w:t>
        <w:br/>
        <w:t xml:space="preserve">Je kunt schaduwplanten en zonplanten aan hun bladeren herkennen. De meeste schaduwplanten </w:t>
        <w:br/>
        <w:t xml:space="preserve">hebben brede, platte bladeren. Hierdoor hebben ze een groot bladoppervlak waardoor er veel </w:t>
        <w:br/>
        <w:t>fotosynthese kan plaatsvinden. Zonplanten hebben vaak juist smalle, vlezige bladeren.</w:t>
        <w:br/>
        <w:t>Beantwoord de volgende vragen.</w:t>
        <w:br/>
        <w:t xml:space="preserve">1 </w:t>
        <w:br/>
        <w:t>In afbeelding 11 zijn twee kamerplanten weergegeven. Welke van deze planten is een zonplant?</w:t>
        <w:br/>
        <w:t xml:space="preserve">Aloë. </w:t>
        <w:br/>
        <w:t xml:space="preserve">2 Van een schaduwplant en een zonplant werd de intensiteit van de fotosynthese gemeten bij </w:t>
        <w:br/>
        <w:t>verschillende verlichtingssterkten. De resultaten zijn weergegeven in het diagram van afbeelding 12.</w:t>
        <w:br/>
        <w:t>Welke plant is de schaduwplant: plant A of plant B? Leg je antwoord uit.</w:t>
        <w:br/>
        <w:t xml:space="preserve">Plant B, want bij deze plant vindt veel fotosynthese plaats bij een lage </w:t>
        <w:br/>
        <w:t xml:space="preserve"> </w:t>
        <w:br/>
        <w:t xml:space="preserve">verlichtingssterkte / vindt geen fotosynthese plaats bij een hoge  </w:t>
        <w:br/>
        <w:t xml:space="preserve">verlichtingssterkte. </w:t>
        <w:br/>
        <w:t xml:space="preserve">3 De behoefte aan licht is niet voor elke plant hetzelfde. Dit heeft gevolgen voor de plaats die je </w:t>
        <w:br/>
        <w:t>kamerplanten in je kamer geeft.</w:t>
        <w:br/>
        <w:t xml:space="preserve">Bedenk nog twee omstandigheden die niet voor alle kamerplanten gelijk zijn en waar je rekening </w:t>
        <w:br/>
        <w:t>mee moet houden bij de verzorging van je planten.</w:t>
        <w:br/>
        <w:t xml:space="preserve">Voorbeelden van juiste antwoorden zijn: </w:t>
        <w:br/>
        <w:t xml:space="preserve">– De hoeveelheid voedingszouten. </w:t>
        <w:br/>
        <w:t xml:space="preserve">– De hoeveelheid water. </w:t>
        <w:br/>
        <w:t xml:space="preserve">– De temperatuur. </w:t>
        <w:br/>
        <w:t>▼ Afb. 11  Kamerplanten.</w:t>
        <w:br/>
        <w:t xml:space="preserve"> </w:t>
        <w:br/>
        <w:t xml:space="preserve">1 calathea </w:t>
        <w:br/>
        <w:t>2 aloë</w:t>
        <w:br/>
        <w:t>▼ Afb. 12  Intensiteit van de fotosynthese.</w:t>
        <w:br/>
        <w:t>plant B</w:t>
        <w:br/>
        <w:t>verlichtingssterkte  →</w:t>
        <w:br/>
        <w:t>intensiteit van de fotosynthese  →</w:t>
        <w:br/>
        <w:t>plant A</w:t>
        <w:br/>
        <w:t>11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1  Planten</w:t>
        <w:br/>
        <w:t>BASISSTOF 2 Wortels en stengels</w:t>
        <w:br/>
        <w:t>KENNIS</w:t>
        <w:br/>
        <w:t>opdracht 11</w:t>
        <w:br/>
        <w:t>Noteer de functies van de wortels en stengels van een plant.</w:t>
        <w:br/>
        <w:t>Wortels:</w:t>
        <w:br/>
        <w:t xml:space="preserve">– de plant vastzetten in de bodem </w:t>
        <w:br/>
        <w:t xml:space="preserve">– opslag van reservevoedsel </w:t>
        <w:br/>
        <w:t xml:space="preserve">– water en mineralen (voedingszouten) opnemen </w:t>
        <w:br/>
        <w:t>Stengels:</w:t>
        <w:br/>
        <w:t xml:space="preserve">– de bladeren en bloemen dragen </w:t>
        <w:br/>
        <w:t xml:space="preserve">– opslag van reservevoedsel </w:t>
        <w:br/>
        <w:t xml:space="preserve">– stevigheid geven aan een plant </w:t>
        <w:br/>
        <w:t xml:space="preserve">– water en opgeloste stoffen vervoeren (transporteren) </w:t>
        <w:br/>
        <w:t xml:space="preserve">opdracht 12 </w:t>
        <w:br/>
        <w:t xml:space="preserve">In afbeelding 13 en 14 zie je schematische tekeningen van doorsneden van een deel van een </w:t>
        <w:br/>
        <w:t>stengel en een blad. In beide doorsneden zijn enkele delen aangegeven.</w:t>
        <w:br/>
        <w:t>Zet de namen van de delen erbij. Kies uit: bastvaten – houtvaten – vaatbundel – vezels.</w:t>
        <w:br/>
        <w:t>▼ Afb. 13  Doorsnede van een deel van een blad.</w:t>
        <w:br/>
        <w:t>vezels</w:t>
        <w:br/>
        <w:t>houtvaten</w:t>
        <w:br/>
        <w:t>bastvaten</w:t>
        <w:br/>
        <w:t>vaatbundel</w:t>
        <w:br/>
        <w:t>12</w:t>
        <w:br/>
        <w:t>12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14  Doorsnede van een deel van een stengel.</w:t>
        <w:br/>
        <w:t xml:space="preserve"> </w:t>
        <w:br/>
        <w:t>vaatbundel</w:t>
        <w:br/>
        <w:t>vezels</w:t>
        <w:br/>
        <w:t>houtvaten</w:t>
        <w:br/>
        <w:t>bastvaten</w:t>
        <w:br/>
        <w:t xml:space="preserve">opdracht 13 </w:t>
        <w:br/>
        <w:t>Vul de tabel in.</w:t>
        <w:br/>
        <w:t>– Kies bij 1 uit: aan de binnenkant – aan de buitenkant.</w:t>
        <w:br/>
        <w:t>– Kies bij 2 uit: aan de bovenkant – aan de onderkant.</w:t>
        <w:br/>
        <w:t>– Kies bij 3 uit: aan de binnenkant – aan de buitenkant (in de bast).</w:t>
        <w:br/>
        <w:t>– Kies bij 4 uit: vooral water en suiker – water en mineralen.</w:t>
        <w:br/>
        <w:t xml:space="preserve">–  Kies bij 5 uit: van de bladeren naar alle delen van de plant – van de wortels via de stengels naar </w:t>
        <w:br/>
        <w:t>de (bloem)bladeren en knoppen.</w:t>
        <w:br/>
        <w:t>Bastvaten</w:t>
        <w:br/>
        <w:t>Houtvaten</w:t>
        <w:br/>
        <w:t xml:space="preserve">1  Ligging in een </w:t>
        <w:br/>
        <w:t>stengel</w:t>
        <w:br/>
        <w:t>aan de buitenkant</w:t>
        <w:br/>
        <w:t>aan de binnenkant</w:t>
        <w:br/>
        <w:t xml:space="preserve">2  Ligging in een </w:t>
        <w:br/>
        <w:t>bladnerf</w:t>
        <w:br/>
        <w:t>aan de onderkant</w:t>
        <w:br/>
        <w:t>aan de bovenkant</w:t>
        <w:br/>
        <w:t xml:space="preserve">3  Ligging in de </w:t>
        <w:br/>
        <w:t xml:space="preserve">stam van een </w:t>
        <w:br/>
        <w:t>boom</w:t>
        <w:br/>
        <w:t xml:space="preserve">aan de buitenkant (in de </w:t>
        <w:br/>
        <w:t>bast)</w:t>
        <w:br/>
        <w:t>aan de binnenkant</w:t>
        <w:br/>
        <w:t>4  Transport van</w:t>
        <w:br/>
        <w:t>vooral water en suiker</w:t>
        <w:br/>
        <w:t>water en mineralen</w:t>
        <w:br/>
        <w:t xml:space="preserve">5  Richting van </w:t>
        <w:br/>
        <w:t>het transport</w:t>
        <w:br/>
        <w:t>van de bladeren naar</w:t>
        <w:br/>
        <w:t>alle delen van de plant</w:t>
        <w:br/>
        <w:t xml:space="preserve">van de wortels via de stengels </w:t>
        <w:br/>
        <w:t xml:space="preserve">naar de (bloem)bladeren en </w:t>
        <w:br/>
        <w:t>knoppen</w:t>
        <w:br/>
        <w:t>13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14 </w:t>
        <w:br/>
        <w:t xml:space="preserve">In de herfst kun je onder bomen bladskeletten aantreffen  </w:t>
        <w:br/>
        <w:t xml:space="preserve">(zie afbeelding 15). Deze ontstaan als het weefsel tussen de nerven  </w:t>
        <w:br/>
        <w:t>(het bladmoes) van een afgevallen blad wegrot.</w:t>
        <w:br/>
        <w:t>Beantwoord de volgende vragen.</w:t>
        <w:br/>
        <w:t xml:space="preserve">1 </w:t>
        <w:br/>
        <w:t>Op welke twee manieren verkrijgen de nerven stevigheid?</w:t>
        <w:br/>
        <w:t xml:space="preserve">Door houtvaten en door vezels. </w:t>
        <w:br/>
        <w:t>2 Waardoor krijgen cellen van het bladmoes stevigheid?</w:t>
        <w:br/>
        <w:t xml:space="preserve">Door voldoende water in de vacuolen van de  </w:t>
        <w:br/>
        <w:t xml:space="preserve">cellen. </w:t>
        <w:br/>
        <w:t xml:space="preserve">3 Door welke eigenschap geven houtvaten stevigheid aan wortels, stengels </w:t>
        <w:br/>
        <w:t>en bladeren?</w:t>
        <w:br/>
        <w:t xml:space="preserve">Doordat houtvaten dikke wanden hebben die  </w:t>
        <w:br/>
        <w:t xml:space="preserve">cellulose en houtstof bevatten. </w:t>
        <w:br/>
        <w:t>4 Als een kamerplant een tijd geen water krijgt, gaat de plant slap hangen.</w:t>
        <w:br/>
        <w:t>Leg uit hoe dit komt.</w:t>
        <w:br/>
        <w:t xml:space="preserve">De wortels van de plant kunnen dan geen water meer opnemen, terwijl er  </w:t>
        <w:br/>
        <w:t xml:space="preserve">toch water uit de plant verdampt. Doordat water uit de vacuolen  </w:t>
        <w:br/>
        <w:t xml:space="preserve">verdwijnt, worden de cellen kleiner. De opperhuid en het vulweefsel  </w:t>
        <w:br/>
        <w:t xml:space="preserve">verliezen stevigheid, waardoor de plant slap gaat hangen. </w:t>
        <w:br/>
        <w:t>5 Toch zakt een kamerplant als deze een tijd geen water krijgt niet volledig in elkaar.</w:t>
        <w:br/>
        <w:t>Waardoor komt dat?</w:t>
        <w:br/>
        <w:t xml:space="preserve">Doordat de houtvaten en de vezels nog voor stevigheid zorgen. </w:t>
        <w:br/>
        <w:t xml:space="preserve">opdracht 15 </w:t>
        <w:br/>
        <w:t>Beantwoord de volgende vragen.</w:t>
        <w:br/>
        <w:t xml:space="preserve">1 </w:t>
        <w:br/>
        <w:t xml:space="preserve">Door welke twee oorzaken vindt het transport door </w:t>
        <w:br/>
        <w:t>houtvaten plaats? Leg je antwoord uit.</w:t>
        <w:br/>
        <w:t xml:space="preserve">–  Door zuiging van de bladeren: door  </w:t>
        <w:br/>
        <w:t xml:space="preserve">verdamping van water uit de  </w:t>
        <w:br/>
        <w:t xml:space="preserve">bladeren wordt water aangezogen uit  </w:t>
        <w:br/>
        <w:t xml:space="preserve">de houtvaten (via de nerven). </w:t>
        <w:br/>
        <w:t xml:space="preserve">–  Door worteldruk: de wortels ‘persen’  </w:t>
        <w:br/>
        <w:t xml:space="preserve">het water omhoog. </w:t>
        <w:br/>
        <w:t xml:space="preserve"> </w:t>
        <w:br/>
        <w:t xml:space="preserve"> </w:t>
        <w:br/>
        <w:t xml:space="preserve">2 Iemand knipt in het voorjaar een tak van een druivenstruik, </w:t>
        <w:br/>
        <w:t xml:space="preserve">voordat er bladeren aan de takken zitten. Nog vele dagen </w:t>
        <w:br/>
        <w:t>daarna komt er vocht uit de tak (snijvlak S in afbeelding 16).</w:t>
        <w:br/>
        <w:t>Door welke oorzaak wordt het vocht naar buiten geperst?</w:t>
        <w:br/>
        <w:t xml:space="preserve">Door de worteldruk. </w:t>
        <w:br/>
        <w:t>3 Als er een harde wind opsteekt, zal de verdamping door een boom sterk toenemen.</w:t>
        <w:br/>
        <w:t xml:space="preserve">Zal in de periode vlak na het opsteken van de wind het transport van water en mineralen in de boom </w:t>
        <w:br/>
        <w:t>afnemen of toenemen? Leg je antwoord uit.</w:t>
        <w:br/>
        <w:t xml:space="preserve">Toenemen, want door de wind neemt de verdamping van water uit de  </w:t>
        <w:br/>
        <w:t xml:space="preserve">bladeren sterk toe. Er zal dan water worden aangezogen uit de houtvaten. </w:t>
        <w:br/>
        <w:t>▼ Afb. 15  Een bladskelet.</w:t>
        <w:br/>
        <w:t>▼ Afb. 16  Druiventak.</w:t>
        <w:br/>
        <w:t>snijvlak S</w:t>
        <w:br/>
        <w:t>14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TOEPASSING EN INZICHT</w:t>
        <w:br/>
        <w:t>opdracht 16</w:t>
        <w:br/>
        <w:t xml:space="preserve">In afbeelding 17 zie je twee microscopische foto’s van vaten </w:t>
        <w:br/>
        <w:t xml:space="preserve">in een stengel weergegeven. De foto’s zijn met een speciale </w:t>
        <w:br/>
        <w:t>techniek gemaakt.</w:t>
        <w:br/>
        <w:t>Vul de tabel in.</w:t>
        <w:br/>
        <w:t>Foto 1</w:t>
        <w:br/>
        <w:t>Foto 2</w:t>
        <w:br/>
        <w:t xml:space="preserve">Zie je een </w:t>
        <w:br/>
        <w:t xml:space="preserve">dwarsdoorsnede of </w:t>
        <w:br/>
        <w:t>een lengtedoorsnede?</w:t>
        <w:br/>
        <w:t>dwars-</w:t>
        <w:br/>
        <w:t>doorsnede</w:t>
        <w:br/>
        <w:t>dwars-</w:t>
        <w:br/>
        <w:t>doorsnede</w:t>
        <w:br/>
        <w:t xml:space="preserve">Zie je bastvaten of </w:t>
        <w:br/>
        <w:t>houtvaten?</w:t>
        <w:br/>
        <w:t>houtvaten</w:t>
        <w:br/>
        <w:t>bastvaten</w:t>
        <w:br/>
        <w:t xml:space="preserve">Bevat het weefsel </w:t>
        <w:br/>
        <w:t xml:space="preserve">dode of levende </w:t>
        <w:br/>
        <w:t>cellen?</w:t>
        <w:br/>
        <w:t>dode cellen</w:t>
        <w:br/>
        <w:t xml:space="preserve">levende </w:t>
        <w:br/>
        <w:t>cellen</w:t>
        <w:br/>
        <w:t xml:space="preserve">opdracht 17 </w:t>
        <w:br/>
        <w:t xml:space="preserve">Beantwoord de volgende vragen. Gebruik daarbij de context </w:t>
        <w:br/>
        <w:t>‘Snijbloemen houden van frisdrank’ (zie afbeelding 18).</w:t>
        <w:br/>
        <w:t xml:space="preserve">1 </w:t>
        <w:br/>
        <w:t xml:space="preserve">In de context lees je dat snijbloemen langer goed blijven in </w:t>
        <w:br/>
        <w:t xml:space="preserve">een vaas met gewone frisdrank dan in een vaas met alleen </w:t>
        <w:br/>
        <w:t>water. De light-versie werkt niet.</w:t>
        <w:br/>
        <w:t>Leg dit uit.</w:t>
        <w:br/>
        <w:t xml:space="preserve">Gewone frisdrank bevat suiker, de light-versie niet. Doordat er binnen  </w:t>
        <w:br/>
        <w:t xml:space="preserve">minder licht is, kan er minder fotosynthese plaatsvinden in de bladeren,  </w:t>
        <w:br/>
        <w:t xml:space="preserve">waardoor minder suiker wordt gevormd. De suiker in frisdrank kan dit  </w:t>
        <w:br/>
        <w:t xml:space="preserve">suikertekort aanvullen. </w:t>
        <w:br/>
        <w:t>▼ Afb. 18</w:t>
        <w:br/>
        <w:t xml:space="preserve">▼ Afb. 17  Vaten in een stengel (microscopische </w:t>
        <w:br/>
        <w:t>foto).</w:t>
        <w:br/>
        <w:t xml:space="preserve"> </w:t>
        <w:br/>
        <w:t>foto 1</w:t>
        <w:br/>
        <w:t>foto 2</w:t>
        <w:br/>
        <w:t>Snijbloemen houden van frisdrank</w:t>
        <w:br/>
        <w:t xml:space="preserve">Snijbloemen staan meestal binnen waar zij minder </w:t>
        <w:br/>
        <w:t xml:space="preserve">licht krijgen dan buiten. Een bosje bloemen kan </w:t>
        <w:br/>
        <w:t xml:space="preserve">het daardoor al snel moeilijk krijgen. Wat extra </w:t>
        <w:br/>
        <w:t xml:space="preserve">voedsel kan dan geen kwaad. Uit een onderzoek </w:t>
        <w:br/>
        <w:t xml:space="preserve">dat bloemveilig FloraHolland onlangs presenteerde, </w:t>
        <w:br/>
        <w:t xml:space="preserve">blijkt dat frisdrank en snijbloemenvoedsel de </w:t>
        <w:br/>
        <w:t>snijbloemen in een vaas langer houdbaar maken.</w:t>
        <w:br/>
        <w:t xml:space="preserve">De bloemenveiling testte een aantal huis-, tuin- </w:t>
        <w:br/>
        <w:t xml:space="preserve">en keukenmiddelen om snijbloemen langer vers </w:t>
        <w:br/>
        <w:t>te houden. De meeste van deze ‘grootmoeder-</w:t>
        <w:br/>
        <w:t xml:space="preserve">geeft-raad’-middelen werken niet, zo blijkt uit het </w:t>
        <w:br/>
        <w:t xml:space="preserve">onderzoek. Het toevoegen van aspirine, centen met </w:t>
        <w:br/>
        <w:t xml:space="preserve">of zonder koper of zelfs chloor aan leidingwater </w:t>
        <w:br/>
        <w:t xml:space="preserve">houdt snijbloemen beslist niet langer vers, </w:t>
        <w:br/>
        <w:t xml:space="preserve">concludeerden de onderzoekers. Het enige middel </w:t>
        <w:br/>
        <w:t xml:space="preserve">dat wel werkte was frisdrank, maar dan alleen de </w:t>
        <w:br/>
        <w:t xml:space="preserve">gewone frisdrank. De light-frisdranken helpen niet. </w:t>
        <w:br/>
        <w:t xml:space="preserve">In light-frisdranken blijven snijbloemen net zo lang </w:t>
        <w:br/>
        <w:t>houdbaar als in leidingwater.</w:t>
        <w:br/>
        <w:t>15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2 Rozen worden bij de kwekerij meteen na het afsnijden in water gezet met een bacteriedodend </w:t>
        <w:br/>
        <w:t xml:space="preserve">middel. Daardoor gaan ze na de verkoop in een bloemenvaas minder snel slap hangen. Rozen gaan </w:t>
        <w:br/>
        <w:t>slap hangen als bacteriën verstoppingen in de vaten van de stengel veroorzaken.</w:t>
        <w:br/>
        <w:t xml:space="preserve">Gaat een roos eerder slap hangen bij verstopping in de bastvaten of bij verstopping in de houtvaten? </w:t>
        <w:br/>
        <w:t>Leg je antwoord uit.</w:t>
        <w:br/>
        <w:t xml:space="preserve">Bij verstopping in de houtvaten, want dan wordt het transport van water  </w:t>
        <w:br/>
        <w:t xml:space="preserve">belemmerd. (Water zorgt voor stevigheid.) </w:t>
        <w:br/>
        <w:t xml:space="preserve">opdracht 18 </w:t>
        <w:br/>
        <w:t xml:space="preserve">Bij een ringwondproef wordt bij een takje van een boom een stukje </w:t>
        <w:br/>
        <w:t>rondom weggesneden, tot aan het hout (zie afbeelding 19).</w:t>
        <w:br/>
        <w:t>Beantwoord de volgende vragen.</w:t>
        <w:br/>
        <w:t xml:space="preserve">1 </w:t>
        <w:br/>
        <w:t xml:space="preserve">Heeft de ringwond gevolgen voor het transport van water en suiker? Leg </w:t>
        <w:br/>
        <w:t>je antwoord uit.</w:t>
        <w:br/>
        <w:t xml:space="preserve">Ja, want dit transport vindt plaats via de  </w:t>
        <w:br/>
        <w:t xml:space="preserve">bastvaten en die zijn onderbroken. </w:t>
        <w:br/>
        <w:t xml:space="preserve">2 Kunnen water en mineralen uit de bodem blad P bereiken? Leg je </w:t>
        <w:br/>
        <w:t>antwoord uit.</w:t>
        <w:br/>
        <w:t xml:space="preserve">Ja, want dit transport vindt plaats via de  </w:t>
        <w:br/>
        <w:t xml:space="preserve">houtvaten (en die zijn niet weggesneden). </w:t>
        <w:br/>
        <w:t xml:space="preserve">opdracht 19 </w:t>
        <w:br/>
        <w:t xml:space="preserve">Druivenplanten (zie afbeelding 20) kunnen op alle grondsoorten worden </w:t>
        <w:br/>
        <w:t xml:space="preserve">geteeld. Voorwaarde is wel dat er niet te veel water in de grond zit en </w:t>
        <w:br/>
        <w:t>dat de druif tot op grote diepte kan wortelen.</w:t>
        <w:br/>
        <w:t>Beantwoord de volgende vragen.</w:t>
        <w:br/>
        <w:t xml:space="preserve">1 </w:t>
        <w:br/>
        <w:t xml:space="preserve">De uiteinden van wortels zijn bedekt met wortelharen. Door de </w:t>
        <w:br/>
        <w:t xml:space="preserve">wortelharen is het oppervlak van de celwanden die in contact staan met </w:t>
        <w:br/>
        <w:t>vocht uit de bodem groot.</w:t>
        <w:br/>
        <w:t>Wat is hiervan het nut?</w:t>
        <w:br/>
        <w:t xml:space="preserve">Hierdoor kan een plant ook onder droge omstandigheden meestal nog vocht  </w:t>
        <w:br/>
        <w:t xml:space="preserve">opnemen. Er zijn vrijwel altijd wortelharen die in contact staan met  </w:t>
        <w:br/>
        <w:t xml:space="preserve">bodemvocht. </w:t>
        <w:br/>
        <w:t>▼ Afb. 20  Druivenplanten.</w:t>
        <w:br/>
        <w:t xml:space="preserve">▼ Afb. 19  Ringwondproef </w:t>
        <w:br/>
        <w:t>(schematisch).</w:t>
        <w:br/>
        <w:t>ringwond</w:t>
        <w:br/>
        <w:t>blad P</w:t>
        <w:br/>
        <w:t>16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2 Bij druivenplanten ontstaan onder bepaalde omstandigheden druppels </w:t>
        <w:br/>
        <w:t xml:space="preserve">aan de randen van bladeren (zie afbeelding 21). Dit druppelen wordt </w:t>
        <w:br/>
        <w:t>veroorzaakt door de worteldruk.</w:t>
        <w:br/>
        <w:t xml:space="preserve">Komt dit druppelen vooral voor als de lucht droog is of als de lucht </w:t>
        <w:br/>
        <w:t>vochtig is? Leg je antwoord uit.</w:t>
        <w:br/>
        <w:t xml:space="preserve">Vooral als de lucht vochtig is, want dan is er  </w:t>
        <w:br/>
        <w:t xml:space="preserve">weinig verdamping uit de bladeren. </w:t>
        <w:br/>
        <w:t xml:space="preserve">Op rijpe druiven komt soms grijsrot voor (zie afbeelding 22). Op de </w:t>
        <w:br/>
        <w:t xml:space="preserve">druiven zie je dan grijs tot wit pluis dat afkomstig is van de grauwe </w:t>
        <w:br/>
        <w:t xml:space="preserve">schimmel. Vooral in aanhoudende vochtige omstandigheden zijn </w:t>
        <w:br/>
        <w:t>druivenplanten gevoelig voor grijsrot.</w:t>
        <w:br/>
        <w:t>3 Welke stof gebruikt de grauwe schimmel uit de druiven?</w:t>
        <w:br/>
        <w:t xml:space="preserve">Suiker. </w:t>
        <w:br/>
        <w:t xml:space="preserve">4 Waardoor slaat de schimmel vooral toe als de omgeving lange tijd vochtig </w:t>
        <w:br/>
        <w:t>is?</w:t>
        <w:br/>
        <w:t xml:space="preserve">Schimmels hebben vocht nodig om te overleven. </w:t>
        <w:br/>
        <w:t xml:space="preserve"> </w:t>
        <w:br/>
        <w:t xml:space="preserve">De grauwe schimmel kan ook een ander soort rotting van rijpe druiven </w:t>
        <w:br/>
        <w:t xml:space="preserve">veroorzaken; dit wordt edele rotting genoemd. De schimmel breekt dan </w:t>
        <w:br/>
        <w:t xml:space="preserve">bepaalde delen van druivencellen af waardoor de cellen barsten. </w:t>
        <w:br/>
        <w:t xml:space="preserve">Vervolgens verdampt het vocht uit de druiven en groeit de schimmel naar </w:t>
        <w:br/>
        <w:t xml:space="preserve">buiten. Door deze druiven te oogsten en te persen kan de zogenoemde </w:t>
        <w:br/>
        <w:t xml:space="preserve">edelrotwijn worden geproduceerd. De wijn staat vooral bekend om zijn </w:t>
        <w:br/>
        <w:t>zoete smaak.</w:t>
        <w:br/>
        <w:t xml:space="preserve">5 Welke delen van de druivencellen breken de schimmels af waardoor de </w:t>
        <w:br/>
        <w:t>cellen barsten? Leg je antwoord uit.</w:t>
        <w:br/>
        <w:t xml:space="preserve">De schimmels breken de celwanden af. Wanneer de celwand kapot is, neemt </w:t>
        <w:br/>
        <w:t xml:space="preserve">de cel zó veel water op dat deze te veel uitrekt en barst. </w:t>
        <w:br/>
        <w:t>6 Welk proces vindt plaats in de druiven die door edele rotting zijn ‘aangetast’?</w:t>
        <w:br/>
        <w:t xml:space="preserve">Gisting. </w:t>
        <w:br/>
        <w:t xml:space="preserve">opdracht 20 </w:t>
        <w:br/>
        <w:t xml:space="preserve">Op veel plekken in Nederland wordt op grote akkers maïs verbouwd. Deze maïs is vooral bedoeld </w:t>
        <w:br/>
        <w:t xml:space="preserve">als veevoer. Maïs groeit snel en kan na vijf tot zes maanden worden geoogst. Gedurende deze </w:t>
        <w:br/>
        <w:t xml:space="preserve">maanden heeft een maïsplant minstens 100 liter water opgenomen. Een maïsplant weegt bij de </w:t>
        <w:br/>
        <w:t>oogst echter veel minder dan 100 kilo.</w:t>
        <w:br/>
        <w:t>Beantwoord de volgende vragen.</w:t>
        <w:br/>
        <w:t xml:space="preserve">1 </w:t>
        <w:br/>
        <w:t>Wat is er met het grootste deel van het opgenomen water gebeurd?</w:t>
        <w:br/>
        <w:t xml:space="preserve">Het grootste deel van het water is verdampt. </w:t>
        <w:br/>
        <w:t xml:space="preserve">2 Een klein deel van het opgenomen water wordt door maïsplanten verbruikt om nieuwe cellen te </w:t>
        <w:br/>
        <w:t>vormen, bijvoorbeeld als bouwstof voor cytoplasma of als vacuolevocht.</w:t>
        <w:br/>
        <w:t>Noem een ander proces waarvoor een deel van het opgenomen water wordt verbruikt.</w:t>
        <w:br/>
        <w:t xml:space="preserve">Fotosynthese. </w:t>
        <w:br/>
        <w:t xml:space="preserve">▼ Afb. 21  Blad van een druif met </w:t>
        <w:br/>
        <w:t>druppels.</w:t>
        <w:br/>
        <w:t>▼ Afb. 22  Grijsrot op druiven.</w:t>
        <w:br/>
        <w:t>17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23  Waterverbruik en groei van een maïsplant.</w:t>
        <w:br/>
        <w:t>30</w:t>
        <w:br/>
        <w:t>60</w:t>
        <w:br/>
        <w:t>90</w:t>
        <w:br/>
        <w:t>0</w:t>
        <w:br/>
        <w:t xml:space="preserve"> mei</w:t>
        <w:br/>
        <w:t xml:space="preserve"> waterverbruik (mL) </w:t>
        <w:br/>
        <w:t xml:space="preserve"> juni</w:t>
        <w:br/>
        <w:t xml:space="preserve"> juli</w:t>
        <w:br/>
        <w:t xml:space="preserve"> augustus</w:t>
        <w:br/>
        <w:t xml:space="preserve"> september</w:t>
        <w:br/>
        <w:t xml:space="preserve">In het diagram van afbeelding 23 zijn zowel de groei van een maïsplant als het gemiddelde </w:t>
        <w:br/>
        <w:t xml:space="preserve">maandelijkse waterverbruik van een maïsplant weergegeven. Om de groei te bepalen is aan het </w:t>
        <w:br/>
        <w:t>einde van elke maand de lengte van de maïsplant gemeten.</w:t>
        <w:br/>
        <w:t xml:space="preserve">In september beginnen de stengels en bladeren dor en geel te worden. De maïsplant sterft langzaam </w:t>
        <w:br/>
        <w:t xml:space="preserve">af. Veel maïs wordt begin oktober geoogst. De hele plant wordt door een machine afgesneden en in </w:t>
        <w:br/>
        <w:t>kleine stukjes gehakt. Dit fijngehakte materiaal wordt gebruikt als veevoer.</w:t>
        <w:br/>
        <w:t xml:space="preserve">Uit het diagram blijkt dat de maïsplant in juli een andere hoeveelheid water verbruikt dan in </w:t>
        <w:br/>
        <w:t>september.</w:t>
        <w:br/>
        <w:t xml:space="preserve">3 Bereken aan de hand van de gegevens uit het diagram hoe groot dit verschil in waterverbruik is. </w:t>
        <w:br/>
        <w:t>Geef je berekening.</w:t>
        <w:br/>
        <w:t xml:space="preserve">81 – 60 = 21 mL. </w:t>
        <w:br/>
        <w:t xml:space="preserve">4 Noem twee redenen waardoor het verschil in waterverbruik tussen de maanden juli en september </w:t>
        <w:br/>
        <w:t>wordt veroorzaakt. Leg je antwoord uit.</w:t>
        <w:br/>
        <w:t xml:space="preserve">–  In juli groeit de maïsplant snel. De plant verbruikt dan veel water als  </w:t>
        <w:br/>
        <w:t xml:space="preserve">bouwstof en voor de fotosynthese. In september begint de plant langzaam  </w:t>
        <w:br/>
        <w:t xml:space="preserve">af te sterven. </w:t>
        <w:br/>
        <w:t xml:space="preserve">–  In juli is het warmer en droger. In deze omstandigheden verdampt de  </w:t>
        <w:br/>
        <w:t xml:space="preserve">plant meer water. Wanneer er meer water verdampt, neemt de plant ook  </w:t>
        <w:br/>
        <w:t xml:space="preserve">meer water op. </w:t>
        <w:br/>
        <w:t>5 Op de y-as (de verticale as) aan de rechterkant van het diagram moet een gegeven worden ingevuld.</w:t>
        <w:br/>
        <w:t>Welk gegeven is dat?</w:t>
        <w:br/>
        <w:t xml:space="preserve">Groei (van een maïsplant). </w:t>
        <w:br/>
        <w:t>18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24  Europese maïsboorder.</w:t>
        <w:br/>
        <w:t xml:space="preserve">1 rups </w:t>
        <w:br/>
        <w:t>2 vlinder</w:t>
        <w:br/>
        <w:t xml:space="preserve">De Europese maïsboorder (zie afbeelding 24) is een insect dat schadelijk is voor de maïsplant.  </w:t>
        <w:br/>
        <w:t xml:space="preserve">De rupsen voeden zich met weefsel van de maïsplant en daarvoor boort de Europese maïsboorder </w:t>
        <w:br/>
        <w:t xml:space="preserve">gangen door bladeren en stengels. Door gangen te boren in de stengel van maïsplanten verstoren de </w:t>
        <w:br/>
        <w:t>rupsen het vervoer van water, mineralen en suikers. Hierdoor zal de groei van de maïsplant afnemen.</w:t>
        <w:br/>
        <w:t>6 Verstoort de Europese maïsboorder het vervoer in de bastvaten? En in de houtvaten?</w:t>
        <w:br/>
        <w:t xml:space="preserve">In zowel de bastvaten als de houtvaten. </w:t>
        <w:br/>
        <w:t xml:space="preserve">Ook bladluizen kunnen schade aan maïsplanten veroorzaken. Ze zuigen suikerrijk vocht uit bladeren </w:t>
        <w:br/>
        <w:t>en stengels (zie afbeelding 25).</w:t>
        <w:br/>
        <w:t>7 Bladluizen zitten vooral aan de onderzijde van bladeren tegen de nerven.</w:t>
        <w:br/>
        <w:t>Leg uit waarom ze vooral aan de onderzijde zitten.</w:t>
        <w:br/>
        <w:t xml:space="preserve">Het suikerrijke vocht bevindt zich in de bastvaten. De bastvaten bevinden  </w:t>
        <w:br/>
        <w:t xml:space="preserve">zich aan de onderkant in de nerven. </w:t>
        <w:br/>
        <w:t>▼ Afb. 25  Bladluizen op een blad.</w:t>
        <w:br/>
        <w:t>19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1  Planten</w:t>
        <w:br/>
        <w:t>BASISSTOF3  Fotosynthese en verbranding</w:t>
        <w:br/>
        <w:t>KENNIS</w:t>
        <w:br/>
        <w:t>opdracht 21</w:t>
        <w:br/>
        <w:t>Beantwoord de volgende vragen.</w:t>
        <w:br/>
        <w:t xml:space="preserve">1 </w:t>
        <w:br/>
        <w:t>Wat verstaan we onder stofwisseling?</w:t>
        <w:br/>
        <w:t xml:space="preserve">Alle processen in een organisme waarbij stoffen worden omgezet in andere  </w:t>
        <w:br/>
        <w:t xml:space="preserve">stoffen. </w:t>
        <w:br/>
        <w:t>2 Geef een voorbeeld van een stofwisselingsproces.</w:t>
        <w:br/>
        <w:t xml:space="preserve">Voorbeelden van juiste antwoorden zijn: </w:t>
        <w:br/>
        <w:t xml:space="preserve">– Fotosynthese. </w:t>
        <w:br/>
        <w:t xml:space="preserve">– Verbranding. </w:t>
        <w:br/>
        <w:t xml:space="preserve">– Gisting. </w:t>
        <w:br/>
        <w:t>3 Waar komen organische stoffen voor?</w:t>
        <w:br/>
        <w:t xml:space="preserve">Zowel in levende als in dode organismen. </w:t>
        <w:br/>
        <w:t>4 Waarvan zijn organische stoffen afkomstig?</w:t>
        <w:br/>
        <w:t xml:space="preserve">Ze zijn door organismen gevormd. </w:t>
        <w:br/>
        <w:t>5 Waar komen anorganische stoffen voor?</w:t>
        <w:br/>
        <w:t xml:space="preserve">Zowel in dode en levende organismen als in de levenloze natuur. </w:t>
        <w:br/>
        <w:t xml:space="preserve">opdracht 22 </w:t>
        <w:br/>
        <w:t>Vul de tabel in.</w:t>
        <w:br/>
        <w:t>Kies uit: eiwit – glucose – koolstofdioxide – mineralen – vet – water – zetmeel – zuurstof.</w:t>
        <w:br/>
        <w:t>Organische stoffen</w:t>
        <w:br/>
        <w:t>Anorganische stoffen</w:t>
        <w:br/>
        <w:t>eiwit</w:t>
        <w:br/>
        <w:t>koolstofdioxide</w:t>
        <w:br/>
        <w:t>glucose</w:t>
        <w:br/>
        <w:t>mineralen</w:t>
        <w:br/>
        <w:t>vet</w:t>
        <w:br/>
        <w:t>water</w:t>
        <w:br/>
        <w:t>zetmeel</w:t>
        <w:br/>
        <w:t>zuurstof</w:t>
        <w:br/>
        <w:t xml:space="preserve">opdracht 23 </w:t>
        <w:br/>
        <w:t>Beantwoord de volgende vragen.</w:t>
        <w:br/>
        <w:t xml:space="preserve">1 </w:t>
        <w:br/>
        <w:t>Welke twee stoffen worden verbruikt bij verbranding?</w:t>
        <w:br/>
        <w:t xml:space="preserve">Glucose en zuurstof. </w:t>
        <w:br/>
        <w:t>2 Welke drie groepen stoffen kunnen dienstdoen als brandstof bij de verbranding in organismen?</w:t>
        <w:br/>
        <w:t xml:space="preserve">Eiwitten, koolhydraten en vetten. </w:t>
        <w:br/>
        <w:t>3 Welke twee stoffen ontstaan bij verbranding?</w:t>
        <w:br/>
        <w:t xml:space="preserve">Koolstofdioxide en water. </w:t>
        <w:br/>
        <w:t>20</w:t>
        <w:br/>
        <w:t>20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4 Bij verbranding komt energie vrij.</w:t>
        <w:br/>
        <w:t>Waarvoor kunnen organismen deze energie bijvoorbeeld gebruiken?</w:t>
        <w:br/>
        <w:t xml:space="preserve">Voorbeelden van juiste antwoorden zijn: </w:t>
        <w:br/>
        <w:t xml:space="preserve">– Ademhaling </w:t>
        <w:br/>
        <w:t xml:space="preserve">– Regeling.  </w:t>
        <w:br/>
        <w:t xml:space="preserve">– Transport </w:t>
        <w:br/>
        <w:t xml:space="preserve">– Uitscheiding. </w:t>
        <w:br/>
        <w:t xml:space="preserve">ALS JE EEN ANDER ANTWOORD HEBT, LAAT JE DOCENT DIT DAN CONTROLEREN. </w:t>
        <w:br/>
        <w:t>5 Dieren, planten, schimmels en bacteriën zijn organismen.</w:t>
        <w:br/>
        <w:t>In welk(e) van deze organismen vindt verbranding plaats?</w:t>
        <w:br/>
        <w:t xml:space="preserve">In al deze organismen. </w:t>
        <w:br/>
        <w:t xml:space="preserve">opdracht 24 </w:t>
        <w:br/>
        <w:t>In deze opdracht ga je fotosynthese en verbranding met elkaar vergelijken.</w:t>
        <w:br/>
        <w:t>Vul de tabel in. Kies uit:</w:t>
        <w:br/>
        <w:t xml:space="preserve">–  anorganische stoffen worden omgezet in een organische stof / een organische stof wordt omgezet </w:t>
        <w:br/>
        <w:t>in anorganische stoffen;</w:t>
        <w:br/>
        <w:t>– er ontstaat glucose / er wordt glucose verbruikt;</w:t>
        <w:br/>
        <w:t>– er ontstaat zuurstof / er wordt zuurstof verbruikt;</w:t>
        <w:br/>
        <w:t>– er komt energie vrij / er wordt energie vastgelegd;</w:t>
        <w:br/>
        <w:t>– er ontstaat koolstofdioxide / er wordt koolstofdioxide verbruikt;</w:t>
        <w:br/>
        <w:t>– er ontstaat water / er wordt water verbruikt;</w:t>
        <w:br/>
        <w:t>– vindt alleen in het licht plaats / vindt in het licht en in het donker plaats;</w:t>
        <w:br/>
        <w:t>– vindt alleen in plantendelen met bladgroen plaats / vindt in alle levende organismen plaats.</w:t>
        <w:br/>
        <w:t>Fotosynthese in planten</w:t>
        <w:br/>
        <w:t>Verbranding in planten</w:t>
        <w:br/>
        <w:t xml:space="preserve">anorganische stoffen worden </w:t>
        <w:br/>
        <w:t>omgezet in een organische stof</w:t>
        <w:br/>
        <w:t xml:space="preserve">een organische stof wordt omgezet </w:t>
        <w:br/>
        <w:t>in anorganische stoffen</w:t>
        <w:br/>
        <w:t>er ontstaat glucose</w:t>
        <w:br/>
        <w:t>er wordt glucose verbruikt</w:t>
        <w:br/>
        <w:t>er ontstaat zuurstof</w:t>
        <w:br/>
        <w:t>er wordt zuurstof verbruikt</w:t>
        <w:br/>
        <w:t>er wordt energie vastgelegd</w:t>
        <w:br/>
        <w:t>er komt energie vrij</w:t>
        <w:br/>
        <w:t>er wordt koolstofdioxide verbruikt</w:t>
        <w:br/>
        <w:t>er ontstaat koolstofdioxide</w:t>
        <w:br/>
        <w:t>er wordt water verbruikt</w:t>
        <w:br/>
        <w:t>er ontstaat water</w:t>
        <w:br/>
        <w:t>vindt alleen in het licht plaats</w:t>
        <w:br/>
        <w:t xml:space="preserve">vindt in het licht en in het donker </w:t>
        <w:br/>
        <w:t>plaats</w:t>
        <w:br/>
        <w:t xml:space="preserve">vindt alleen in plantendelen met </w:t>
        <w:br/>
        <w:t>bladgroen plaats</w:t>
        <w:br/>
        <w:t xml:space="preserve">vindt in alle levende organismen </w:t>
        <w:br/>
        <w:t>plaats</w:t>
        <w:br/>
        <w:t xml:space="preserve">opdracht 25 </w:t>
        <w:br/>
        <w:t>Twee omzettingen zijn:</w:t>
        <w:br/>
        <w:t>A glucose + zuurstof à koolstofdioxide + water</w:t>
        <w:br/>
        <w:t>B koolstofdioxide + water à glucose + zuurstof</w:t>
        <w:br/>
        <w:t>Beantwoord de volgende vragen.</w:t>
        <w:br/>
        <w:t xml:space="preserve">1 </w:t>
        <w:br/>
        <w:t xml:space="preserve">Welke van de omzettingen A en B kan zowel voorkomen in een cel van een dier als in een cel van een </w:t>
        <w:br/>
        <w:t>plant?</w:t>
        <w:br/>
        <w:t xml:space="preserve">Omzetting A. </w:t>
        <w:br/>
        <w:t>21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2 De aspergeplant (zie afbeelding 26) is bekend doordat de </w:t>
        <w:br/>
        <w:t xml:space="preserve">witte, jonge stengels eetbaar zijn. Deze groeien onder de </w:t>
        <w:br/>
        <w:t>grond. Zo worden de asperges lang en blijven ze wit.</w:t>
        <w:br/>
        <w:t xml:space="preserve">Welke van de omzettingen A en B kan voorkomen in deze </w:t>
        <w:br/>
        <w:t>aspergeplant?</w:t>
        <w:br/>
        <w:t xml:space="preserve">Alleen omzetting A. </w:t>
        <w:br/>
        <w:t>3 Bij omzetting B ontstaat glucose.</w:t>
        <w:br/>
        <w:t>Is glucose een eiwit, koolhydraat of vet?</w:t>
        <w:br/>
        <w:t xml:space="preserve">Glucose is een koolhydraat. </w:t>
        <w:br/>
        <w:t>TOEPASSING EN INZICHT</w:t>
        <w:br/>
        <w:t>opdracht 26</w:t>
        <w:br/>
        <w:t xml:space="preserve">In afbeelding 27 is een proef weergegeven waaruit blijkt dat jonge boompjes </w:t>
        <w:br/>
        <w:t xml:space="preserve">magnesiumzouten gebruiken voor het maken van bladgroen. Het jonge boompje dat </w:t>
        <w:br/>
        <w:t>opgroeit zonder magnesiumzouten groeit minder goed en kan minder goed hout maken.</w:t>
        <w:br/>
        <w:t>Beantwoord de volgende vragen.</w:t>
        <w:br/>
        <w:t xml:space="preserve">1 </w:t>
        <w:br/>
        <w:t>Zijn magnesiumzouten organisch of anorganisch? En bevatten ze veel of weinig energie?</w:t>
        <w:br/>
        <w:t xml:space="preserve">Magnesiumzouten zijn anorganisch en bevatten weinig energie. </w:t>
        <w:br/>
        <w:t>2 Hout bestaat onder andere uit houtstof.</w:t>
        <w:br/>
        <w:t>Is houtstof organisch of anorganisch? En bevat houtstof veel of weinig energie?</w:t>
        <w:br/>
        <w:t xml:space="preserve">Houtstof is organisch en bevat veel energie. </w:t>
        <w:br/>
        <w:t>▼ Afb. 27  Proef met jonge boompjes.</w:t>
        <w:br/>
        <w:t>groen blad</w:t>
        <w:br/>
        <w:t>klein lichtgeel blad</w:t>
        <w:br/>
        <w:t xml:space="preserve"> </w:t>
        <w:br/>
        <w:t xml:space="preserve">1 boompje dat opgroeit in aanwezigheid  </w:t>
        <w:br/>
        <w:t>2 boompje dat opgroeit bij een tekort aan</w:t>
        <w:br/>
        <w:t xml:space="preserve"> van voldoende mineralen </w:t>
        <w:br/>
        <w:t xml:space="preserve"> magnesiumzouten</w:t>
        <w:br/>
        <w:t>3 Het boompje kan de magnesiumzouten gebruiken voor het maken van bladgroen.</w:t>
        <w:br/>
        <w:t>Vindt hierbij stofwisseling plaats?</w:t>
        <w:br/>
        <w:t xml:space="preserve">Ja. </w:t>
        <w:br/>
        <w:t>4 Een boom kan houtstof maken uit glucose.</w:t>
        <w:br/>
        <w:t>Leg uit dat een boom bij gebrek aan magnesiumzouten minder hout kan maken.</w:t>
        <w:br/>
        <w:t xml:space="preserve">Bij een gebrek aan magnesiumzouten is er minder bladgroen en vindt er  </w:t>
        <w:br/>
        <w:t xml:space="preserve">minder fotosynthese plaats. Hierdoor kan de boom minder glucose en  </w:t>
        <w:br/>
        <w:t xml:space="preserve">houtstof maken. </w:t>
        <w:br/>
        <w:t>▼ Afb. 26  Aspergeplant.</w:t>
        <w:br/>
        <w:t>aspergestengel</w:t>
        <w:br/>
        <w:t>22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27 </w:t>
        <w:br/>
        <w:t xml:space="preserve">Voor een experiment worden twee even grote bladeren van dezelfde plant in twee potten gedaan </w:t>
        <w:br/>
        <w:t>(zie afbeelding 28).</w:t>
        <w:br/>
        <w:t>Pot P wordt in het licht geplaatst, pot Q in het donker. De overige omstandigheden zijn gelijk.</w:t>
        <w:br/>
        <w:t xml:space="preserve">Tijdens het experiment wordt op een aantal tijdstippen de hoeveelheid koolstofdioxide in pot P en Q </w:t>
        <w:br/>
        <w:t>gemeten.</w:t>
        <w:br/>
        <w:t>In afbeelding 29 is een stuk grafiekpapier met een assenstelsel weergegeven.</w:t>
        <w:br/>
        <w:t>Beantwoord de volgende vragen.</w:t>
        <w:br/>
        <w:t xml:space="preserve">1 </w:t>
        <w:br/>
        <w:t xml:space="preserve">Op de x-as (de horizontale as) aan de onderkant van het assenstelsel moet een gegeven worden </w:t>
        <w:br/>
        <w:t>ingevuld.</w:t>
        <w:br/>
        <w:t>Vul dit gegeven in de afbeelding in.</w:t>
        <w:br/>
        <w:t xml:space="preserve">2 Teken vanuit punt R een lijn die het verloop van de hoeveelheid koolstofdioxide in pot P aangeeft </w:t>
        <w:br/>
        <w:t>tijdens het experiment en schrijf boven de lijn ‘pot P’.</w:t>
        <w:br/>
        <w:t xml:space="preserve">3 Teken vanuit punt R ook een lijn die het verloop van de hoeveelheid koolstofdioxide in pot Q </w:t>
        <w:br/>
        <w:t>aangeeft tijdens het experiment en schrijf boven de lijn ‘pot Q’.</w:t>
        <w:br/>
        <w:t>▼ Afb. 28</w:t>
        <w:br/>
        <w:t>lucht</w:t>
        <w:br/>
        <w:t>water</w:t>
        <w:br/>
        <w:t xml:space="preserve">pot P </w:t>
        <w:br/>
        <w:t>pot Q</w:t>
        <w:br/>
        <w:t xml:space="preserve">opdracht 28 </w:t>
        <w:br/>
        <w:t xml:space="preserve">In afbeelding 30 zie je vier potten getekend. De potten bevatten gekookt water of regenwater. </w:t>
        <w:br/>
        <w:t>Gekookt water bevat geen koolstofdioxide en zuurstof, regenwater wel.</w:t>
        <w:br/>
        <w:t xml:space="preserve">In pot 1 en 3 ligt een wortel van een paardenbloem, in pot 2 en 4 een stengeltje met bladeren van </w:t>
        <w:br/>
        <w:t>waterpest.</w:t>
        <w:br/>
        <w:t>De vier potten worden vanuit het donker in het licht geplaatst.</w:t>
        <w:br/>
        <w:t>Beantwoord de volgende vragen.</w:t>
        <w:br/>
        <w:t xml:space="preserve">1 </w:t>
        <w:br/>
        <w:t>In pot 1 vindt geen fotosynthese plaats.</w:t>
        <w:br/>
        <w:t>Welke voorwaarden voor fotosynthese ontbreken in pot 1?</w:t>
        <w:br/>
        <w:t xml:space="preserve">(De wortel bevat geen) bladgroenkorrels en (het gekookte water bevat geen)  </w:t>
        <w:br/>
        <w:t xml:space="preserve">koolstofdioxide. </w:t>
        <w:br/>
        <w:t>2 In welke pot zal fotosynthese plaatsvinden? Leg je antwoord uit.</w:t>
        <w:br/>
        <w:t xml:space="preserve">In pot 4, want de bladeren bevatten bladgroenkorrels en het regenwater  </w:t>
        <w:br/>
        <w:t xml:space="preserve">bevat koolstofdioxide. </w:t>
        <w:br/>
        <w:t>▼ Afb. 29</w:t>
        <w:br/>
        <w:t xml:space="preserve">  →</w:t>
        <w:br/>
        <w:t>hoeveelheid koolstofdioxide  →</w:t>
        <w:br/>
        <w:t>R</w:t>
        <w:br/>
        <w:t>pot Q</w:t>
        <w:br/>
        <w:t>pot P</w:t>
        <w:br/>
        <w:t>tijd</w:t>
        <w:br/>
        <w:t>23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3 In welke potten zal verbranding plaatsvinden? Leg je antwoord uit.</w:t>
        <w:br/>
        <w:t xml:space="preserve">In pot 3 en 4. </w:t>
        <w:br/>
        <w:t>▼ Afb. 30</w:t>
        <w:br/>
        <w:t>1 gekookt water</w:t>
        <w:br/>
        <w:t>2 gekookt water</w:t>
        <w:br/>
        <w:t>3 regenwater</w:t>
        <w:br/>
        <w:t>4 regenwater</w:t>
        <w:br/>
        <w:t xml:space="preserve">opdracht 29 </w:t>
        <w:br/>
        <w:t xml:space="preserve">In afbeelding 31 zie je een proefopstelling met vier reageerbuizen. De buizen bevatten </w:t>
        <w:br/>
        <w:t xml:space="preserve">leidingwater en staan in het licht. In buis 2 en 4 zit een slak, in buis 3 en 4 een waterplant. Alle </w:t>
        <w:br/>
        <w:t>andere omstandigheden zijn gelijk.</w:t>
        <w:br/>
        <w:t>Beantwoord de volgende vragen.</w:t>
        <w:br/>
        <w:t xml:space="preserve">1 </w:t>
        <w:br/>
        <w:t>In welke buis zal na een uur het koolstofdioxidegehalte het hoogst zijn? Leg je antwoord uit.</w:t>
        <w:br/>
        <w:t xml:space="preserve">In buis 2      , want in een slak vindt alleen verbranding plaats, geen  </w:t>
        <w:br/>
        <w:t xml:space="preserve">fotosynthese. </w:t>
        <w:br/>
        <w:t>2 In welke buis zal na een uur het zuurstofgehalte het hoogst zijn? Leg je antwoord uit.</w:t>
        <w:br/>
        <w:t xml:space="preserve">In buis 3      , want in een waterplant in het licht vinden fotosynthese en  </w:t>
        <w:br/>
        <w:t xml:space="preserve">verbranding plaats. Bij de fotosynthese ontstaat meer zuurstof dan er bij de  </w:t>
        <w:br/>
        <w:t xml:space="preserve">verbranding wordt verbruikt. </w:t>
        <w:br/>
        <w:t>Dezelfde proefopstelling wordt nogmaals gemaakt, maar de buizen staan nu in het donker.</w:t>
        <w:br/>
        <w:t>3 In welke buis zal na een uur het koolstofdioxidegehalte het hoogst zijn? Leg je antwoord uit.</w:t>
        <w:br/>
        <w:t xml:space="preserve">In buis 4      , want zowel in de waterplant als in de slak vindt verbranding  </w:t>
        <w:br/>
        <w:t xml:space="preserve">plaats. Er vindt geen fotosynthese plaats, doordat de buis in het donker  </w:t>
        <w:br/>
        <w:t xml:space="preserve">staat. </w:t>
        <w:br/>
        <w:t>4 In welke buis zal na een uur het zuurstofgehalte het hoogst zijn? Leg je antwoord uit.</w:t>
        <w:br/>
        <w:t xml:space="preserve">In buis 1      , want alleen in buis 1 vindt geen verbranding plaats. </w:t>
        <w:br/>
        <w:t>▼ Afb. 31  Proefopstelling.</w:t>
        <w:br/>
        <w:t>buis 1</w:t>
        <w:br/>
        <w:t>buis 2</w:t>
        <w:br/>
        <w:t>buis 3</w:t>
        <w:br/>
        <w:t>buis 4</w:t>
        <w:br/>
        <w:t>24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30 </w:t>
        <w:br/>
        <w:t xml:space="preserve">Bij een proef in een klaslokaal vullen de leerlingen een aquarium met </w:t>
        <w:br/>
        <w:t xml:space="preserve">leidingwater. Vervolgens doen ze een waterpestplantje en twee visjes in het </w:t>
        <w:br/>
        <w:t>water (zie afbeelding 32). Boven de opstelling hangt een grote lamp.</w:t>
        <w:br/>
        <w:t xml:space="preserve">Met behulp van een meetopstelling en een computer bepalen ze regelmatig </w:t>
        <w:br/>
        <w:t xml:space="preserve">hoeveel gram koolstofdioxide er aanwezig is per liter water. De resultaten van de </w:t>
        <w:br/>
        <w:t>metingen worden door de computer uitgezet in een diagram (zie afbeelding 33).</w:t>
        <w:br/>
        <w:t>Beantwoord de volgende vragen.</w:t>
        <w:br/>
        <w:t xml:space="preserve">1 </w:t>
        <w:br/>
        <w:t xml:space="preserve">Wat is de grootheid die op de stippellijntjes bij de y-as van het diagram </w:t>
        <w:br/>
        <w:t>moet worden ingevuld?</w:t>
        <w:br/>
        <w:t xml:space="preserve">Het koolstofdioxidegehalte. </w:t>
        <w:br/>
        <w:t xml:space="preserve">2 Wat is de eenheid die op de stippellijntjes bij de y-as van het diagram </w:t>
        <w:br/>
        <w:t>moet worden ingevuld?</w:t>
        <w:br/>
        <w:t xml:space="preserve">Gram per liter (g/L). </w:t>
        <w:br/>
        <w:t xml:space="preserve">3 Op dag 6 van de proef verandert de toename </w:t>
        <w:br/>
        <w:t xml:space="preserve">van het koolstofdioxidegehalte van het water </w:t>
        <w:br/>
        <w:t xml:space="preserve">in het aquarium door een verandering in de </w:t>
        <w:br/>
        <w:t xml:space="preserve">proefopstelling (zie afbeelding 33). Er is geen </w:t>
        <w:br/>
        <w:t>koolstofdioxide aan het water toegevoegd.</w:t>
        <w:br/>
        <w:t xml:space="preserve">Geef van de volgende zinnen aan of ze een </w:t>
        <w:br/>
        <w:t xml:space="preserve">verandering in de proefopstelling aangeven die </w:t>
        <w:br/>
        <w:t xml:space="preserve">direct de oorzaak kan zijn van de verandering </w:t>
        <w:br/>
        <w:t xml:space="preserve">in de toename van het koolstofdioxidegehalte. </w:t>
        <w:br/>
        <w:t>Streep de foute woorden door.</w:t>
        <w:br/>
        <w:t xml:space="preserve">–  De temperatuur van het water is veranderd: </w:t>
        <w:br/>
        <w:t>JA / NEE.</w:t>
        <w:br/>
        <w:t xml:space="preserve">–  Het waterpestplantje is doodgegaan: </w:t>
        <w:br/>
        <w:t xml:space="preserve"> JA / NEE.</w:t>
        <w:br/>
        <w:t xml:space="preserve">–  Een van de vissen is doodgegaan:  </w:t>
        <w:br/>
        <w:t>JA / NEE.</w:t>
        <w:br/>
        <w:t xml:space="preserve">–  De hoeveelheid licht is toegenomen:  </w:t>
        <w:br/>
        <w:t>JA / NEE.</w:t>
        <w:br/>
        <w:t xml:space="preserve">–  De vissen zijn actiever gaan bewegen:  </w:t>
        <w:br/>
        <w:t>JA / NEE.</w:t>
        <w:br/>
        <w:t xml:space="preserve">opdracht 31 </w:t>
        <w:br/>
        <w:t xml:space="preserve">Beantwoord de volgende vragen. Gebruik daarbij de context ‘EcoSphere’ (zie afbeelding 25 van je </w:t>
        <w:br/>
        <w:t>handboek).</w:t>
        <w:br/>
        <w:t xml:space="preserve">1 </w:t>
        <w:br/>
        <w:t>In een EcoSphere bevinden zich verschillende organismen.</w:t>
        <w:br/>
        <w:t>Welk van deze organismen bevatten bladgroenkorrels?</w:t>
        <w:br/>
        <w:t xml:space="preserve">De algen. </w:t>
        <w:br/>
        <w:t>2 Het glas van de EcoSphere moet af en toe worden schoongemaakt.</w:t>
        <w:br/>
        <w:t>Waardoor wordt het glas vies?</w:t>
        <w:br/>
        <w:t xml:space="preserve">Algen kunnen op het glas gaan groeien. </w:t>
        <w:br/>
        <w:t>3 Waarvoor is het belangrijk dat het glas wordt schoongemaakt?</w:t>
        <w:br/>
        <w:t xml:space="preserve">Algen hebben voldoende licht nodig om te blijven leven.  </w:t>
        <w:br/>
        <w:t xml:space="preserve">4 Er wordt een experiment gedaan met drie verschillende glazen potten met water en organismen (zie </w:t>
        <w:br/>
        <w:t xml:space="preserve">afbeelding 34). De potten staan in het licht. Regelmatig wordt de hoeveelheid zuurstof in het water </w:t>
        <w:br/>
        <w:t xml:space="preserve">gemeten. De resultaten zijn weergegeven in het diagram van afbeelding 35. Lijn P geeft de resultaten </w:t>
        <w:br/>
        <w:t>van de metingen in een van de potten weer.</w:t>
        <w:br/>
        <w:t>Wat is de letter van de pot die bij lijn P hoort?</w:t>
        <w:br/>
        <w:t xml:space="preserve">Letter R. </w:t>
        <w:br/>
        <w:t>▼ Afb. 32  Aquarium.</w:t>
        <w:br/>
        <w:t>▼ Afb. 33  Diagram van de meetresultaten.</w:t>
        <w:br/>
        <w:t>0</w:t>
        <w:br/>
        <w:t>1</w:t>
        <w:br/>
        <w:t xml:space="preserve">tijd (dag)  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10</w:t>
        <w:br/>
        <w:t>11</w:t>
        <w:br/>
        <w:t>25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34  Experiment met water en organismen.</w:t>
        <w:br/>
        <w:t>water met algen</w:t>
        <w:br/>
        <w:t>water met bacteriën</w:t>
        <w:br/>
        <w:t>water met kreeftjes</w:t>
        <w:br/>
        <w:t>deksel</w:t>
        <w:br/>
        <w:t xml:space="preserve"> </w:t>
        <w:br/>
        <w:t xml:space="preserve">R </w:t>
        <w:br/>
        <w:t xml:space="preserve">S </w:t>
        <w:br/>
        <w:t>T</w:t>
        <w:br/>
        <w:t>PLUS</w:t>
        <w:br/>
        <w:t>opdracht 32</w:t>
        <w:br/>
        <w:t xml:space="preserve">Sommige planten zijn parasieten: ze leven van de voedingsstoffen van andere planten (de </w:t>
        <w:br/>
        <w:t xml:space="preserve">gastheerplanten), omdat ze zelf die voedingsstoffen niet kunnen maken. Voor de gastheerplant is </w:t>
        <w:br/>
        <w:t>dit nadelig. Veel van zijn voedingsstoffen gaan zo verloren.</w:t>
        <w:br/>
        <w:t xml:space="preserve">Duivelsnaaigaren is een voorbeeld van zo’n parasiet (zie afbeelding 36.1). De plant dankt zijn naam </w:t>
        <w:br/>
        <w:t>aan de wirwar van rode dunne stengeltjes waaruit hij bestaat. Bladeren en wortels heeft hij niet.</w:t>
        <w:br/>
        <w:t xml:space="preserve">Je zou denken dat de boom in afbeelding 36.2 vol zit met vogelnesten, maar in werkelijkheid zijn dit </w:t>
        <w:br/>
        <w:t xml:space="preserve">maretakken. Het zijn dus andere plantensoorten die op de boom groeien. Maretakken hebben wel </w:t>
        <w:br/>
        <w:t xml:space="preserve">bladgroen maar geen wortels. Ze onttrekken water en mineralen aan de gastheerplant. Maretakken </w:t>
        <w:br/>
        <w:t>noem je dan ook halfparasieten.</w:t>
        <w:br/>
        <w:t>Beantwoord de volgende vragen.</w:t>
        <w:br/>
        <w:t xml:space="preserve">1 </w:t>
        <w:br/>
        <w:t>Vul de tabel in. Kies uit: ja – nee.</w:t>
        <w:br/>
        <w:t>Duivelsnaaigaren</w:t>
        <w:br/>
        <w:t>Maretak</w:t>
        <w:br/>
        <w:t>Kan deze plant anorganische stoffen omzetten in organische stoffen?</w:t>
        <w:br/>
        <w:t>nee</w:t>
        <w:br/>
        <w:t>ja</w:t>
        <w:br/>
        <w:t>Kan deze plant organische stoffen omzetten in anorganische stoffen?</w:t>
        <w:br/>
        <w:t>ja</w:t>
        <w:br/>
        <w:t>ja</w:t>
        <w:br/>
        <w:t>Kan deze plant organische stoffen omzetten in andere organische stoffen?</w:t>
        <w:br/>
        <w:t>ja</w:t>
        <w:br/>
        <w:t>ja</w:t>
        <w:br/>
        <w:t>2 Kan in een maretak verdamping plaatsvinden door worteldruk? Leg je antwoord uit.</w:t>
        <w:br/>
        <w:t xml:space="preserve">Nee    , want een maretak heeft geen wortels. </w:t>
        <w:br/>
        <w:t>3 Kan in een maretak verdamping plaatsvinden door zuiging van de bladeren? Leg je antwoord uit.</w:t>
        <w:br/>
        <w:t xml:space="preserve">Ja      , want een maretak heeft bladeren met huidmondjes. </w:t>
        <w:br/>
        <w:t>4 Komen er op de stengel van duivelsnaaigaren huidmondjes voor?</w:t>
        <w:br/>
        <w:t xml:space="preserve">Ja      , want duivelsnaaigaren heeft zuurstof nodig voor verbranding. </w:t>
        <w:br/>
        <w:t>▼ Afb. 36</w:t>
        <w:br/>
        <w:t xml:space="preserve"> </w:t>
        <w:br/>
        <w:t xml:space="preserve">1 duivelsnaaigaren </w:t>
        <w:br/>
        <w:t>2 maretakken in een boom</w:t>
        <w:br/>
        <w:t>▼ Afb. 35  Diagram van de meetresultaten.</w:t>
        <w:br/>
        <w:t>tijd</w:t>
        <w:br/>
        <w:t>hoeveelheid</w:t>
        <w:br/>
        <w:t>zuurstof</w:t>
        <w:br/>
        <w:t>P</w:t>
        <w:br/>
        <w:t>26</w:t>
        <w:br/>
        <w:t>26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1  Planten</w:t>
        <w:br/>
        <w:t>BASISSTOF 4 Glucose als grondstof</w:t>
        <w:br/>
        <w:t>KENNIS</w:t>
        <w:br/>
        <w:t>opdracht 33</w:t>
        <w:br/>
        <w:t>Beantwoord de volgende vragen.</w:t>
        <w:br/>
        <w:t xml:space="preserve">1 </w:t>
        <w:br/>
        <w:t>Noem drie voorbeelden van assimilatieproducten.</w:t>
        <w:br/>
        <w:t xml:space="preserve">Voorbeelden zijn: </w:t>
        <w:br/>
        <w:t xml:space="preserve">– Eiwitten. </w:t>
        <w:br/>
        <w:t xml:space="preserve">– Vetten. </w:t>
        <w:br/>
        <w:t xml:space="preserve">– Koolhydraten. </w:t>
        <w:br/>
        <w:t xml:space="preserve">– Vitaminen. </w:t>
        <w:br/>
        <w:t xml:space="preserve">– Suikers (glucose). </w:t>
        <w:br/>
        <w:t xml:space="preserve">– Zetmeel. </w:t>
        <w:br/>
        <w:t>2 Worden bij de assimilatie anorganische of organische stoffen gevormd?</w:t>
        <w:br/>
        <w:t xml:space="preserve">Organische stoffen. </w:t>
        <w:br/>
        <w:t>3 Kunnen bij de assimilatie anorganische stoffen, organische stoffen of beide worden gebruikt?</w:t>
        <w:br/>
        <w:t xml:space="preserve">Beide kunnen worden gebruikt. </w:t>
        <w:br/>
        <w:t>4 In afbeelding 37 zie je een lijst met benodigdheden voor het recept van een handcrème.</w:t>
        <w:br/>
        <w:t xml:space="preserve">Bij welk(e) van de ingrediënten van deze handcrème hebben fotosynthese en assimilatie aan de </w:t>
        <w:br/>
        <w:t>basis gestaan?</w:t>
        <w:br/>
        <w:t xml:space="preserve">Bij alle vier de ingrediënten. </w:t>
        <w:br/>
        <w:t>▼ Afb. 37</w:t>
        <w:br/>
        <w:t xml:space="preserve">opdracht 34 </w:t>
        <w:br/>
        <w:t xml:space="preserve">Delen van planten die je kunt eten, zijn zaden, bladeren, stengels en </w:t>
        <w:br/>
        <w:t>wortels.</w:t>
        <w:br/>
        <w:t>Beantwoord de volgende vragen.</w:t>
        <w:br/>
        <w:t xml:space="preserve">1 </w:t>
        <w:br/>
        <w:t>Welke van deze delen van planten kunnen verdikt zijn?</w:t>
        <w:br/>
        <w:t xml:space="preserve">Bladeren, stengels en wortels. </w:t>
        <w:br/>
        <w:t xml:space="preserve">2 Uit welke organische stof bestaat het reservevoedsel van de verdikte </w:t>
        <w:br/>
        <w:t>delen van planten meestal?</w:t>
        <w:br/>
        <w:t xml:space="preserve">Uit zetmeel. </w:t>
        <w:br/>
        <w:t>3 In afbeelding 38 zie je de verdikte delen van venkel, die je kunt eten.</w:t>
        <w:br/>
        <w:t>Is venkel een bolgewas of een knolgewas? Leg je antwoord uit.</w:t>
        <w:br/>
        <w:t xml:space="preserve">Een bolgewas. De bladeren van venkel zijn verdikt. </w:t>
        <w:br/>
        <w:t>Benodigdheden handcrème</w:t>
        <w:br/>
        <w:t>9 eetlepels amandelolie</w:t>
        <w:br/>
        <w:t>3 eetlepels bijenwas</w:t>
        <w:br/>
        <w:t>4 eetlepels glycerine (afkomstig van dierlijk vet)</w:t>
        <w:br/>
        <w:t>10 tot 15 druppels lavendelolie</w:t>
        <w:br/>
        <w:t>▼ Afb. 38  Venkel.</w:t>
        <w:br/>
        <w:t>27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35 </w:t>
        <w:br/>
        <w:t xml:space="preserve">Een leerling wil aantonen dat in bladeren soms zetmeel is opgeslagen. Ze zet één plant 12 uur in </w:t>
        <w:br/>
        <w:t>het licht en één plant van dezelfde soort in het donker.</w:t>
        <w:br/>
        <w:t xml:space="preserve">Bij welke plant zal zij in de bladeren zetmeel aantonen: de plant die in het donker heeft gestaan of </w:t>
        <w:br/>
        <w:t>de plant die in het licht heeft gestaan?</w:t>
        <w:br/>
        <w:t xml:space="preserve">De bladeren van de plant uit het licht bevatten zetmeel. </w:t>
        <w:br/>
        <w:t>TOEPASSING EN INZICHT</w:t>
        <w:br/>
        <w:t>opdracht 36</w:t>
        <w:br/>
        <w:t>In afbeelding 39 zie je een konijn dat een wortel eet.</w:t>
        <w:br/>
        <w:t>Beantwoord de volgende vragen.</w:t>
        <w:br/>
        <w:t xml:space="preserve">1 </w:t>
        <w:br/>
        <w:t>Vindt in het konijn assimilatie plaats? En in de wortel?</w:t>
        <w:br/>
        <w:t xml:space="preserve">In het konijn en in de wortel vindt assimilatie  </w:t>
        <w:br/>
        <w:t xml:space="preserve">plaats. </w:t>
        <w:br/>
        <w:t xml:space="preserve">De wortel bevat veel reservestoffen. Een deel van deze stoffen zal het </w:t>
        <w:br/>
        <w:t xml:space="preserve">konijn als bouwstof gebruiken. Een ander deel zal het konijn als </w:t>
        <w:br/>
        <w:t>brandstof gebruiken.</w:t>
        <w:br/>
        <w:t>2 Waarvoor heeft het konijn bouwstoffen nodig?</w:t>
        <w:br/>
        <w:t xml:space="preserve">Bouwstoffen worden door het konijn gebruikt bij de vorming van cellen en  </w:t>
        <w:br/>
        <w:t xml:space="preserve">weefsels (bijvoorbeeld voor groei). </w:t>
        <w:br/>
        <w:t>3 Waarvoor heeft het konijn brandstoffen nodig?</w:t>
        <w:br/>
        <w:t xml:space="preserve">Brandstoffen worden door het konijn verbruikt bij de verbranding  </w:t>
        <w:br/>
        <w:t xml:space="preserve">(bijvoorbeeld om warm te blijven en om te bewegen). </w:t>
        <w:br/>
        <w:t>4 Wat is de functie van reservestoffen voor de wortel zelf?</w:t>
        <w:br/>
        <w:t xml:space="preserve">Deze reservestoffen worden opgeslagen en dienen voor het onderhoud en de  </w:t>
        <w:br/>
        <w:t xml:space="preserve">groei van de plant. </w:t>
        <w:br/>
        <w:t xml:space="preserve">opdracht 37 </w:t>
        <w:br/>
        <w:t xml:space="preserve">Beantwoord de volgende vragen. Gebruik daarbij de context ‘Papier uit poep’ (zie afbeelding 26 </w:t>
        <w:br/>
        <w:t>van je handboek).</w:t>
        <w:br/>
        <w:t xml:space="preserve">1 </w:t>
        <w:br/>
        <w:t>Cellulose is een belangrijke grondstof voor het maken van papier.</w:t>
        <w:br/>
        <w:t>Leg uit waarom plantenvezels erg geschikt zijn voor het maken van papier.</w:t>
        <w:br/>
        <w:t xml:space="preserve">Plantenvezels hebben dikke celwanden die voor een groot deel uit cellulose  </w:t>
        <w:br/>
        <w:t xml:space="preserve">bestaan. </w:t>
        <w:br/>
        <w:t xml:space="preserve">2 Leg uit waarom de vezels voor het maken van papier worden gewonnen uit poep en niet direct uit de </w:t>
        <w:br/>
        <w:t>plant zelf.</w:t>
        <w:br/>
        <w:t xml:space="preserve">De bek en de darmen van de dieren die de planten eten, vermalen de  </w:t>
        <w:br/>
        <w:t xml:space="preserve">plantenvezels tot fijne pulp. Hierdoor kunnen de vezels gemakkelijker  </w:t>
        <w:br/>
        <w:t xml:space="preserve">worden verwerkt. </w:t>
        <w:br/>
        <w:t xml:space="preserve">3 Cellulose wordt niet alleen afgebroken in de darmen van dieren, maar ook in de natuur. Cellulose </w:t>
        <w:br/>
        <w:t>komt voor in dode resten van planten.</w:t>
        <w:br/>
        <w:t>Dankzij welke organismen kan cellulose worden afgebroken?</w:t>
        <w:br/>
        <w:t xml:space="preserve">Dankzij bacteriën en schimmels. </w:t>
        <w:br/>
        <w:t xml:space="preserve">▼ Afb. 39  Een wortel bevat </w:t>
        <w:br/>
        <w:t>reservestoffen.</w:t>
        <w:br/>
        <w:t>28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4 Is de afbraak van cellulose een voorbeeld van assimilatie?</w:t>
        <w:br/>
        <w:t xml:space="preserve">Nee. </w:t>
        <w:br/>
        <w:t>5 Hebben fotosynthese en assimilatie aan de basis gestaan van de productie van papier?</w:t>
        <w:br/>
        <w:t xml:space="preserve">Ja. </w:t>
        <w:br/>
        <w:t xml:space="preserve">6 Leg uit waardoor de darmen van koeien en schapen hun voedsel doeltreffender verteren dan </w:t>
        <w:br/>
        <w:t>bijvoorbeeld een wombat.</w:t>
        <w:br/>
        <w:t xml:space="preserve">Koeien en schapen zijn herkauwers. Nadat het voedsel in de maag is  </w:t>
        <w:br/>
        <w:t xml:space="preserve">geweest, wordt het opnieuw gekauwd. Hierdoor blijft er van de vezels te  </w:t>
        <w:br/>
        <w:t xml:space="preserve">weinig over om er papier van te kunnen maken. </w:t>
        <w:br/>
        <w:t xml:space="preserve">7 Koeien zouden wel nuttig kunnen zijn voor de productie van duurzame energie. Koeien eten gras. </w:t>
        <w:br/>
        <w:t xml:space="preserve">Koeienmest bevat nog energierijke resten die van grasplanten afkomstig zijn. Bacteriën kunnen </w:t>
        <w:br/>
        <w:t xml:space="preserve">koeienmest omzetten in methaangas. Dit methaangas is geschikt voor het opwekken van energie. </w:t>
        <w:br/>
        <w:t xml:space="preserve">Bij de verbranding van methaangas uit koeienmest komt energie vrij. Deze energie is afkomstig van </w:t>
        <w:br/>
        <w:t>de zon en is via grasplanten, koeien en bacteriën in het methaangas terechtgekomen.</w:t>
        <w:br/>
        <w:t>Leg in drie zinnen uit dat deze energie indirect afkomstig is van de zon.</w:t>
        <w:br/>
        <w:t>Doe het als volgt:</w:t>
        <w:br/>
        <w:t xml:space="preserve">Zin 1: Grasplanten leggen zonne-energie vast in energierijke organische stoffen  </w:t>
        <w:br/>
        <w:t xml:space="preserve">(door fotosynthese). </w:t>
        <w:br/>
        <w:t xml:space="preserve">Zin 2: Koeien kunnen deze energierijke stoffen opnemen met hun voedsel en  </w:t>
        <w:br/>
        <w:t xml:space="preserve">mest (met energierijke resten) produceren. </w:t>
        <w:br/>
        <w:t xml:space="preserve">Zin 3: Bacteriën kunnen koeienmest omzetten in methaangas. </w:t>
        <w:br/>
        <w:t xml:space="preserve"> </w:t>
        <w:br/>
        <w:t xml:space="preserve">opdracht 38 </w:t>
        <w:br/>
        <w:t xml:space="preserve">Planten nemen mineralen op uit de bodem. Als er onvoldoende mineralen beschikbaar zijn, kun je </w:t>
        <w:br/>
        <w:t xml:space="preserve">planten een handje helpen door meststoffen aan de bodem toe te voegen. Een product dat dit </w:t>
        <w:br/>
        <w:t>soort meststoffen bevat, is Pokon (zie afbeelding 40).</w:t>
        <w:br/>
        <w:t>Beantwoord de volgende vragen.</w:t>
        <w:br/>
        <w:t xml:space="preserve">1 </w:t>
        <w:br/>
        <w:t>Leid uit het etiket af waar de naam Pokon vandaan komt.</w:t>
        <w:br/>
        <w:t xml:space="preserve">PO, KO en N zijn meststoffen die voorkomen in de naam Pokon. </w:t>
        <w:br/>
        <w:t>2 De meststoffen in Pokon bestaan voor 7% uit stoffen die stikstof (N) bevatten.</w:t>
        <w:br/>
        <w:t>Een plant gebruikt stikstof voor assimilatie. Leg dit uit.</w:t>
        <w:br/>
        <w:t xml:space="preserve">Een plant gebruikt stikstof om (samen met glucose) eiwitten te maken.  </w:t>
        <w:br/>
        <w:t xml:space="preserve"> </w:t>
        <w:br/>
        <w:t xml:space="preserve">Dit is een voorbeeld van assimilatie. </w:t>
        <w:br/>
        <w:t xml:space="preserve">3 Alle organische stoffen zijn opgebouwd uit koolstof (C) en waterstof (H). Een plant heeft deze stoffen </w:t>
        <w:br/>
        <w:t>dus nodig voor de opbouw van organische stoffen waaruit de plant bestaat.</w:t>
        <w:br/>
        <w:t>Waarom bevat Pokon geen van deze stoffen?</w:t>
        <w:br/>
        <w:t xml:space="preserve">Koolstof komt voor in koolstofdioxide. Een plant kan voldoende  </w:t>
        <w:br/>
        <w:t xml:space="preserve">koolstofdioxide opnemen uit de lucht. </w:t>
        <w:br/>
        <w:t xml:space="preserve">Waterstof komt voor in water. Een plant kan water opnemen uit de bodem  </w:t>
        <w:br/>
        <w:t xml:space="preserve">(als de plant voldoende water krijgt). </w:t>
        <w:br/>
        <w:t>4 Op het etiket staat dat je in de wintermaanden minder meststof hoeft toe te dienen.</w:t>
        <w:br/>
        <w:t>Waarom wordt dit advies gegeven?</w:t>
        <w:br/>
        <w:t xml:space="preserve">In deze maanden vindt in planten weinig assimilatie plaats. Er is dus  </w:t>
        <w:br/>
        <w:t xml:space="preserve">geen (extra) meststof nodig. </w:t>
        <w:br/>
        <w:t>29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40  Etiket van Pokon.</w:t>
        <w:br/>
        <w:t xml:space="preserve">opdracht 39 </w:t>
        <w:br/>
        <w:t xml:space="preserve">Een leerling plukt op verschillende tijdstippen twee bladeren van dezelfde plant. De bladeren zijn </w:t>
        <w:br/>
        <w:t xml:space="preserve">egaal groen. De leerling wil in de bladeren zetmeel aantonen. Hij voert daarvoor met beide bladeren </w:t>
        <w:br/>
        <w:t xml:space="preserve">een proef uit. Aan het eind van de proef zijn de bladeren met joodoplossing gekleurd. Blad 1 kleurt </w:t>
        <w:br/>
        <w:t>lichtbruin, blad 2 kleurt blauwzwart (zie afbeelding 41).</w:t>
        <w:br/>
        <w:t>Beantwoord de volgende vragen.</w:t>
        <w:br/>
        <w:t xml:space="preserve">1 </w:t>
        <w:br/>
        <w:t>Welk blad bevat zetmeel: blad 1 of blad 2?</w:t>
        <w:br/>
        <w:t xml:space="preserve">Blad 2. </w:t>
        <w:br/>
        <w:t>2 In welk blad heeft in de uren voordat het blad werd geplukt fotosynthese plaatsgevonden?</w:t>
        <w:br/>
        <w:t xml:space="preserve">In blad 2. </w:t>
        <w:br/>
        <w:t>3 Wanneer is blad 1 geplukt: ’s ochtends of ’s avonds?</w:t>
        <w:br/>
        <w:t xml:space="preserve">’s Ochtends. </w:t>
        <w:br/>
        <w:t>4 Wanneer is blad 2 geplukt: ’s ochtends of ’s avonds?</w:t>
        <w:br/>
        <w:t xml:space="preserve">’s Avonds. </w:t>
        <w:br/>
        <w:t>5 Wat is er met het zetmeel uit blad 1 gebeurd?</w:t>
        <w:br/>
        <w:t xml:space="preserve">Dit zetmeel is ’s nachts omgezet in suiker. De suiker is via de vaatbundels </w:t>
        <w:br/>
        <w:t xml:space="preserve">vervoerd naar de andere delen van de plant. </w:t>
        <w:br/>
        <w:t>▼ Afb. 41</w:t>
        <w:br/>
        <w:t xml:space="preserve"> </w:t>
        <w:br/>
        <w:t xml:space="preserve">blad 1 </w:t>
        <w:br/>
        <w:t>blad 2</w:t>
        <w:br/>
        <w:t>30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40 </w:t>
        <w:br/>
        <w:t xml:space="preserve">De meeste druiven uit de Elzas in Noord-Frankrijk worden gebruikt om er wijn van te maken  </w:t>
        <w:br/>
        <w:t xml:space="preserve">(zie afbeelding 42). Na een zomer met veel zon ontstaat meer alcohol in de wijn dan na een zomer </w:t>
        <w:br/>
        <w:t>met weinig zon.</w:t>
        <w:br/>
        <w:t>Leg in twee stappen het verband uit tussen veel zon in de zomer en veel alcohol in de wijn.</w:t>
        <w:br/>
        <w:t xml:space="preserve">–  Alcohol ontstaat uit de koolhydraten (onder andere glucose) die in de  </w:t>
        <w:br/>
        <w:t xml:space="preserve">druiven zit. </w:t>
        <w:br/>
        <w:t xml:space="preserve">–  Na een zomer met veel zon heeft in de druivenplanten veel fotosynthese </w:t>
        <w:br/>
        <w:t xml:space="preserve">plaatsgevonden. Daardoor bevatten de druiven veel koolhydraten. </w:t>
        <w:br/>
        <w:t>▼ Afb. 42  Druiven uit de Elzas.</w:t>
        <w:br/>
        <w:t xml:space="preserve">opdracht 41 </w:t>
        <w:br/>
        <w:t xml:space="preserve">Maak een overzicht van fotosynthese en assimilatie in planten met behulp van het schema van </w:t>
        <w:br/>
        <w:t xml:space="preserve">afbeelding 43. Een aantal woorden is al ingevuld. Alleen in de vakken horen stoffen. Op de overige </w:t>
        <w:br/>
        <w:t>invulplekken vul je iets anders in.</w:t>
        <w:br/>
        <w:t xml:space="preserve">Vul het schema verder in. Kies uit: assimilatie – bouwstof – cellulose – eiwitten – fotosynthese – </w:t>
        <w:br/>
        <w:t>glucose – lichtenergie – nitraat – opslag – vervoer – vetten – water – zetmeel.</w:t>
        <w:br/>
        <w:t>▼ Afb. 43  Fotosynthese en assimilatie in planten.</w:t>
        <w:br/>
        <w:t>zuurstof</w:t>
        <w:br/>
        <w:t>koolstofdioxide</w:t>
        <w:br/>
        <w:t>brandstof</w:t>
        <w:br/>
        <w:t xml:space="preserve">andere energierijke </w:t>
        <w:br/>
        <w:t xml:space="preserve">organische stoffen </w:t>
        <w:br/>
        <w:t>bijvoorbeeld:</w:t>
        <w:br/>
        <w:t>koolhydraten</w:t>
        <w:br/>
        <w:t>suiker</w:t>
        <w:br/>
        <w:t>celwanden</w:t>
        <w:br/>
        <w:t>vetten</w:t>
        <w:br/>
        <w:t>cellulose</w:t>
        <w:br/>
        <w:t>bouwstof</w:t>
        <w:br/>
        <w:t>vervoer</w:t>
        <w:br/>
        <w:t>zetmeel</w:t>
        <w:br/>
        <w:t>eiwitten</w:t>
        <w:br/>
        <w:t>nitraat</w:t>
        <w:br/>
        <w:t>assimilatie</w:t>
        <w:br/>
        <w:t>glucose</w:t>
        <w:br/>
        <w:t>lichtenergie</w:t>
        <w:br/>
        <w:t>water</w:t>
        <w:br/>
        <w:t>fotosynthese</w:t>
        <w:br/>
        <w:t>opslag</w:t>
        <w:br/>
        <w:t>31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1  Planten</w:t>
        <w:br/>
        <w:t>BASISSTOF5  Voortplanting</w:t>
        <w:br/>
        <w:t>KENNIS</w:t>
        <w:br/>
        <w:t>opdracht 42</w:t>
        <w:br/>
        <w:t>Beantwoord de volgende vragen.</w:t>
        <w:br/>
        <w:t xml:space="preserve">1 </w:t>
        <w:br/>
        <w:t>Een deel van een plant groeit uit tot een nieuwe plant.</w:t>
        <w:br/>
        <w:t>Is er dan sprake van geslachtelijke of ongeslachtelijke voortplanting?</w:t>
        <w:br/>
        <w:t xml:space="preserve">Ongeslachtelijke voortplanting. </w:t>
        <w:br/>
        <w:t xml:space="preserve">2 In afbeelding 44 zie je een foto van een krokus en van een doorgesneden krokusknol. Een krokus </w:t>
        <w:br/>
        <w:t>heeft een knol en geen bol zoals vaak wordt gedacht.</w:t>
        <w:br/>
        <w:t xml:space="preserve">Noem een kenmerk dat in de afbeelding te zien is en waaruit blijkt dat de krokus een knol heeft en </w:t>
        <w:br/>
        <w:t>geen bol.</w:t>
        <w:br/>
        <w:t xml:space="preserve">In de afbeelding is te zien dat de krokus geen rokken heeft. Een bol heeft  </w:t>
        <w:br/>
        <w:t xml:space="preserve">rokken, een knol niet. </w:t>
        <w:br/>
        <w:t xml:space="preserve">3 In afbeelding 45 zie je een foto van een gemberplant. Het verdikte deel heet gember. Dit wordt onder </w:t>
        <w:br/>
        <w:t>andere gebruikt om thee van te zetten.</w:t>
        <w:br/>
        <w:t>Is gember een wortelstok of een uitloper? Leg je antwoord uit.</w:t>
        <w:br/>
        <w:t xml:space="preserve">Een wortelstok, want gember is een verdikking van de stengel onder de  </w:t>
        <w:br/>
        <w:t xml:space="preserve">grond. </w:t>
        <w:br/>
        <w:t>▼ Afb. 44</w:t>
        <w:br/>
        <w:t xml:space="preserve">1 krokus </w:t>
        <w:br/>
        <w:t>2 doorgesneden knol</w:t>
        <w:br/>
        <w:t xml:space="preserve">opdracht 43 </w:t>
        <w:br/>
        <w:t xml:space="preserve">In de maanden april, mei en juni zijn sommige weilanden en slootkanten lila van kleur. Dat komt </w:t>
        <w:br/>
        <w:t xml:space="preserve">doordat daar dan pinksterbloemen bloeien. In afbeelding 46 is een pinksterbloem getekend. Vijf </w:t>
        <w:br/>
        <w:t>delen van deze plant zijn met nummers aangegeven.</w:t>
        <w:br/>
        <w:t>Beantwoord de volgende vragen.</w:t>
        <w:br/>
        <w:t xml:space="preserve">1 </w:t>
        <w:br/>
        <w:t xml:space="preserve">Welk nummer geeft of welke nummers geven delen weer waarmee een pinksterbloem zich </w:t>
        <w:br/>
        <w:t>ongeslachtelijk kan voortplanten?</w:t>
        <w:br/>
        <w:t xml:space="preserve">De nummers 4 en 5. </w:t>
        <w:br/>
        <w:t>2 Kan in dit deel (deze delen) meiose plaatsvinden?</w:t>
        <w:br/>
        <w:t xml:space="preserve">Nee. </w:t>
        <w:br/>
        <w:t xml:space="preserve">3 Welk nummer geeft of welke nummers geven delen weer waarmee een pinksterbloem zich </w:t>
        <w:br/>
        <w:t>geslachtelijk kan voortplanten?</w:t>
        <w:br/>
        <w:t xml:space="preserve">Nummer 1. </w:t>
        <w:br/>
        <w:t>▼ Afb. 45</w:t>
        <w:br/>
        <w:t xml:space="preserve"> </w:t>
        <w:br/>
        <w:t xml:space="preserve">1 gemberplant </w:t>
        <w:br/>
        <w:t>2 gember</w:t>
        <w:br/>
        <w:t>32</w:t>
        <w:br/>
        <w:t>32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4 Kan in dit deel (deze delen) meiose plaatsvinden?</w:t>
        <w:br/>
        <w:t xml:space="preserve">Ja. </w:t>
        <w:br/>
        <w:t>▼ Afb. 46  Pinksterbloem.</w:t>
        <w:br/>
        <w:t>Legenda:</w:t>
        <w:br/>
        <w:t>1 bloemtros</w:t>
        <w:br/>
        <w:t>2 stengelbladeren</w:t>
        <w:br/>
        <w:t>3 bladrozet</w:t>
        <w:br/>
        <w:t>4 wortelstok met bijwortels</w:t>
        <w:br/>
        <w:t>5 blad met twee plantjes</w:t>
        <w:br/>
        <w:t xml:space="preserve"> die uit knoppen zijn ontstaan</w:t>
        <w:br/>
        <w:t>4</w:t>
        <w:br/>
        <w:t>5</w:t>
        <w:br/>
        <w:t>2</w:t>
        <w:br/>
        <w:t>1</w:t>
        <w:br/>
        <w:t>3</w:t>
        <w:br/>
        <w:t xml:space="preserve">opdracht 44 </w:t>
        <w:br/>
        <w:t xml:space="preserve">In Nederland worden veel tulpenbollen gekweekt voor de verkoop (zie afbeelding 47). Om nieuwe </w:t>
        <w:br/>
        <w:t xml:space="preserve">bloemkleuren te krijgen, worden tulpen geslachtelijk vermenigvuldigd. Als een kweker een </w:t>
        <w:br/>
        <w:t>bepaalde kleur mooi vindt, vermeerdert hij de tulpen ongeslachtelijk.</w:t>
        <w:br/>
        <w:t>Beantwoord de volgende vragen.</w:t>
        <w:br/>
        <w:t xml:space="preserve">1 </w:t>
        <w:br/>
        <w:t>Leg uit waarom de kweker eerst geslachtelijke voortplanting toepast.</w:t>
        <w:br/>
        <w:t xml:space="preserve">Door geslachtelijke voortplanting ontstaan nakomelingen met nieuwe  </w:t>
        <w:br/>
        <w:t xml:space="preserve">genotypen, bijvoorbeeld met nieuwe kleuren. </w:t>
        <w:br/>
        <w:t>2 Leg uit waarom de kweker vervolgens ongeslachtelijke voortplanting toepast.</w:t>
        <w:br/>
        <w:t xml:space="preserve">Door ongeslachtelijke voortplanting ontstaan nakomelingen met hetzelfde  </w:t>
        <w:br/>
        <w:t xml:space="preserve">genotype, bijvoorbeeld nakomelingen met een gewenste (nieuwe) kleur. </w:t>
        <w:br/>
        <w:t>▼ Afb. 47</w:t>
        <w:br/>
        <w:t xml:space="preserve"> </w:t>
        <w:br/>
        <w:t xml:space="preserve">1 tulpenbollen </w:t>
        <w:br/>
        <w:t>2 tulp</w:t>
        <w:br/>
        <w:t>33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45 </w:t>
        <w:br/>
        <w:t>Beantwoord de volgende vragen.</w:t>
        <w:br/>
        <w:t xml:space="preserve">1 </w:t>
        <w:br/>
        <w:t>In afbeelding 48 zie je een schematische tekening van een bloem. Alle bloemdelen zijn genummerd.</w:t>
        <w:br/>
        <w:t>Vul de tabel in.</w:t>
        <w:br/>
        <w:t xml:space="preserve">–  Kies bij de namen van de bloemdelen uit: bloemsteel – helmdraad – helmknop –  </w:t>
        <w:br/>
        <w:t xml:space="preserve">kelkblad (bloemkelk) – kroonblad (bloemkroon) – meeldraad – stamper – stempel – stijl – </w:t>
        <w:br/>
        <w:t>vruchtbeginsel.</w:t>
        <w:br/>
        <w:t xml:space="preserve">–  Kies bij de functie van de bloemdelen: beschermt de bloem als deze nog in de knop zit – draagt </w:t>
        <w:br/>
        <w:t xml:space="preserve">de bloem – draagt de helmknop – groeit na de bevruchting uit tot een vrucht – hier doorheen </w:t>
        <w:br/>
        <w:t xml:space="preserve">groeit de stuifmeelbuis naar de eicel – hier komt stuifmeel terecht bij bestuiving – hierin ontstaat </w:t>
        <w:br/>
        <w:t xml:space="preserve">stuifmeel – kan insecten aanlokken – mannelijk voortplantingsorgaan van planten – vrouwelijk </w:t>
        <w:br/>
        <w:t>voortplantingsorgaan van planten.</w:t>
        <w:br/>
        <w:t>Nummer</w:t>
        <w:br/>
        <w:t>Naam</w:t>
        <w:br/>
        <w:t>Functie</w:t>
        <w:br/>
        <w:t>1</w:t>
        <w:br/>
        <w:t>stempel</w:t>
        <w:br/>
        <w:t>hier komt stuifmeel terecht bij bestuiving</w:t>
        <w:br/>
        <w:t>2</w:t>
        <w:br/>
        <w:t>stijl</w:t>
        <w:br/>
        <w:t xml:space="preserve">hier doorheen groeit de stuifmeelbuis naar de </w:t>
        <w:br/>
        <w:t>eicel</w:t>
        <w:br/>
        <w:t>3</w:t>
        <w:br/>
        <w:t>vruchtbeginsel</w:t>
        <w:br/>
        <w:t>groeit na de bevruchting uit tot een vrucht</w:t>
        <w:br/>
        <w:t>4</w:t>
        <w:br/>
        <w:t>stamper</w:t>
        <w:br/>
        <w:t>vrouwelijk voortplantingsorgaan van planten</w:t>
        <w:br/>
        <w:t>5</w:t>
        <w:br/>
        <w:t xml:space="preserve">kelkblad </w:t>
        <w:br/>
        <w:t>(bloemkelk)</w:t>
        <w:br/>
        <w:t>beschermt de bloem als deze nog in de knop zit</w:t>
        <w:br/>
        <w:t>6</w:t>
        <w:br/>
        <w:t>bloemsteel</w:t>
        <w:br/>
        <w:t>draagt de bloem</w:t>
        <w:br/>
        <w:t>7</w:t>
        <w:br/>
        <w:t xml:space="preserve">kroonblad </w:t>
        <w:br/>
        <w:t>(bloemkroon)</w:t>
        <w:br/>
        <w:t>kan insecten aanlokken</w:t>
        <w:br/>
        <w:t>8</w:t>
        <w:br/>
        <w:t>helmknop</w:t>
        <w:br/>
        <w:t>hierin ontstaat stuifmeel</w:t>
        <w:br/>
        <w:t>9</w:t>
        <w:br/>
        <w:t>helmdraad</w:t>
        <w:br/>
        <w:t>draagt de helmknop</w:t>
        <w:br/>
        <w:t>10</w:t>
        <w:br/>
        <w:t>meeldraad</w:t>
        <w:br/>
        <w:t>mannelijk voortplantingsorgaan van planten</w:t>
        <w:br/>
        <w:t>2 Is de bloem in afbeelding 48 eenslachtig of tweeslachtig?</w:t>
        <w:br/>
        <w:t xml:space="preserve">Tweeslachtig. </w:t>
        <w:br/>
        <w:t>3 Hoeveel eicellen bevat een zaadbeginsel?</w:t>
        <w:br/>
        <w:t xml:space="preserve">Eén eicel. </w:t>
        <w:br/>
        <w:t>34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48  Een bloem (schematisch).</w:t>
        <w:br/>
        <w:t>1</w:t>
        <w:br/>
        <w:t>2</w:t>
        <w:br/>
        <w:t>4</w:t>
        <w:br/>
        <w:t>3</w:t>
        <w:br/>
        <w:t>7</w:t>
        <w:br/>
        <w:t>8</w:t>
        <w:br/>
        <w:t>10</w:t>
        <w:br/>
        <w:t>9</w:t>
        <w:br/>
        <w:t>5</w:t>
        <w:br/>
        <w:t>6</w:t>
        <w:br/>
        <w:t>TOEPASSING EN INZICHT</w:t>
        <w:br/>
        <w:t>opdracht 46</w:t>
        <w:br/>
        <w:t xml:space="preserve">Bij sommige planten ontstaan jonge plantjes aan de bladeren (zie afbeelding 49). Als je deze </w:t>
        <w:br/>
        <w:t>jonge plantjes in potgrond stopt, groeien ze uit tot nieuwe planten.</w:t>
        <w:br/>
        <w:t xml:space="preserve">1 </w:t>
        <w:br/>
        <w:t>Zijn deze nieuwe planten ontstaan door geslachtelijke of door ongeslachtelijke voortplanting?</w:t>
        <w:br/>
        <w:t xml:space="preserve">Door ongeslachtelijke voortplanting. </w:t>
        <w:br/>
        <w:t xml:space="preserve">Iemand haalt zes jonge plantjes van een Bryophyllum-blad af en plant elk plantje in een bloempot </w:t>
        <w:br/>
        <w:t xml:space="preserve">met potgrond. Drie potten zet hij op de vensterbank; de andere drie potten op het balkon. Na drie </w:t>
        <w:br/>
        <w:t>maanden is in elke pot een plant gegroeid.</w:t>
        <w:br/>
        <w:t>2 De planten blijken niet hetzelfde fenotype te hebben.</w:t>
        <w:br/>
        <w:t>Waardoor is dit verschil veroorzaakt?</w:t>
        <w:br/>
        <w:t xml:space="preserve">Het verschil in fenotype is veroorzaakt door invloeden uit het milieu  </w:t>
        <w:br/>
        <w:t xml:space="preserve">(bijvoorbeeld de plaats waar de bloempotten staan). </w:t>
        <w:br/>
        <w:t>▼ Afb. 49  Bryophyllum met jonge plantjes aan de rand van de bladeren.</w:t>
        <w:br/>
        <w:t xml:space="preserve">1 plant </w:t>
        <w:br/>
        <w:t xml:space="preserve">2 blad met jonge plantjes </w:t>
        <w:br/>
        <w:t>3 jonge plantjes</w:t>
        <w:br/>
        <w:t>35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47 </w:t>
        <w:br/>
        <w:t xml:space="preserve">Beantwoord de volgende vragen. Gebruik daarbij de context ‘Rozen kweken’ (zie afbeelding 50). </w:t>
        <w:br/>
        <w:t>Dit is een deel van een artikel uit een tuinboek.</w:t>
        <w:br/>
        <w:t xml:space="preserve">1 </w:t>
        <w:br/>
        <w:t xml:space="preserve">Is oculeren een vorm van geslachtelijke of van ongeslachtelijke voortplanting? Leg je antwoord uit. </w:t>
        <w:br/>
        <w:t>Gebruik daarbij het woord ‘geslachtscellen’.</w:t>
        <w:br/>
        <w:t xml:space="preserve">Een vorm van ongeslachtelijke voortplanting, want er vindt geen  </w:t>
        <w:br/>
        <w:t xml:space="preserve">versmelting van (de kernen van) twee geslachtscellen plaats. </w:t>
        <w:br/>
        <w:t xml:space="preserve">2 Wat is de kleur van de rozen die uit de nieuwe knoppen ontstaan: roze, lichtroze of wit? Leg je </w:t>
        <w:br/>
        <w:t>antwoord uit.</w:t>
        <w:br/>
        <w:t xml:space="preserve">Wit             , want het genotype van (de cellen van) de knop verandert niet  </w:t>
        <w:br/>
        <w:t xml:space="preserve">door het oculeren. </w:t>
        <w:br/>
        <w:t>3 Het komt regelmatig voor dat de onderstam van de wilde roos uitloopt en gaat bloeien.</w:t>
        <w:br/>
        <w:t xml:space="preserve">Welke kleur hebben de bloemen die aan de takken van deze onderstam ontstaan: roze, lichtroze of </w:t>
        <w:br/>
        <w:t>wit?</w:t>
        <w:br/>
        <w:t xml:space="preserve">Roze. </w:t>
        <w:br/>
        <w:t>▼ Afb. 50</w:t>
        <w:br/>
        <w:t xml:space="preserve">opdracht 48 </w:t>
        <w:br/>
        <w:t xml:space="preserve">Een gemakkelijke manier om druivenplanten te vermeerderen, is het afleggen van druiventakken </w:t>
        <w:br/>
        <w:t xml:space="preserve">(zie afbeelding 51). Bij deze methode wordt van een oudere druivenplant een tak naar de grond </w:t>
        <w:br/>
        <w:t xml:space="preserve">gebogen. Een deel van de tak wordt ingegraven in de grond. In dit deel wordt een snede gemaakt </w:t>
        <w:br/>
        <w:t xml:space="preserve">in de bast. Op het snijvlak gaan zich wortels vormen. Na enige tijd kan de plant worden </w:t>
        <w:br/>
        <w:t>losgesneden van de moederplant. Dit mag echter niet te snel gebeuren.</w:t>
        <w:br/>
        <w:t>Beantwoord de volgende vragen.</w:t>
        <w:br/>
        <w:t xml:space="preserve">1 </w:t>
        <w:br/>
        <w:t xml:space="preserve">Op welke twee vormen van ongeslachtelijke voorplanting lijkt het afleggen van druiventakken het </w:t>
        <w:br/>
        <w:t>meest?</w:t>
        <w:br/>
        <w:t xml:space="preserve">Er wordt een snede gemaakt in de bast van de tak waaruit nieuwe wortels ontstaan: dit lijkt op stekken. </w:t>
        <w:br/>
        <w:t xml:space="preserve"> </w:t>
        <w:br/>
        <w:t xml:space="preserve">De tak waaruit nieuwe wortels ontstaan, wordt ingegraven in de grond: dit lijkt op de vorming van  </w:t>
        <w:br/>
        <w:t xml:space="preserve">wortelstokken. </w:t>
        <w:br/>
        <w:t xml:space="preserve">2 Waarom is het belangrijk voor een druiventeler dat de nieuwe plant niet te snel van de ouderplant </w:t>
        <w:br/>
        <w:t>wordt afgesneden?</w:t>
        <w:br/>
        <w:t xml:space="preserve">Als er nog niet voldoende wortels zijn gevormd, is de plant nog niet in  </w:t>
        <w:br/>
        <w:t xml:space="preserve">staat om voldoende voedingsstoffen op te nemen. Hierdoor kunnen geen  </w:t>
        <w:br/>
        <w:t xml:space="preserve">druiven ontstaan / kunnen de druiven zich onvoldoende ontwikkelen. </w:t>
        <w:br/>
        <w:t>Rozen kweken</w:t>
        <w:br/>
        <w:t xml:space="preserve">Oculeren is een bepaalde manier om planten te </w:t>
        <w:br/>
        <w:t xml:space="preserve">vermeerderen. Daarbij wordt de knop van een plant </w:t>
        <w:br/>
        <w:t xml:space="preserve">met een stukje bast onder de bast van de stam van </w:t>
        <w:br/>
        <w:t xml:space="preserve">een andere plant geschoven (zie de afbeelding). Dit </w:t>
        <w:br/>
        <w:t>gebeurt onder andere bij rozen.</w:t>
        <w:br/>
        <w:t xml:space="preserve">Een knop van een gekweekte roos (met witte </w:t>
        <w:br/>
        <w:t xml:space="preserve">bloemen) wordt onder de bast van een onderstam </w:t>
        <w:br/>
        <w:t xml:space="preserve">van een wilde roos (met roze bloemen) geplaatst </w:t>
        <w:br/>
        <w:t xml:space="preserve">en groeit daar vast. Uit de knopt groeit een tak met </w:t>
        <w:br/>
        <w:t xml:space="preserve">bladeren en nieuwe bloemknoppen. De bloemen die </w:t>
        <w:br/>
        <w:t xml:space="preserve">aan deze tak komen, hebben dezelfde kleur als de </w:t>
        <w:br/>
        <w:t>rozen van de struik waarvan de knop afkomstig is.</w:t>
        <w:br/>
        <w:t xml:space="preserve">    </w:t>
        <w:br/>
        <w:t>knop</w:t>
        <w:br/>
        <w:t>onder-</w:t>
        <w:br/>
        <w:t>stam</w:t>
        <w:br/>
        <w:t>36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51  Het afleggen van een druiventak.</w:t>
        <w:br/>
        <w:t xml:space="preserve">opdracht 49 </w:t>
        <w:br/>
        <w:t>Beantwoord de volgende vragen.</w:t>
        <w:br/>
        <w:t xml:space="preserve">1 </w:t>
        <w:br/>
        <w:t>In welke delen van een bloem vindt reductiedeling plaats?</w:t>
        <w:br/>
        <w:t xml:space="preserve">Kies uit: in de bloemkelk – in de bloemkroon – in de bloemsteel – in de helmdraden van de </w:t>
        <w:br/>
        <w:t xml:space="preserve">meeldraden – in de helmknoppen van de meeldraden – in de stempel van de stamper – in de stijl van </w:t>
        <w:br/>
        <w:t>de stamper – in de zaadbeginsels van de stamper.</w:t>
        <w:br/>
        <w:t xml:space="preserve">– In de helmknoppen van de meeldraden. </w:t>
        <w:br/>
        <w:t xml:space="preserve">– In de zaadbeginsels (in het vruchtbeginsel) van de stamper. </w:t>
        <w:br/>
        <w:t xml:space="preserve">Een leerling bekijkt een doorsnede van een helmknop van een lelie onder de microscoop  </w:t>
        <w:br/>
        <w:t>(zie afbeelding 52). Bij een lelie bevatten de kernen van bladcellen 12 chromosomen.</w:t>
        <w:br/>
        <w:t>2 Hoeveel chromosomen bevat een cel op plaats P?</w:t>
        <w:br/>
        <w:t xml:space="preserve">12. </w:t>
        <w:br/>
        <w:t>3 Hoeveel chromosomen bevat een cel op plaats Q?</w:t>
        <w:br/>
        <w:t xml:space="preserve">6. </w:t>
        <w:br/>
        <w:t xml:space="preserve">4 Bij een orchidee bevat de kern van een bladcel 42 chromosomen  </w:t>
        <w:br/>
        <w:t xml:space="preserve">(zie afbeelding 53). </w:t>
        <w:br/>
        <w:t>Hoeveel chromosomen bevat de kern van een eicel van deze orchidee?</w:t>
        <w:br/>
        <w:t xml:space="preserve">21. </w:t>
        <w:br/>
        <w:t>5 Een onderzoeker ontdekt in de stamper van een erwtenplant 7 chromosomen.</w:t>
        <w:br/>
        <w:t xml:space="preserve">Kan deze cel afkomstig zijn van een kern uit een eicel, uit de wand van </w:t>
        <w:br/>
        <w:t>het vruchtbeginsel of allebei? Leg je antwoord uit.</w:t>
        <w:br/>
        <w:t xml:space="preserve">De cel kan alleen afkomstig zijn van een kern  </w:t>
        <w:br/>
        <w:t xml:space="preserve">uit een eicel, want hij heeft een oneven aantal  </w:t>
        <w:br/>
        <w:t xml:space="preserve">chromosomen. Alleen geslachtscellen kunnen een </w:t>
        <w:br/>
        <w:t xml:space="preserve">oneven aantal hebben, want alleen in deze  </w:t>
        <w:br/>
        <w:t>cellen komen de chromosomen niet in  paren voor.</w:t>
        <w:br/>
        <w:t xml:space="preserve"> </w:t>
        <w:br/>
        <w:t xml:space="preserve">▼ Afb. 52  Dwarsdoorsnede van een helmknop van een lelie </w:t>
        <w:br/>
        <w:t>(microscopische foto).</w:t>
        <w:br/>
        <w:t>P</w:t>
        <w:br/>
        <w:t>Q</w:t>
        <w:br/>
        <w:t>▼ Afb. 53  Orchidee.</w:t>
        <w:br/>
        <w:t>37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50 </w:t>
        <w:br/>
        <w:t>Komkommerplanten dragen twee typen bloemen. In afbeelding 54 zie je een komkommerbloem.</w:t>
        <w:br/>
        <w:t>Beantwoord de volgende vragen.</w:t>
        <w:br/>
        <w:t xml:space="preserve">1 </w:t>
        <w:br/>
        <w:t>De bloem bevat alleen een stamper.</w:t>
        <w:br/>
        <w:t>Is deze komkommerbloem tweeslachtig, eenslachtig vrouwelijk of eenslachtig mannelijk?</w:t>
        <w:br/>
        <w:t xml:space="preserve">Eenslachtig vrouwelijk. </w:t>
        <w:br/>
        <w:t xml:space="preserve">2 Verschillende vruchten die we eten, zijn zo gekweekt dat ze geen zaden meer bezitten. Dit geldt ook </w:t>
        <w:br/>
        <w:t xml:space="preserve">voor de komkommer. Een van de manieren om zaadloze komkommers in kassen te kweken, is het </w:t>
        <w:br/>
        <w:t>verwijderen van een bepaald type bloem.</w:t>
        <w:br/>
        <w:t>Welk type bloem zal worden verwijderd? Leg je antwoord uit.</w:t>
        <w:br/>
        <w:t xml:space="preserve">De mannelijke bloem. Door het verwijderen van de mannelijke bloem vindt  </w:t>
        <w:br/>
        <w:t xml:space="preserve">geen bestuiving en geen bevruchting plaats. Er worden dan geen zaden </w:t>
        <w:br/>
        <w:t xml:space="preserve">gevormd. (Er worden wel vruchten/komkommers gevormd.) </w:t>
        <w:br/>
        <w:t>▼ Afb. 54  Komkommerbloem.</w:t>
        <w:br/>
        <w:t>vruchtbeginsel dat uitgroeit tot een komkommer</w:t>
        <w:br/>
        <w:t>PLUS</w:t>
        <w:br/>
        <w:t>opdracht 51</w:t>
        <w:br/>
        <w:t xml:space="preserve">Veel planten hebben bijen nodig om stuifmeel van de ene naar de andere bloem te brengen. Maar </w:t>
        <w:br/>
        <w:t xml:space="preserve">daar gaat het bijen niet om. Bijen bezoeken bloemen om voedsel te verzamelen in de vorm van </w:t>
        <w:br/>
        <w:t xml:space="preserve">nectar en stuifmeel. Veel bijen zijn ‘bloemvast’: zij bezoeken vaak bloemen van dezelfde soort, </w:t>
        <w:br/>
        <w:t xml:space="preserve">want deze soort levert de hoogste opbrengst aan stuifmeel en nectar in de omgeving van het nest </w:t>
        <w:br/>
        <w:t>of de korf.</w:t>
        <w:br/>
        <w:t xml:space="preserve">Stuifmeel is rijk aan eiwitten, vetten en suikers. Nectar bestaat uit water en glucose. Bijen bewerken </w:t>
        <w:br/>
        <w:t xml:space="preserve">nectar tot lang houdbare honing. Van stuifmeel maken ze ‘bijenbrood’: lang houdbare </w:t>
        <w:br/>
        <w:t>stuifmeelbrokken verpakt in een laagje honing.</w:t>
        <w:br/>
        <w:t>Beantwoord de volgende vragen.</w:t>
        <w:br/>
        <w:t xml:space="preserve">1 </w:t>
        <w:br/>
        <w:t>Hoe heet het stofwisselingsproces waarbij stuifmeel ontstaat?</w:t>
        <w:br/>
        <w:t xml:space="preserve">Assimilatie. </w:t>
        <w:br/>
        <w:t>2 Welke twee stoffen neemt een plant op zodat deze nectar kan maken?</w:t>
        <w:br/>
        <w:t xml:space="preserve">Water en koolstofdioxide. </w:t>
        <w:br/>
        <w:t xml:space="preserve">3 Een bijenvolk dat het meeste voedsel verzamelt, heeft de beste overlevingskansen. Voor bijen is het </w:t>
        <w:br/>
        <w:t>daarom gunstig om bloemen te vinden met zo veel mogelijk nectar en stuifmeel.</w:t>
        <w:br/>
        <w:t xml:space="preserve">Voor de plant is het juist voordelig dat er per bloem zo min mogelijk nectar en stuifmeel wordt </w:t>
        <w:br/>
        <w:t>aangeboden.</w:t>
        <w:br/>
        <w:t>Leg uit waardoor dit voor de plant meer voortplantingskansen biedt.</w:t>
        <w:br/>
        <w:t xml:space="preserve">Als de plant zo min mogelijk nectar en stuifmeel aanbiedt, moet de bij  </w:t>
        <w:br/>
        <w:t xml:space="preserve">meer bloemen (van dezelfde soort) bezoeken om voldoende voedsel te  </w:t>
        <w:br/>
        <w:t xml:space="preserve">krijgen. Hierdoor zullen er meer bloemen worden bestoven (bevrucht). </w:t>
        <w:br/>
        <w:t>38</w:t>
        <w:br/>
        <w:t>38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1  Planten</w:t>
        <w:br/>
        <w:t>BASISSTOF</w:t>
        <w:br/>
        <w:t xml:space="preserve"> 6  Bestuiving, bevruchting en </w:t>
        <w:br/>
        <w:t>verspreiding</w:t>
        <w:br/>
        <w:t>KENNIS</w:t>
        <w:br/>
        <w:t>opdracht 52</w:t>
        <w:br/>
        <w:t>Beantwoord de volgende vragen.</w:t>
        <w:br/>
        <w:t xml:space="preserve">1 </w:t>
        <w:br/>
        <w:t>Wat is bestuiving?</w:t>
        <w:br/>
        <w:t xml:space="preserve">Bestuiving is het overbrengen van stuifmeel van een meeldraad op de  </w:t>
        <w:br/>
        <w:t xml:space="preserve">stempel van een stamper van dezelfde plantensoort. </w:t>
        <w:br/>
        <w:t>2 Wat wordt bedoeld met zaadverspreiding?</w:t>
        <w:br/>
        <w:t xml:space="preserve">De verspreiding van (vruchten met) zaden. </w:t>
        <w:br/>
        <w:t>3 Wat gebeurt er bij de bevruchting bij zaadplanten?</w:t>
        <w:br/>
        <w:t xml:space="preserve">Bij de bevruchting bij zaadplanten versmelt de kern van een  </w:t>
        <w:br/>
        <w:t xml:space="preserve">stuifmeelkorrel met de kern van een eicel. </w:t>
        <w:br/>
        <w:t>4 Een plant ontwikkelt bloemen.</w:t>
        <w:br/>
        <w:t xml:space="preserve">Welke gebeurtenissen kunnen hierop volgen en in welke volgorde? Kies uit: bestuiving – bevruchting – </w:t>
        <w:br/>
        <w:t>zaadverspreiding.</w:t>
        <w:br/>
        <w:t xml:space="preserve">1 Bestuiving. </w:t>
        <w:br/>
        <w:t xml:space="preserve">2 Bevruchting. </w:t>
        <w:br/>
        <w:t xml:space="preserve">3 Zaadverspreiding. </w:t>
        <w:br/>
        <w:t xml:space="preserve">opdracht 53 </w:t>
        <w:br/>
        <w:t xml:space="preserve">In afbeelding 55 zie je de bloemen van drie planten schematisch getekend. Plant 2 en 3 zijn van </w:t>
        <w:br/>
        <w:t>dezelfde soort. Met pijlen is het overbrengen van stuifmeel weergegeven.</w:t>
        <w:br/>
        <w:t>Welke vorm van bestuiving geven de pijlen weer? Noteer de nummers van de pijlen in de tabel.</w:t>
        <w:br/>
        <w:t>Vorm van bestuiving</w:t>
        <w:br/>
        <w:t>Pijl(en)</w:t>
        <w:br/>
        <w:t>Geen bestuiving</w:t>
        <w:br/>
        <w:t xml:space="preserve">nr. 2 </w:t>
        <w:br/>
        <w:t>Kruisbestuiving</w:t>
        <w:br/>
        <w:t xml:space="preserve">nr. 4 </w:t>
        <w:br/>
        <w:t>Zelfbestuiving</w:t>
        <w:br/>
        <w:t xml:space="preserve">nr. 1, 3 en 5 </w:t>
        <w:br/>
        <w:t>▼ Afb. 55  Bestuiving.</w:t>
        <w:br/>
        <w:t>1</w:t>
        <w:br/>
        <w:t>2</w:t>
        <w:br/>
        <w:t>5</w:t>
        <w:br/>
        <w:t>4</w:t>
        <w:br/>
        <w:t>3</w:t>
        <w:br/>
        <w:t xml:space="preserve"> </w:t>
        <w:br/>
        <w:t xml:space="preserve">plant 1 </w:t>
        <w:br/>
        <w:t xml:space="preserve">plant 2 </w:t>
        <w:br/>
        <w:t>plant 3</w:t>
        <w:br/>
        <w:t>39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54 </w:t>
        <w:br/>
        <w:t>Vul de tabel in.</w:t>
        <w:br/>
        <w:t>– Kies bij 1 uit: meestal groot – meestal klein.</w:t>
        <w:br/>
        <w:t>– Kies bij 2 uit: meestal groen – meestal opvallend gekleurd.</w:t>
        <w:br/>
        <w:t>– Kies bij 3 uit: niet – wel.</w:t>
        <w:br/>
        <w:t>– Kies bij 4 uit: geen nectar – vaak nectar.</w:t>
        <w:br/>
        <w:t>– Kies bij 5 uit: licht en glad – ruw en kleverig.</w:t>
        <w:br/>
        <w:t>– Kies bij 6 uit: heel veel stuifmeel – minder stuifmeel.</w:t>
        <w:br/>
        <w:t>– Kies bij 7 uit: groot en veervormig – klein.</w:t>
        <w:br/>
        <w:t>– Kies bij 8 uit: steken vaak buiten de bloem uit – zitten binnen de bloem.</w:t>
        <w:br/>
        <w:t>Insectenbloemen</w:t>
        <w:br/>
        <w:t>Windbloemen</w:t>
        <w:br/>
        <w:t xml:space="preserve">1 De bloemen zijn </w:t>
        <w:br/>
        <w:t>meestal groot</w:t>
        <w:br/>
        <w:t>meestal klein</w:t>
        <w:br/>
        <w:t>2 De kroonbladeren zijn</w:t>
        <w:br/>
        <w:t xml:space="preserve">meestal opvallend </w:t>
        <w:br/>
        <w:t>gekleurd</w:t>
        <w:br/>
        <w:t>meestal groen</w:t>
        <w:br/>
        <w:t xml:space="preserve">3 De bloemen geuren </w:t>
        <w:br/>
        <w:t>wel</w:t>
        <w:br/>
        <w:t>niet</w:t>
        <w:br/>
        <w:t xml:space="preserve">4 De bloemen hebben </w:t>
        <w:br/>
        <w:t>vaak nectar</w:t>
        <w:br/>
        <w:t>geen nectar</w:t>
        <w:br/>
        <w:t>5  De stuifmeelkorrels zijn</w:t>
        <w:br/>
        <w:t>ruw en kleverig</w:t>
        <w:br/>
        <w:t>licht en glad</w:t>
        <w:br/>
        <w:t>6  De meeldraden maken</w:t>
        <w:br/>
        <w:t>minder stuifmeel</w:t>
        <w:br/>
        <w:t>heel veel stuifmeel</w:t>
        <w:br/>
        <w:t>7 De stempels zijn</w:t>
        <w:br/>
        <w:t>klein</w:t>
        <w:br/>
        <w:t>groot en veervormig</w:t>
        <w:br/>
        <w:t xml:space="preserve">8  De helmknoppen en </w:t>
        <w:br/>
        <w:t>stempels</w:t>
        <w:br/>
        <w:t>zitten binnen de bloem</w:t>
        <w:br/>
        <w:t xml:space="preserve">steken vaak buiten de </w:t>
        <w:br/>
        <w:t>bloem uit</w:t>
        <w:br/>
        <w:t xml:space="preserve">opdracht 55 </w:t>
        <w:br/>
        <w:t>Beantwoord de volgende vragen.</w:t>
        <w:br/>
        <w:t xml:space="preserve">1 </w:t>
        <w:br/>
        <w:t xml:space="preserve">Bij veel insectenbloemen bevindt de nectar zich diep in de bloemen, zodat de insecten er niet </w:t>
        <w:br/>
        <w:t>gemakkelijk bij kunnen.</w:t>
        <w:br/>
        <w:t>Welk voordeel heeft dit voor de planten?</w:t>
        <w:br/>
        <w:t xml:space="preserve">Hierdoor moeten de insecten diep in de bloem kruipen. Ze strijken daarbij  </w:t>
        <w:br/>
        <w:t xml:space="preserve">met hun rug langs de meeldraden en stempel(s). Met het stuifmeel dat aan  </w:t>
        <w:br/>
        <w:t xml:space="preserve">hun rug blijft hangen, bestuiven ze andere bloemen. </w:t>
        <w:br/>
        <w:t xml:space="preserve">2 In afbeelding 56 is een doorsnede van een pinksterbloem getekend. De </w:t>
        <w:br/>
        <w:t xml:space="preserve">bloemen zijn niet erg groot, maar de lila kleur van de bloem wijst erop dat </w:t>
        <w:br/>
        <w:t>de bloem door insecten wordt bestoven.</w:t>
        <w:br/>
        <w:t xml:space="preserve">Noem twee andere kenmerken uit de afbeelding, waaruit ook blijkt dat de </w:t>
        <w:br/>
        <w:t>pinksterbloem door insecten wordt bestoven.</w:t>
        <w:br/>
        <w:t xml:space="preserve">– De helmknoppen en stempel vallen binnen de  </w:t>
        <w:br/>
        <w:t xml:space="preserve">bloem. </w:t>
        <w:br/>
        <w:t xml:space="preserve">– De stempel is klein. </w:t>
        <w:br/>
        <w:t xml:space="preserve"> </w:t>
        <w:br/>
        <w:t xml:space="preserve"> </w:t>
        <w:br/>
        <w:t xml:space="preserve">3 Welk voordeel heeft het voor windbloemen dat de helmknoppen en de stempels buiten de bloemen </w:t>
        <w:br/>
        <w:t>uitsteken?</w:t>
        <w:br/>
        <w:t xml:space="preserve">Hierdoor kan de wind het stuifmeel gemakkelijk wegblazen. </w:t>
        <w:br/>
        <w:t>▼ Afb. 56  Pinksterbloem (doorsnede).</w:t>
        <w:br/>
        <w:t>40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56 </w:t>
        <w:br/>
        <w:t xml:space="preserve">In afbeelding 57 zie je een schematische tekening van een stamper na </w:t>
        <w:br/>
        <w:t>bestuiving.</w:t>
        <w:br/>
        <w:t>Beantwoord de volgende vragen.</w:t>
        <w:br/>
        <w:t xml:space="preserve">1 </w:t>
        <w:br/>
        <w:t xml:space="preserve">Noteer de namen van de delen achter de nummers. Kies uit: eicel –  </w:t>
        <w:br/>
        <w:t xml:space="preserve">kern van de eicel – kern van de stuifmeelkorrel – stempel – stijl – </w:t>
        <w:br/>
        <w:t>stuifmeelbuis – stuifmeelkorrel – vruchtbeginsel – zaadbeginsel.</w:t>
        <w:br/>
        <w:t xml:space="preserve">1 = stuifmeelkorrel </w:t>
        <w:br/>
        <w:t xml:space="preserve">2 = stempel </w:t>
        <w:br/>
        <w:t xml:space="preserve">3 = stuifmeelbuis </w:t>
        <w:br/>
        <w:t xml:space="preserve">4 = kern van de stuifmeelkorrel </w:t>
        <w:br/>
        <w:t xml:space="preserve">5 = stijl </w:t>
        <w:br/>
        <w:t xml:space="preserve">6 = zaadbeginsel </w:t>
        <w:br/>
        <w:t xml:space="preserve">7 = eicel </w:t>
        <w:br/>
        <w:t xml:space="preserve">8 = kern van de eicel </w:t>
        <w:br/>
        <w:t xml:space="preserve">9 = vruchtbeginsel </w:t>
        <w:br/>
        <w:t>2 Hoeveel stuifmeelkorrels zijn op de stempel terechtgekomen?</w:t>
        <w:br/>
        <w:t xml:space="preserve">4. </w:t>
        <w:br/>
        <w:t>3 Hoeveel stuifmeelbuizen zijn ontstaan?</w:t>
        <w:br/>
        <w:t xml:space="preserve">3. </w:t>
        <w:br/>
        <w:t>4 Hoeveel zaadbeginsels zijn in het vruchtbeginsel te zien?</w:t>
        <w:br/>
        <w:t xml:space="preserve">6. </w:t>
        <w:br/>
        <w:t>5 Heeft bij deze stamper (op dit moment) bevruchting plaatsgevonden?</w:t>
        <w:br/>
        <w:t xml:space="preserve">Nee. </w:t>
        <w:br/>
        <w:t>6 Wat ontstaat uit onderdeel 7 nadat daar bevruchting heeft plaatsgevonden?</w:t>
        <w:br/>
        <w:t xml:space="preserve">Een kiempje. </w:t>
        <w:br/>
        <w:t>7 Wat ontstaat uit onderdeel 6 nadat daar bevruchting heeft plaatsgevonden?</w:t>
        <w:br/>
        <w:t xml:space="preserve">Een zaad. </w:t>
        <w:br/>
        <w:t>8 Wat ontstaat uit onderdeel 9 nadat bevruchting heeft plaatsgevonden?</w:t>
        <w:br/>
        <w:t xml:space="preserve">Een vrucht. </w:t>
        <w:br/>
        <w:t xml:space="preserve">opdracht 57 </w:t>
        <w:br/>
        <w:t>Beantwoord de volgende vragen.</w:t>
        <w:br/>
        <w:t xml:space="preserve">1 </w:t>
        <w:br/>
        <w:t>In afbeelding 58 zie je vruchten met zaden van een esdoorn.</w:t>
        <w:br/>
        <w:t>Door welk hulpmiddel blijven vruchten van een esdoorn lang zweven?</w:t>
        <w:br/>
        <w:t xml:space="preserve">Door de vleugels aan de vrucht. </w:t>
        <w:br/>
        <w:t>2 In afbeelding 59 zie je enkele zaden van het veerdelig tandzaad.</w:t>
        <w:br/>
        <w:t>Op welke manier worden de zaden verspreid? Leg je antwoord uit.</w:t>
        <w:br/>
        <w:t xml:space="preserve">Door dieren (of mensen). Door de stekels aan  </w:t>
        <w:br/>
        <w:t xml:space="preserve"> </w:t>
        <w:br/>
        <w:t xml:space="preserve">het zaad blijven de zaden aan dieren (of  </w:t>
        <w:br/>
        <w:t xml:space="preserve">mensen) kleven. </w:t>
        <w:br/>
        <w:t xml:space="preserve">▼ Afb. 57  Stamper na bestuiving </w:t>
        <w:br/>
        <w:t>(schematisch).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▼ Afb. 58  Vrucht van de esdoorn.</w:t>
        <w:br/>
        <w:t>41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3 Op welke manier zorgen sommige planten zelf voor de verspreiding van zaden?</w:t>
        <w:br/>
        <w:t xml:space="preserve">Bij deze planten springen de vruchten open waardoor de zaden worden  </w:t>
        <w:br/>
        <w:t xml:space="preserve">weggeslingerd. </w:t>
        <w:br/>
        <w:t>4 In dakgoten ontkiemen vaak zaden van besdragende planten (zie afbeelding 60).</w:t>
        <w:br/>
        <w:t>Hoe zijn die zaden daar gekomen?</w:t>
        <w:br/>
        <w:t xml:space="preserve">Doordat vogels bessen hebben gegeten en de zaden in/boven de dakgoten  </w:t>
        <w:br/>
        <w:t xml:space="preserve">onverteerd hebben uitgepoept. </w:t>
        <w:br/>
        <w:t>▼ Afb. 59  Veerdelig tandzaad.</w:t>
        <w:br/>
        <w:t xml:space="preserve">opdracht 58 </w:t>
        <w:br/>
        <w:t>In afbeelding 61 zie je zes tekeningen van planten met vruchten en zaden.</w:t>
        <w:br/>
        <w:t xml:space="preserve">Noteer onder de tekeningen op welke manier de vruchten en zaden worden verspreid.  </w:t>
        <w:br/>
        <w:t>Kies uit: door de plant zelf – door de wind – door dieren of mensen.</w:t>
        <w:br/>
        <w:t>▼ Afb. 61  Planten.</w:t>
        <w:br/>
        <w:t>door de wind</w:t>
        <w:br/>
        <w:t>door de wind</w:t>
        <w:br/>
        <w:t>door de plant zelf</w:t>
        <w:br/>
        <w:t>door de plant zelf</w:t>
        <w:br/>
        <w:t>door dieren</w:t>
        <w:br/>
        <w:t>door dieren</w:t>
        <w:br/>
        <w:t>akkerdistel</w:t>
        <w:br/>
        <w:t>es</w:t>
        <w:br/>
        <w:t>hulst</w:t>
        <w:br/>
        <w:t>springzaad</w:t>
        <w:br/>
        <w:t>brem</w:t>
        <w:br/>
        <w:t>eik</w:t>
        <w:br/>
        <w:t>door de wind</w:t>
        <w:br/>
        <w:t>door de wind</w:t>
        <w:br/>
        <w:t>door de plant zelf</w:t>
        <w:br/>
        <w:t>door de plant zelf</w:t>
        <w:br/>
        <w:t>door dieren</w:t>
        <w:br/>
        <w:t>door dieren</w:t>
        <w:br/>
        <w:t>akkerdistel</w:t>
        <w:br/>
        <w:t>es</w:t>
        <w:br/>
        <w:t>hulst</w:t>
        <w:br/>
        <w:t>springzaad</w:t>
        <w:br/>
        <w:t>brem</w:t>
        <w:br/>
        <w:t>eik</w:t>
        <w:br/>
        <w:t>door de wind</w:t>
        <w:br/>
        <w:t>door de wind</w:t>
        <w:br/>
        <w:t>door de plant zelf</w:t>
        <w:br/>
        <w:t>door de plant zelf</w:t>
        <w:br/>
        <w:t>door dieren</w:t>
        <w:br/>
        <w:t>door dieren</w:t>
        <w:br/>
        <w:t>akkerdistel</w:t>
        <w:br/>
        <w:t>es</w:t>
        <w:br/>
        <w:t>hulst</w:t>
        <w:br/>
        <w:t>springzaad</w:t>
        <w:br/>
        <w:t>brem</w:t>
        <w:br/>
        <w:t>eik</w:t>
        <w:br/>
        <w:t xml:space="preserve">door de wind </w:t>
        <w:br/>
        <w:t xml:space="preserve">door de plant zelf </w:t>
        <w:br/>
        <w:t xml:space="preserve">door dieren of mensen </w:t>
        <w:br/>
        <w:t>door de wind</w:t>
        <w:br/>
        <w:t>door de wind</w:t>
        <w:br/>
        <w:t>door de plant zelf</w:t>
        <w:br/>
        <w:t>door de plant zelf</w:t>
        <w:br/>
        <w:t>door dieren</w:t>
        <w:br/>
        <w:t>door dieren</w:t>
        <w:br/>
        <w:t>akkerdistel</w:t>
        <w:br/>
        <w:t>es</w:t>
        <w:br/>
        <w:t>hulst</w:t>
        <w:br/>
        <w:t>springzaad</w:t>
        <w:br/>
        <w:t>brem</w:t>
        <w:br/>
        <w:t>eik</w:t>
        <w:br/>
        <w:t>door de wind</w:t>
        <w:br/>
        <w:t>door de wind</w:t>
        <w:br/>
        <w:t>door de plant zelf</w:t>
        <w:br/>
        <w:t>door de plant zelf</w:t>
        <w:br/>
        <w:t>door dieren</w:t>
        <w:br/>
        <w:t>door dieren</w:t>
        <w:br/>
        <w:t>akkerdistel</w:t>
        <w:br/>
        <w:t>es</w:t>
        <w:br/>
        <w:t>hulst</w:t>
        <w:br/>
        <w:t>springzaad</w:t>
        <w:br/>
        <w:t>brem</w:t>
        <w:br/>
        <w:t>eik</w:t>
        <w:br/>
        <w:t>door de wind</w:t>
        <w:br/>
        <w:t>door de wind</w:t>
        <w:br/>
        <w:t>door de plant zelf</w:t>
        <w:br/>
        <w:t>door de plant zelf</w:t>
        <w:br/>
        <w:t>door dieren</w:t>
        <w:br/>
        <w:t>door dieren</w:t>
        <w:br/>
        <w:t>akkerdistel</w:t>
        <w:br/>
        <w:t>es</w:t>
        <w:br/>
        <w:t>hulst</w:t>
        <w:br/>
        <w:t>springzaad</w:t>
        <w:br/>
        <w:t>brem</w:t>
        <w:br/>
        <w:t>eik</w:t>
        <w:br/>
        <w:t xml:space="preserve">door de wind </w:t>
        <w:br/>
        <w:t xml:space="preserve">door dieren of mensen </w:t>
        <w:br/>
        <w:t xml:space="preserve">door de plant zelf </w:t>
        <w:br/>
        <w:t>▼ Afb. 60  Besdragende planten in een dakgoot.</w:t>
        <w:br/>
        <w:t>42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TOEPASSING EN INZICHT</w:t>
        <w:br/>
        <w:t>opdracht 59</w:t>
        <w:br/>
        <w:t xml:space="preserve">In afbeelding 62 is een takje met de kleine groene bloemen van een tamme kastanje getekend.  </w:t>
        <w:br/>
        <w:t xml:space="preserve">Aan een tamme kastanje komen apart mannelijke en vrouwelijke bloemen voor. In de afbeelding zijn </w:t>
        <w:br/>
        <w:t>de bloemen schematisch weergegeven.</w:t>
        <w:br/>
        <w:t>Beantwoord de volgende vragen.</w:t>
        <w:br/>
        <w:t xml:space="preserve">1 </w:t>
        <w:br/>
        <w:t>Welke bloem is mannelijk: bloem P of bloem Q?</w:t>
        <w:br/>
        <w:t xml:space="preserve">Bloem P. </w:t>
        <w:br/>
        <w:t>2 Op welke manier vindt bestuiving bij de tamme kastanje plaats: door insecten of door de wind?</w:t>
        <w:br/>
        <w:t xml:space="preserve">Door de wind. </w:t>
        <w:br/>
        <w:t xml:space="preserve">3 In afbeelding 62.1 zie je dat de mannelijke bloemen zich boven aan een takje bevinden en de </w:t>
        <w:br/>
        <w:t>vrouwelijke bloemen onderaan.</w:t>
        <w:br/>
        <w:t xml:space="preserve">Leg uit waarom het voor de voortplanting gunstig is dat de vrouwelijke bloemen zich onderaan </w:t>
        <w:br/>
        <w:t>bevinden.</w:t>
        <w:br/>
        <w:t xml:space="preserve">De vrouwelijke bloemen kunnen zo gemakkelijk het stuifmeel opvangen  </w:t>
        <w:br/>
        <w:t xml:space="preserve">van de mannelijke bloemen, wanneer dit naar beneden valt (of waait). </w:t>
        <w:br/>
        <w:t>▼ Afb. 62  Tamme kastanje.</w:t>
        <w:br/>
        <w:t>1 tamme kastanje</w:t>
        <w:br/>
        <w:t>3 bloem Q</w:t>
        <w:br/>
        <w:t>2 bloem P</w:t>
        <w:br/>
        <w:t xml:space="preserve"> </w:t>
        <w:br/>
        <w:t>4 kastanjes</w:t>
        <w:br/>
        <w:t xml:space="preserve">opdracht 60 </w:t>
        <w:br/>
        <w:t>Beantwoord de volgende vragen. Gebruik daarbij de context ‘Hooikoorts’ (zie afbeelding 65).</w:t>
        <w:br/>
        <w:t xml:space="preserve">1 </w:t>
        <w:br/>
        <w:t>In afbeelding 63 is een stuifmeelkorrel van een bepaalde plant weergegeven.</w:t>
        <w:br/>
        <w:t xml:space="preserve">Zoek met behulp van de determineertabel van afbeelding 64 uit van welke plant deze </w:t>
        <w:br/>
        <w:t>stuifmeelkorrel afkomstig is en schrijf de naam van deze plant op.</w:t>
        <w:br/>
        <w:t xml:space="preserve">De stuifmeelkorrel is afkomstig van een wilg. </w:t>
        <w:br/>
        <w:t>2 Op 5 augustus heeft Sacha last van hooikoorts.</w:t>
        <w:br/>
        <w:t xml:space="preserve">Kan de hooikoorts zijn veroorzaakt door de stuifmeelkorrel van afbeelding 63? Leg je antwoord uit </w:t>
        <w:br/>
        <w:t>aan de hand van de pollenkalender in de context van afbeelding 65.</w:t>
        <w:br/>
        <w:t xml:space="preserve">Nee, want in de maand augustus maakt de wilg geen stuifmeel. </w:t>
        <w:br/>
        <w:t xml:space="preserve"> </w:t>
        <w:br/>
        <w:t>43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63  Stuifmeelkorrel.</w:t>
        <w:br/>
        <w:t>▼ Afb. 65</w:t>
        <w:br/>
        <w:t xml:space="preserve">3 In de pollenkalender staat ook de dennenfamilie  </w:t>
        <w:br/>
        <w:t>(zie afbeelding 65).</w:t>
        <w:br/>
        <w:t xml:space="preserve">In afbeelding 66 zie je een microscopische foto van een </w:t>
        <w:br/>
        <w:t>stuifmeelkorrel van een den (dennenboom).</w:t>
        <w:br/>
        <w:t xml:space="preserve">Wordt bij een den het stuifmeel door insecten verspreid </w:t>
        <w:br/>
        <w:t>of door de wind? Leg je antwoord uit.</w:t>
        <w:br/>
        <w:t xml:space="preserve">Door de wind. De stuifmeelkorrel  </w:t>
        <w:br/>
        <w:t xml:space="preserve">heeft een glad oppervlak en  </w:t>
        <w:br/>
        <w:t xml:space="preserve">luchtblaasjes, zodat het transport  </w:t>
        <w:br/>
        <w:t xml:space="preserve">door de lucht gemakkelijker gaat. </w:t>
        <w:br/>
        <w:t>▼ Afb. 64</w:t>
        <w:br/>
        <w:t xml:space="preserve">DETERMINEERTABEL  </w:t>
        <w:br/>
        <w:t>STUIFMEELKORRELS</w:t>
        <w:br/>
        <w:t xml:space="preserve">1 </w:t>
        <w:br/>
        <w:t xml:space="preserve">a </w:t>
        <w:br/>
        <w:t>stuifmeelkorrel heeft de vorm van een driehoek .........................................4</w:t>
        <w:br/>
        <w:t xml:space="preserve"> </w:t>
        <w:br/>
        <w:t xml:space="preserve">b </w:t>
        <w:br/>
        <w:t>stuifmeelkorrel heeft een andere vorm ..................................................................2</w:t>
        <w:br/>
        <w:t xml:space="preserve">2 </w:t>
        <w:br/>
        <w:t xml:space="preserve">a </w:t>
        <w:br/>
        <w:t>stuifmeelkorrel heeft de vorm van een peer ........................................zegge</w:t>
        <w:br/>
        <w:t xml:space="preserve"> </w:t>
        <w:br/>
        <w:t xml:space="preserve">b </w:t>
        <w:br/>
        <w:t>stuifmeelkorrel heeft een andere vorm ..................................................................3</w:t>
        <w:br/>
        <w:t xml:space="preserve">3 </w:t>
        <w:br/>
        <w:t xml:space="preserve">a </w:t>
        <w:br/>
        <w:t>stuifmeelkorrel heeft een bolvorm ..............................................................................5</w:t>
        <w:br/>
        <w:t xml:space="preserve"> </w:t>
        <w:br/>
        <w:t xml:space="preserve">b </w:t>
        <w:br/>
        <w:t>stuifmeelkorrel heeft een langwerpige vorm ...................................................7</w:t>
        <w:br/>
        <w:t xml:space="preserve">4 </w:t>
        <w:br/>
        <w:t xml:space="preserve">a </w:t>
        <w:br/>
        <w:t>stuifmeelkorrel heeft een glad oppervlak .............................................acacia</w:t>
        <w:br/>
        <w:t xml:space="preserve"> </w:t>
        <w:br/>
        <w:t xml:space="preserve">b </w:t>
        <w:br/>
        <w:t>stuifmeelkorrel heeft stekels.................................................................................distel</w:t>
        <w:br/>
        <w:t xml:space="preserve">5 </w:t>
        <w:br/>
        <w:t xml:space="preserve">a </w:t>
        <w:br/>
        <w:t>stuifmeelkorrel heeft een glad oppervlak .............................................zuring</w:t>
        <w:br/>
        <w:t xml:space="preserve"> </w:t>
        <w:br/>
        <w:t xml:space="preserve">b </w:t>
        <w:br/>
        <w:t>stuifmeelkorrel heeft geen glad oppervlak ........................................................6</w:t>
        <w:br/>
        <w:t xml:space="preserve">6 </w:t>
        <w:br/>
        <w:t xml:space="preserve">a </w:t>
        <w:br/>
        <w:t>stuifmeelkorrel heeft deuken en richels ......................................................berk</w:t>
        <w:br/>
        <w:t xml:space="preserve"> </w:t>
        <w:br/>
        <w:t xml:space="preserve">b </w:t>
        <w:br/>
        <w:t>stuifmeelkorrel heeft stekels..............................................................zonnebloem</w:t>
        <w:br/>
        <w:t xml:space="preserve">7 </w:t>
        <w:br/>
        <w:t xml:space="preserve">a </w:t>
        <w:br/>
        <w:t>stuifmeelkorrel heeft een glad oppervlak .......................................kastanje</w:t>
        <w:br/>
        <w:t xml:space="preserve"> </w:t>
        <w:br/>
        <w:t xml:space="preserve">b </w:t>
        <w:br/>
        <w:t>stuifmeelkorrel heeft een ruw oppervlak .....................................................wilg</w:t>
        <w:br/>
        <w:t xml:space="preserve">▼ Afb. 66  Stuifmeelkorrel van een den (microscopische </w:t>
        <w:br/>
        <w:t>foto).</w:t>
        <w:br/>
        <w:t>luchtblaasje</w:t>
        <w:br/>
        <w:t>Hooikoorts</w:t>
        <w:br/>
        <w:t xml:space="preserve">Je hebt er last van onderweg naar school, op het </w:t>
        <w:br/>
        <w:t xml:space="preserve">sportveld, in de tuin en in de bus: prikkelende </w:t>
        <w:br/>
        <w:t xml:space="preserve">luchtwegen, brandende ogen, een verstopte neus, </w:t>
        <w:br/>
        <w:t xml:space="preserve">niesbuien, traanogen en een rode huid. Dat wijst </w:t>
        <w:br/>
        <w:t xml:space="preserve">op hooikoorts. Veel mensen hebben last van </w:t>
        <w:br/>
        <w:t xml:space="preserve">hooikoorts. Deze mensen reageren allergisch als ze </w:t>
        <w:br/>
        <w:t xml:space="preserve">de stuifmeelkorrels van bepaalde plantensoorten </w:t>
        <w:br/>
        <w:t>inademen.</w:t>
        <w:br/>
        <w:t xml:space="preserve">Voor mensen met hooikoorts is het belangrijk om te </w:t>
        <w:br/>
        <w:t xml:space="preserve">weten voor welke soorten pollen ze allergisch zijn </w:t>
        <w:br/>
        <w:t xml:space="preserve">en wanneer planten van deze soorten bloeien. Dat </w:t>
        <w:br/>
        <w:t xml:space="preserve">laatste kunnen ze aflezen in een pollenkalender. </w:t>
        <w:br/>
        <w:t xml:space="preserve">Pollen is een ander woord voor stuifmeel. In </w:t>
        <w:br/>
        <w:t xml:space="preserve">de pollenkalender is te zien in welke maanden </w:t>
        <w:br/>
        <w:t xml:space="preserve">verschillende planten stuifmeelkorrels maken die </w:t>
        <w:br/>
        <w:t>hooikoorts kunnen veroorzaken.</w:t>
        <w:br/>
        <w:t>pollenkalender</w:t>
        <w:br/>
        <w:t>dec  jan feb mrt apr mei  jun jul aug sept okt nov</w:t>
        <w:br/>
        <w:t>els</w:t>
        <w:br/>
        <w:t>hazelaar</w:t>
        <w:br/>
        <w:t>cypressenfamilie</w:t>
        <w:br/>
        <w:t>iep</w:t>
        <w:br/>
        <w:t>populier</w:t>
        <w:br/>
        <w:t>es</w:t>
        <w:br/>
        <w:t>berk</w:t>
        <w:br/>
        <w:t>wilg</w:t>
        <w:br/>
        <w:t>eik</w:t>
        <w:br/>
        <w:t>dennenfamilie</w:t>
        <w:br/>
        <w:t>zuring</w:t>
        <w:br/>
        <w:t>grassenfamilie</w:t>
        <w:br/>
        <w:t>weegbree</w:t>
        <w:br/>
        <w:t>brandnetel</w:t>
        <w:br/>
        <w:t>bijvoet</w:t>
        <w:br/>
        <w:t>44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4 De symptomen van hooikoorts zijn het hevigst als de pollenconcentratie in de lucht het hoogst is.  </w:t>
        <w:br/>
        <w:t xml:space="preserve">Er bestaan apps voor smartphones die hooikoortspatiënten op zo’n moment een pollenalarm geven. </w:t>
        <w:br/>
        <w:t>Dat is meestal op warme, droge dagen met veel wind.</w:t>
        <w:br/>
        <w:t xml:space="preserve">Leg uit waardoor juist op warme dagen met veel wind en weinig neerslag, de concentratie pollen het </w:t>
        <w:br/>
        <w:t>hoogst is.</w:t>
        <w:br/>
        <w:t xml:space="preserve">Op warme dagen gaan veel bloemen bloeien. Er komen dan veel pollen  </w:t>
        <w:br/>
        <w:t xml:space="preserve">(stuifmeelkorrels) vrij. Doordat er veel wind is, worden veel van deze pollen </w:t>
        <w:br/>
        <w:t xml:space="preserve">vervoerd door de lucht. Doordat er weinig neerslag is, blijven de pollen  </w:t>
        <w:br/>
        <w:t xml:space="preserve">langer in de lucht. (Met regen zouden ze op de grond terechtkomen.) </w:t>
        <w:br/>
        <w:t xml:space="preserve">5 Sommige planten maken tegenwoordig meer stuifmeel dan vijftig jaar geleden. Men vermoedt dat dit </w:t>
        <w:br/>
        <w:t>onder andere wordt veroorzaakt door de toename van de hoeveelheid koolstofdioxide in de lucht.</w:t>
        <w:br/>
        <w:t>Beschrijf een werkplan voor een onderzoek waarmee dit kan worden nagegaan.</w:t>
        <w:br/>
        <w:t xml:space="preserve">–  Ik laat een groot aantal planten groeien in een ruimte met weinig  </w:t>
        <w:br/>
        <w:t xml:space="preserve"> </w:t>
        <w:br/>
        <w:t xml:space="preserve">koolstofdioxide. </w:t>
        <w:br/>
        <w:t xml:space="preserve">–  Ik laat een even groot aantal planten van dezelfde soort groeien in een   </w:t>
        <w:br/>
        <w:t xml:space="preserve">ruimte met meer koolstofdioxide. </w:t>
        <w:br/>
        <w:t xml:space="preserve">– De overige omstandigheden van beide groepen zijn gelijk. </w:t>
        <w:br/>
        <w:t xml:space="preserve">–  Ik vergelijk de hoeveelheid geproduceerd stuifmeel in beide groepen met </w:t>
        <w:br/>
        <w:t xml:space="preserve">elkaar. </w:t>
        <w:br/>
        <w:t xml:space="preserve">opdracht 61 </w:t>
        <w:br/>
        <w:t>Beantwoord de volgende vragen.</w:t>
        <w:br/>
        <w:t xml:space="preserve">1 </w:t>
        <w:br/>
        <w:t>Bij sommige plantensoorten zijn de meeldraden eerder rijp dan de stampers.</w:t>
        <w:br/>
        <w:t>Welk type bestuiving wordt daardoor voorkomen?</w:t>
        <w:br/>
        <w:t xml:space="preserve">Zelfbestuiving. </w:t>
        <w:br/>
        <w:t>▼ Afb. 67  Wilg.</w:t>
        <w:br/>
        <w:t>1 plant</w:t>
        <w:br/>
        <w:t>2 meeldraadkatjes</w:t>
        <w:br/>
        <w:t>3 stamperkatjes</w:t>
        <w:br/>
        <w:t>45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2 Wilgen (zie afbeelding 67) zijn tweehuizige zaadplanten. Dat wil </w:t>
        <w:br/>
        <w:t xml:space="preserve">zeggen dat aan een wilgenboom alleen mannelijke bloemen óf alleen </w:t>
        <w:br/>
        <w:t xml:space="preserve">vrouwelijke bloemen voorkomen. Bij wilgen noemen we de bloeiwijze </w:t>
        <w:br/>
        <w:t xml:space="preserve">een katje. Een katje is een trosje met mannelijke bloemen </w:t>
        <w:br/>
        <w:t>(meeldraadkatje) of met vrouwelijke bloemen (stamperkatje).</w:t>
        <w:br/>
        <w:t xml:space="preserve">Is bij een wilg zelfbestuiving mogelijk? En is kruisbestuiving </w:t>
        <w:br/>
        <w:t>mogelijk? Leg je antwoord uit.</w:t>
        <w:br/>
        <w:t xml:space="preserve">Alleen kruisbestuiving, want meeldraden </w:t>
        <w:br/>
        <w:t xml:space="preserve"> </w:t>
        <w:br/>
        <w:t xml:space="preserve">en stampers zitten niet aan dezelfde boom.  </w:t>
        <w:br/>
        <w:t xml:space="preserve">(Een wilg heeft óf alleen meeldraadkatjes óf  </w:t>
        <w:br/>
        <w:t xml:space="preserve">alleen stamperkatjes.) </w:t>
        <w:br/>
        <w:t xml:space="preserve"> </w:t>
        <w:br/>
        <w:t xml:space="preserve">3 Bij een els komen meeldraadkatjes en stamperkatjes voor  </w:t>
        <w:br/>
        <w:t>(zie afbeelding 68).</w:t>
        <w:br/>
        <w:t>Is bij een els zelfbestuiving mogelijk? Leg je antwoord uit.</w:t>
        <w:br/>
        <w:t xml:space="preserve">Ja, want de meeldraden en de stampers  </w:t>
        <w:br/>
        <w:t xml:space="preserve">zitten aan dezelfde boom. </w:t>
        <w:br/>
        <w:t xml:space="preserve"> </w:t>
        <w:br/>
        <w:t xml:space="preserve">opdracht 62 </w:t>
        <w:br/>
        <w:t xml:space="preserve">In afbeelding 69.1 is een erwtenplant met vruchten getekend. De vruchten van een erwtenplant </w:t>
        <w:br/>
        <w:t>worden ‘peulen’ genoemd. In afbeelding 69.2 is een doorsnede van een peul getekend.</w:t>
        <w:br/>
        <w:t>Beantwoord de volgende vragen.</w:t>
        <w:br/>
        <w:t>▼ Afb. 69  Erwtenplant met vruchten.</w:t>
        <w:br/>
        <w:t>rest van</w:t>
        <w:br/>
        <w:t>de bloem</w:t>
        <w:br/>
        <w:t xml:space="preserve">rest van </w:t>
        <w:br/>
        <w:t>peul</w:t>
        <w:br/>
        <w:t>rest van de stijl</w:t>
        <w:br/>
        <w:t>het kelkblad</w:t>
        <w:br/>
        <w:t xml:space="preserve">1 erwtenplant </w:t>
        <w:br/>
        <w:t xml:space="preserve"> </w:t>
        <w:br/>
        <w:t>2 peul met zaden</w:t>
        <w:br/>
        <w:t>▼ Afb. 68  Els.</w:t>
        <w:br/>
        <w:t>oud stamperkatje</w:t>
        <w:br/>
        <w:t>stamperkatje</w:t>
        <w:br/>
        <w:t>meeldraadkatje</w:t>
        <w:br/>
        <w:t>46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1 </w:t>
        <w:br/>
        <w:t>Op de peul in afbeelding 69.2 zijn nog de resten van de bloem aangegeven.</w:t>
        <w:br/>
        <w:t>Schrijf de namen van de delen van de bloem waarvan deze resten afkomstig zijn bij de tekening.</w:t>
        <w:br/>
        <w:t>2 Hoeveel bevruchtingen zijn er minstens opgetreden in de bloem waaruit deze peul is ontstaan?</w:t>
        <w:br/>
        <w:t xml:space="preserve">Minstens vijf bevruchtingen. </w:t>
        <w:br/>
        <w:t>3 Uit hoeveel vruchtbeginsels is deze peul ontstaan?</w:t>
        <w:br/>
        <w:t xml:space="preserve">De peul is ontstaan uit één vruchtbeginsel. </w:t>
        <w:br/>
        <w:t xml:space="preserve">opdracht 63 </w:t>
        <w:br/>
        <w:t>In afbeelding 70 zie je de ontwikkeling van bloem tot vrucht bij sinaasappels.</w:t>
        <w:br/>
        <w:t>Beantwoord de volgende vragen.</w:t>
        <w:br/>
        <w:t xml:space="preserve">1 </w:t>
        <w:br/>
        <w:t xml:space="preserve">Telers van sinaasappelbomen doen er alles aan om ervoor te zorgen dat zo veel mogelijk bloemen </w:t>
        <w:br/>
        <w:t>worden bestoven. Dit is van invloed op de opbrengst aan fruit.</w:t>
        <w:br/>
        <w:t>Leg dit uit.</w:t>
        <w:br/>
        <w:t xml:space="preserve">Alleen bloemen die bestoven zijn, ontwikkelen zich tot vruchten. (Meer  </w:t>
        <w:br/>
        <w:t xml:space="preserve">vruchten betekent een hogere opbrengst aan fruit.) </w:t>
        <w:br/>
        <w:t>2 In afbeelding 70 is ook een doorgesneden sinaasappel getekend.</w:t>
        <w:br/>
        <w:t xml:space="preserve">Hoeveel stuifmeelbuizen zijn er minstens in de stamper gegroeid van de bloem waaruit deze </w:t>
        <w:br/>
        <w:t>sinaasappel is ontstaan?</w:t>
        <w:br/>
        <w:t xml:space="preserve">5. </w:t>
        <w:br/>
        <w:t xml:space="preserve">Door mutatie is een sinaasappelras ontstaan waarbij de onderkant van de schil van de vrucht niet </w:t>
        <w:br/>
        <w:t xml:space="preserve">helemaal sluit. Zo’n vrucht wordt een navelsinaasappel genoemd. Het gen voor normale </w:t>
        <w:br/>
        <w:t>sinaasappels is dominant (A). Het gen voor navelsinaasappels is recessief (a).</w:t>
        <w:br/>
        <w:t xml:space="preserve">Twee sinaasappelplanten met normale sinaasappels worden met elkaar gekruist. Onder de </w:t>
        <w:br/>
        <w:t>nakomelingen zijn zowel planten met normale sinaasappels als planten met navelsinaasappels.</w:t>
        <w:br/>
        <w:t>3 Wat zijn de genotypen van de ouderplanten?</w:t>
        <w:br/>
        <w:t xml:space="preserve">Genotype ouder 1: Aa </w:t>
        <w:br/>
        <w:t xml:space="preserve">Genotype ouder 2: Aa </w:t>
        <w:br/>
        <w:t>▼ Afb. 70  Ontwikkeling van een sinaasappel.</w:t>
        <w:br/>
        <w:t>kroonblad</w:t>
        <w:br/>
        <w:t>vruchtvlees</w:t>
        <w:br/>
        <w:t>kofﬁeboon</w:t>
        <w:br/>
        <w:t>gebrande</w:t>
        <w:br/>
        <w:t>kofﬁebonen</w:t>
        <w:br/>
        <w:t>stijl</w:t>
        <w:br/>
        <w:t>stamper</w:t>
        <w:br/>
        <w:t>bloemstengel</w:t>
        <w:br/>
        <w:t>vruchtbeginsel</w:t>
        <w:br/>
        <w:t>vruchtbeginsel</w:t>
        <w:br/>
        <w:t>zaadbeginsel</w:t>
        <w:br/>
        <w:t>zaad</w:t>
        <w:br/>
        <w:t>stamper</w:t>
        <w:br/>
        <w:t>meeldraad</w:t>
        <w:br/>
        <w:t>stempel</w:t>
        <w:br/>
        <w:t>steeltje</w:t>
        <w:br/>
        <w:t>1 bloem</w:t>
        <w:br/>
        <w:t>2 bloem na bevruchting</w:t>
        <w:br/>
        <w:t>3 vrucht</w:t>
        <w:br/>
        <w:t>47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opdracht 64 </w:t>
        <w:br/>
        <w:t xml:space="preserve">Bij veel soorten planten spelen ook andere bloemdelen een rol bij de vruchtvorming. Bij een appel </w:t>
        <w:br/>
        <w:t xml:space="preserve">bijvoorbeeld ontstaat het vruchtvlees uit de bloembodem (zie afbeelding 71). De overige delen </w:t>
        <w:br/>
        <w:t>van de appel ontstaan op eenzelfde manier als bij andere vruchten.</w:t>
        <w:br/>
        <w:t>Beantwoord de volgende vragen.</w:t>
        <w:br/>
        <w:t xml:space="preserve">1 </w:t>
        <w:br/>
        <w:t xml:space="preserve">Uit welk deel van een bloem ontwikkelt zich het klokhuis van een appel: uit het vruchtbeginsel of uit </w:t>
        <w:br/>
        <w:t>het zaadbeginsel?</w:t>
        <w:br/>
        <w:t xml:space="preserve">Uit het vruchtbeginsel. </w:t>
        <w:br/>
        <w:t xml:space="preserve">2 Waarvan is het kroontje van een appel een overblijfsel: van de kelkbladeren en de meeldraden of </w:t>
        <w:br/>
        <w:t>van de kroonbladeren?</w:t>
        <w:br/>
        <w:t xml:space="preserve">Van de kelkbladeren en de meeldraden. </w:t>
        <w:br/>
        <w:t>3 Aan een tak van een appelboom hangen 20 appels.</w:t>
        <w:br/>
        <w:t>Hoeveel stampers waren bij de vorming van deze appels betrokken?</w:t>
        <w:br/>
        <w:t>Hierbij waren 20       stampers betrokken.</w:t>
        <w:br/>
        <w:t>4 Een bepaalde appel bevat 9 pitten.</w:t>
        <w:br/>
        <w:t xml:space="preserve">Hoeveel stuifmeelbuizen zijn minstens gegroeid door de stijl van de stamper waaruit deze appel is </w:t>
        <w:br/>
        <w:t>ontstaan?</w:t>
        <w:br/>
        <w:t>Minstens 9        stuifmeelbuizen.</w:t>
        <w:br/>
        <w:t xml:space="preserve">Een kweker wil de kwaliteit van de appels van ras R verbeteren. Hij bestuift daartoe appelbomen van </w:t>
        <w:br/>
        <w:t xml:space="preserve">ras R met stuifmeel van appelbomen van ras S. Door deze kruising ontstaan nieuwe appels aan de </w:t>
        <w:br/>
        <w:t>appelbomen van ras R.</w:t>
        <w:br/>
        <w:t xml:space="preserve">5 Hebben de cellen in het vruchtvlees van deze appels door de kruising een ander genotype dan </w:t>
        <w:br/>
        <w:t>cellen in het vruchtvlees van appels van voorgaande jaren? Leg je antwoord uit.</w:t>
        <w:br/>
        <w:t xml:space="preserve">Nee, het vruchtvlees ontstaat uit de bloembodem van de appelbloemen,  </w:t>
        <w:br/>
        <w:t xml:space="preserve">zonder dat geslachtelijke voortplanting heeft plaatsgevonden. (Het  </w:t>
        <w:br/>
        <w:t xml:space="preserve">genotype wordt door de ouderplant bepaald.) </w:t>
        <w:br/>
        <w:t>6 Wat moet de kweker doen om appels van een verbeterde kwaliteit te kunnen oogsten?</w:t>
        <w:br/>
        <w:t xml:space="preserve">De kweker moet dan bomen kweken uit zaden (pitten) die na de kruising  </w:t>
        <w:br/>
        <w:t xml:space="preserve">zijn ontstaan. (De appels die aan deze bomen ontstaan, hebben een ander  </w:t>
        <w:br/>
        <w:t xml:space="preserve">genotype.) </w:t>
        <w:br/>
        <w:t>▼ Afb. 71  Ontwikkeling van een appel.</w:t>
        <w:br/>
        <w:t>bloembodem</w:t>
        <w:br/>
        <w:t>zaad (pit)</w:t>
        <w:br/>
        <w:t>vruchtvlees</w:t>
        <w:br/>
        <w:t>steeltje</w:t>
        <w:br/>
        <w:t>klokhuis</w:t>
        <w:br/>
        <w:t>kroontje</w:t>
        <w:br/>
        <w:t>zaad (pit)</w:t>
        <w:br/>
        <w:t>vruchtvlees</w:t>
        <w:br/>
        <w:t>steeltje</w:t>
        <w:br/>
        <w:t>klokhuis</w:t>
        <w:br/>
        <w:t>kroontje</w:t>
        <w:br/>
        <w:t>1 bloem voor bevruchting</w:t>
        <w:br/>
        <w:t>2 bloem na bevruchting</w:t>
        <w:br/>
        <w:t>3 vrucht</w:t>
        <w:br/>
        <w:t>48</w:t>
        <w:br/>
        <w:t>48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1  Planten</w:t>
        <w:br/>
        <w:t>BASISSTOF 7 Ontkieming, groei en ontwikkeling</w:t>
        <w:br/>
        <w:t>KENNIS</w:t>
        <w:br/>
        <w:t>opdracht 65</w:t>
        <w:br/>
        <w:t xml:space="preserve">In afbeelding 28.1 van je handboek is een pindaplant met zaden getekend. Na de bloei boort de </w:t>
        <w:br/>
        <w:t xml:space="preserve">jonge pindavrucht zich in de grond. Ondergronds ontwikkelt zich dan een peul met meestal twee </w:t>
        <w:br/>
        <w:t>zaden (pinda’s). Een pinda bevat veel reservevoedsel.</w:t>
        <w:br/>
        <w:t>Beantwoord de volgende vragen.</w:t>
        <w:br/>
        <w:t xml:space="preserve">1 </w:t>
        <w:br/>
        <w:t>Wat is de functie van het reservevoedsel in pinda’s?</w:t>
        <w:br/>
        <w:t xml:space="preserve">Dit reservevoedsel wordt tijdens de ontkieming door het kiemplantje  </w:t>
        <w:br/>
        <w:t xml:space="preserve">verbruikt. </w:t>
        <w:br/>
        <w:t>2 In afbeelding 72 zie je een zaad van een pindaplant.</w:t>
        <w:br/>
        <w:t xml:space="preserve">Benoem de onderdelen P, Q en R. Kies uit: kiempje – </w:t>
        <w:br/>
        <w:t>zaadhuid – zaadlob.</w:t>
        <w:br/>
        <w:t xml:space="preserve">P = zaadhuid </w:t>
        <w:br/>
        <w:t xml:space="preserve">Q = zaadlob </w:t>
        <w:br/>
        <w:t xml:space="preserve">R = kiempje </w:t>
        <w:br/>
        <w:t xml:space="preserve">3 Uit welke drie stoffen bestaat het reservevoedsel in de </w:t>
        <w:br/>
        <w:t>zaadlobben van een pinda vooral?</w:t>
        <w:br/>
        <w:t xml:space="preserve">Uit zetmeel, eiwitten en vetten. </w:t>
        <w:br/>
        <w:t xml:space="preserve">4 Noem drie factoren die van invloed zijn op de ontkieming </w:t>
        <w:br/>
        <w:t>van zaden.</w:t>
        <w:br/>
        <w:t xml:space="preserve">Temperatuur, water en zuurstof. </w:t>
        <w:br/>
        <w:t xml:space="preserve">5 Wat komt bij ontkieming van een pinda het eerst tevoorschijn: de blaadjes, het stengeltje of het </w:t>
        <w:br/>
        <w:t>worteltje?</w:t>
        <w:br/>
        <w:t xml:space="preserve">Het worteltje. </w:t>
        <w:br/>
        <w:t xml:space="preserve">opdracht 66 </w:t>
        <w:br/>
        <w:t>Beantwoord de volgende vragen.</w:t>
        <w:br/>
        <w:t xml:space="preserve">1 </w:t>
        <w:br/>
        <w:t>Wat zijn eenjarige planten?</w:t>
        <w:br/>
        <w:t xml:space="preserve">Planten waarbij de ontwikkeling van zaad tot zaad zich afspeelt binnen  </w:t>
        <w:br/>
        <w:t xml:space="preserve">één jaar. </w:t>
        <w:br/>
        <w:t xml:space="preserve">2 Kim zaait in het voorjaar zaad van de korenbloem (zie </w:t>
        <w:br/>
        <w:t xml:space="preserve">afbeelding 73) in de tuin. Korenbloem is een eenjarige </w:t>
        <w:br/>
        <w:t xml:space="preserve">plant. De zaden ontkiemen en de korenbloemplanten </w:t>
        <w:br/>
        <w:t xml:space="preserve">groeien en bloeien. In de herfst sterven de planten af.  </w:t>
        <w:br/>
        <w:t xml:space="preserve">Tot Kims verbazing krijgt zij het jaar daarop weer </w:t>
        <w:br/>
        <w:t>korenbloemplanten in haar tuin.</w:t>
        <w:br/>
        <w:t>Leg uit hoe dat komt.</w:t>
        <w:br/>
        <w:t xml:space="preserve">De zaden van de afgestorven  </w:t>
        <w:br/>
        <w:t xml:space="preserve">korenbloemplanten overwinteren en  </w:t>
        <w:br/>
        <w:t xml:space="preserve">ontkiemen in het volgende voorjaar. </w:t>
        <w:br/>
        <w:t>▼ Afb. 72  Zaad van een pindaplant.</w:t>
        <w:br/>
        <w:t>peul</w:t>
        <w:br/>
        <w:t>P</w:t>
        <w:br/>
        <w:t>Q</w:t>
        <w:br/>
        <w:t>R</w:t>
        <w:br/>
        <w:t>▼ Afb. 73  Korenbloemplanten.</w:t>
        <w:br/>
        <w:t>49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3 Welke plantendelen worden bij tweejarige planten in het eerste jaar gevormd?</w:t>
        <w:br/>
        <w:t xml:space="preserve">Wortels, stengels en bladeren. </w:t>
        <w:br/>
        <w:t>4 Wanneer bloeien meerjarige planten: het eerste jaar, het tweede jaar of elk jaar?</w:t>
        <w:br/>
        <w:t xml:space="preserve">Elk jaar. </w:t>
        <w:br/>
        <w:t xml:space="preserve">opdracht 67 </w:t>
        <w:br/>
        <w:t>Beantwoord de volgende vragen.</w:t>
        <w:br/>
        <w:t xml:space="preserve">1 </w:t>
        <w:br/>
        <w:t xml:space="preserve">In afbeelding 74 zie je twee delen van jonge planten van de bruine boon met zaadlobben. Plant 2 </w:t>
        <w:br/>
        <w:t xml:space="preserve">rechts is iets eerder gezaaid dan plant 1. De zaadlobben van de plant 2 zien er ook wat anders uit </w:t>
        <w:br/>
        <w:t>dan de zaadlobben van de plant 1.</w:t>
        <w:br/>
        <w:t>Waardoor is dit verschil veroorzaakt?</w:t>
        <w:br/>
        <w:t xml:space="preserve">Van het reservevoedsel uit de zaadlobben van plant 2 is meer verbruikt.  </w:t>
        <w:br/>
        <w:t xml:space="preserve">Daardoor zijn deze zaadlobben wat meer verschrompeld dan bij plant 1. </w:t>
        <w:br/>
        <w:t>2 Hoe verkrijgt een kiemplantje glucose als de zaadlobben eraf zijn gevallen?</w:t>
        <w:br/>
        <w:t xml:space="preserve">Door fotosynthese in de bovengrondse delen met bladgroen. </w:t>
        <w:br/>
        <w:t xml:space="preserve">3 Tijdens de levenscyclus van een plant vinden groei en ontwikkeling plaats. In afbeelding 63 van je </w:t>
        <w:br/>
        <w:t>handboek is de levenscyclus van de bruine boon weergegeven.</w:t>
        <w:br/>
        <w:t>Noem twee voorbeelden van ontwikkeling bij een kiemplantje van een bruine boon.</w:t>
        <w:br/>
        <w:t xml:space="preserve">Voorbeelden van juiste antwoorden zijn: </w:t>
        <w:br/>
        <w:t xml:space="preserve">– Het vertakken van de wortels. </w:t>
        <w:br/>
        <w:t xml:space="preserve">– Het vormen van bladeren. </w:t>
        <w:br/>
        <w:t xml:space="preserve">– Het vormen van bloemen. </w:t>
        <w:br/>
        <w:t xml:space="preserve">– Het vormen van vruchten en zaden. </w:t>
        <w:br/>
        <w:t xml:space="preserve">LAAT JE DOCENT HET ANTWOORD CONTROLEREN. </w:t>
        <w:br/>
        <w:t>▼ Afb. 74  Zaadlobben van jonge planten van de bruine boon.</w:t>
        <w:br/>
        <w:t>plant 1</w:t>
        <w:br/>
        <w:t>plant 2</w:t>
        <w:br/>
        <w:t>TOEPASSING EN INZICHT</w:t>
        <w:br/>
        <w:t>opdracht 68</w:t>
        <w:br/>
        <w:t>Beantwoord de volgende vragen.</w:t>
        <w:br/>
        <w:t xml:space="preserve">1 </w:t>
        <w:br/>
        <w:t>Wat gebeurt er bij celstrekking?</w:t>
        <w:br/>
        <w:t xml:space="preserve">Bij celstrekking groeit een plantencel langwerpig uit, vooral doordat veel  </w:t>
        <w:br/>
        <w:t xml:space="preserve">water in de vacuolen wordt opgenomen. </w:t>
        <w:br/>
        <w:t>50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2 Bij welk ander rijk binnen het domein van de eukaryoten kom je celstrekking tegen?</w:t>
        <w:br/>
        <w:t xml:space="preserve">Bij het rijk van de schimmels. </w:t>
        <w:br/>
        <w:t>3 Planten kunnen veel sneller groeien dan dieren. Leg uit hoe dat komt.</w:t>
        <w:br/>
        <w:t xml:space="preserve">Dat komt doordat plantencellen celstrekking kunnen ondergaan en  </w:t>
        <w:br/>
        <w:t xml:space="preserve">dierlijke cellen niet. </w:t>
        <w:br/>
        <w:t xml:space="preserve">opdracht 69 </w:t>
        <w:br/>
        <w:t>Rijpe appels geven voortdurend het gas etheen af. Etheen heeft grote invloed op planten.</w:t>
        <w:br/>
        <w:t xml:space="preserve">Soumaya doet een onderzoek naar de invloed van etheen. Zij formuleert de volgende </w:t>
        <w:br/>
        <w:t xml:space="preserve">onderzoeksvraag: ‘Welke invloed heeft etheen op de lengtegroei van de stengels van ontkiemende </w:t>
        <w:br/>
        <w:t>erwten?’</w:t>
        <w:br/>
        <w:t xml:space="preserve">Soumaya zet vier schaaltjes met elk tien ontkiemende erwten onder glazen stolpen. Door het </w:t>
        <w:br/>
        <w:t xml:space="preserve">toevoegen van een rijpe appel komt etheen in de lucht onder een stolp. In afbeelding 75 is een van </w:t>
        <w:br/>
        <w:t>de stolpen getekend.</w:t>
        <w:br/>
        <w:t>▼ Afb. 75  Ontkiemende erwten onder een glazen stolp.</w:t>
        <w:br/>
        <w:t>ontkiemende erwten</w:t>
        <w:br/>
        <w:t>appel</w:t>
        <w:br/>
        <w:t>Soumaya heeft de volgende proefopzet.</w:t>
        <w:br/>
        <w:t>Schaaltje 1: erwten 48 uur onder een stolp zonder appel (= 0 uur in etheen).</w:t>
        <w:br/>
        <w:t xml:space="preserve">Schaaltje 2: erwten eerst 24 uur onder een stolp met een rijpe appel, daarna 24 uur onder de stolp </w:t>
        <w:br/>
        <w:t>zonder appel (= 24 uur in etheen).</w:t>
        <w:br/>
        <w:t xml:space="preserve">Schaaltje 3: erwten eerst 36 uur onder een stolp met een rijpe appel, daarna 12 uur onder de stolp </w:t>
        <w:br/>
        <w:t>zonder appel (= 36 uur in etheen).</w:t>
        <w:br/>
        <w:t>Schaaltje 4: erwten 48 uur onder een stolp met een rijpe appel (= 48 uur in etheen).</w:t>
        <w:br/>
        <w:t>Na 48 uur meet ze de lengte van de stengels. In tabel 2 staan de resultaten van haar metingen.</w:t>
        <w:br/>
        <w:t xml:space="preserve">–  Bereken de gemiddelde lengte van de stengels bij de verschillende verblijftijden in etheen en vul </w:t>
        <w:br/>
        <w:t>dit in de tabel in.</w:t>
        <w:br/>
        <w:t xml:space="preserve">–  Maak in het assenstelsel van afbeelding 76 een lijndiagram van de gemiddelde lengte van de </w:t>
        <w:br/>
        <w:t>stengels. Zet de juiste getallen en bijschriften bij de assen.</w:t>
        <w:br/>
        <w:t>–  Welke conclusie hoort op grond van deze resultaten bij de onderzoeksvraag?</w:t>
        <w:br/>
        <w:t xml:space="preserve">Etheen remt de lengtegroei van de stengels van ontkiemende erw ten. </w:t>
        <w:br/>
        <w:t>▼ Tabel 2  Resultaten van het onderzoek.</w:t>
        <w:br/>
        <w:t>Verblijf in etheen</w:t>
        <w:br/>
        <w:t>0 uur</w:t>
        <w:br/>
        <w:t>24 uur</w:t>
        <w:br/>
        <w:t>36 uur</w:t>
        <w:br/>
        <w:t>48 uur</w:t>
        <w:br/>
        <w:t xml:space="preserve">Lengte van de tien </w:t>
        <w:br/>
        <w:t xml:space="preserve">stengels van de </w:t>
        <w:br/>
        <w:t>kiemplanten (in cm)</w:t>
        <w:br/>
        <w:t>8,3</w:t>
        <w:br/>
        <w:t>7,1</w:t>
        <w:br/>
        <w:t>4,2</w:t>
        <w:br/>
        <w:t>1,5</w:t>
        <w:br/>
        <w:t>9,5</w:t>
        <w:br/>
        <w:t>8,0</w:t>
        <w:br/>
        <w:t>4,7</w:t>
        <w:br/>
        <w:t>1,5</w:t>
        <w:br/>
        <w:t>9,0</w:t>
        <w:br/>
        <w:t>7,0</w:t>
        <w:br/>
        <w:t>4,6</w:t>
        <w:br/>
        <w:t>2,0</w:t>
        <w:br/>
        <w:t>8,0</w:t>
        <w:br/>
        <w:t>7,0</w:t>
        <w:br/>
        <w:t>3,8</w:t>
        <w:br/>
        <w:t>0,8</w:t>
        <w:br/>
        <w:t>8,5</w:t>
        <w:br/>
        <w:t>9,0</w:t>
        <w:br/>
        <w:t>5,4</w:t>
        <w:br/>
        <w:t>1,8</w:t>
        <w:br/>
        <w:t>9,0</w:t>
        <w:br/>
        <w:t>8,0</w:t>
        <w:br/>
        <w:t>4,4</w:t>
        <w:br/>
        <w:t>0,8</w:t>
        <w:br/>
        <w:t>9,5</w:t>
        <w:br/>
        <w:t>7,0</w:t>
        <w:br/>
        <w:t>4,0</w:t>
        <w:br/>
        <w:t>1,0</w:t>
        <w:br/>
        <w:t>10,0</w:t>
        <w:br/>
        <w:t>6,5</w:t>
        <w:br/>
        <w:t>4,3</w:t>
        <w:br/>
        <w:t>2,0</w:t>
        <w:br/>
        <w:t>9,5</w:t>
        <w:br/>
        <w:t>8,5</w:t>
        <w:br/>
        <w:t>4,5</w:t>
        <w:br/>
        <w:t>0,5</w:t>
        <w:br/>
        <w:t>9,0</w:t>
        <w:br/>
        <w:t>7,5</w:t>
        <w:br/>
        <w:t>4,5</w:t>
        <w:br/>
        <w:t>1,2</w:t>
        <w:br/>
        <w:t xml:space="preserve">Gemiddelde lengte </w:t>
        <w:br/>
        <w:t>in (cm)</w:t>
        <w:br/>
        <w:t>9,0</w:t>
        <w:br/>
        <w:t>7,6</w:t>
        <w:br/>
        <w:t>4,4</w:t>
        <w:br/>
        <w:t>1,3</w:t>
        <w:br/>
        <w:t>51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▼ Afb. 76  De invloed van etheen op de lengtegroei van stengels van ontkiemende erwten.</w:t>
        <w:br/>
        <w:t>1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10</w:t>
        <w:br/>
        <w:t>12</w:t>
        <w:br/>
        <w:t>0</w:t>
        <w:br/>
        <w:t>24</w:t>
        <w:br/>
        <w:t>36</w:t>
        <w:br/>
        <w:t>48</w:t>
        <w:br/>
        <w:t xml:space="preserve"> gemiddelde stengellengte (cm)</w:t>
        <w:br/>
        <w:t xml:space="preserve"> verblijf in etheen (uren)</w:t>
        <w:br/>
        <w:t>invloed van etheen op de lengtegroei van stengels van ontkiemende erwten</w:t>
        <w:br/>
        <w:t>2</w:t>
        <w:br/>
        <w:t>LAAT JE DOCENT HET LIJNDIAGRAM CONTROLEREN.</w:t>
        <w:br/>
        <w:t xml:space="preserve">opdracht 70 </w:t>
        <w:br/>
        <w:t xml:space="preserve">In Nederland worden veel suikerbieten geteeld. Uit suikerbieten kan suiker worden gemaakt  </w:t>
        <w:br/>
        <w:t>(zie afbeelding 77). Suikerbiet is een tweejarige plant.</w:t>
        <w:br/>
        <w:t>Beantwoord de volgende vragen.</w:t>
        <w:br/>
        <w:t xml:space="preserve">1 </w:t>
        <w:br/>
        <w:t xml:space="preserve">Veel zaden kiemen het best na een koude periode. Warmte brengt vervolgens de kieming op gang. </w:t>
        <w:br/>
        <w:t>Door de hogere temperatuur zullen stofwisselingsprocessen sneller werken.</w:t>
        <w:br/>
        <w:t>Leg uit welk voordeel dit heeft voor de ontkieming.</w:t>
        <w:br/>
        <w:t xml:space="preserve">Hierdoor zullen de zaden sneller ontkiemen. Voor ontkieming is  </w:t>
        <w:br/>
        <w:t xml:space="preserve">stofwisseling nodig (bijvoorbeeld het omzetten van reservestoffen in  </w:t>
        <w:br/>
        <w:t xml:space="preserve">bouwstoffen). </w:t>
        <w:br/>
        <w:t xml:space="preserve">2 Wanneer kan de biet het best worden geoogst voor de suikerproductie: aan het eind van het eerste </w:t>
        <w:br/>
        <w:t>of aan het eind van het tweede jaar? Leg je antwoord uit.</w:t>
        <w:br/>
        <w:t xml:space="preserve">Aan het eind van het eerste jaar. In de biet is dan de maximale  </w:t>
        <w:br/>
        <w:t xml:space="preserve">hoeveelheid suiker opgeslagen. (In het tweede jaar wordt de suiker door de  </w:t>
        <w:br/>
        <w:t xml:space="preserve">plant gebruikt voor de vorming van bloemen, vruchten en zaden.) </w:t>
        <w:br/>
        <w:t xml:space="preserve">3 Ook al bevat een biet veel suiker, rauw zijn ze niet lekker. De suikerbiet is namelijk bijzonder hard. </w:t>
        <w:br/>
        <w:t xml:space="preserve">Om de suiker uit de bieten te halen, moeten deze eerst worden geschild, gesneden, gekookt en </w:t>
        <w:br/>
        <w:t xml:space="preserve">gecentrifugeerd. Hoe hoger het suikergehalte in de biet, hoe hoger de opbrengst. Dit wordt bepaald </w:t>
        <w:br/>
        <w:t>door het ras en door milieuomstandigheden.</w:t>
        <w:br/>
        <w:t>Welke milieuomstandigheden kunnen het suikergehalte in de biet beïnvloeden? Noem er drie.</w:t>
        <w:br/>
        <w:t xml:space="preserve">Voorbeelden van juiste antwoorden zijn: </w:t>
        <w:br/>
        <w:t xml:space="preserve">– De aanwezigheid van ziekten / plagen. </w:t>
        <w:br/>
        <w:t xml:space="preserve">– De beschikbare hoeveelheid licht. </w:t>
        <w:br/>
        <w:t>52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– De beschikbare hoeveelheid mineralen / bemesting. </w:t>
        <w:br/>
        <w:t xml:space="preserve">– De beschikbare hoeveelheid water. </w:t>
        <w:br/>
        <w:t xml:space="preserve">– De hoeveelheid wind. </w:t>
        <w:br/>
        <w:t xml:space="preserve">– De temperatuur. </w:t>
        <w:br/>
        <w:t>▼ Afb. 77  Suikerbiet is een tweejarige plant.</w:t>
        <w:br/>
        <w:t xml:space="preserve"> </w:t>
        <w:br/>
        <w:t xml:space="preserve">1 suikerbietplant </w:t>
        <w:br/>
        <w:t>2 pakken suiker</w:t>
        <w:br/>
        <w:t xml:space="preserve">opdracht 71 </w:t>
        <w:br/>
        <w:t>Beantwoord de volgende vragen.</w:t>
        <w:br/>
        <w:t xml:space="preserve">1 </w:t>
        <w:br/>
        <w:t xml:space="preserve">De bladeren van een grote weegbree liggen net als bij een paardenbloem </w:t>
        <w:br/>
        <w:t>in een kring plat tegen de grond gedrukt (zie afbeelding 78).</w:t>
        <w:br/>
        <w:t>Hoe noem je zo’n kring van bladeren?</w:t>
        <w:br/>
        <w:t xml:space="preserve">Een wortelrozet. </w:t>
        <w:br/>
        <w:t xml:space="preserve">2 Leg uit welke voordelen het voor de weegbree kan hebben dat zijn </w:t>
        <w:br/>
        <w:t>bladeren in een kring plat tegen de grond zijn gedrukt. Noem er twee.</w:t>
        <w:br/>
        <w:t xml:space="preserve">Voorbeelden van juiste antwoorden zijn: </w:t>
        <w:br/>
        <w:t xml:space="preserve">– Hierdoor kan het andere plantensoorten  </w:t>
        <w:br/>
        <w:t xml:space="preserve"> overschaduwen. </w:t>
        <w:br/>
        <w:t xml:space="preserve">– Hierdoor kunnen andere planten niet direct  </w:t>
        <w:br/>
        <w:t xml:space="preserve"> naast de weegbree groeien en heeft de plant  </w:t>
        <w:br/>
        <w:t xml:space="preserve"> meer water / mineralen tot zijn beschikking. </w:t>
        <w:br/>
        <w:t xml:space="preserve">– Hierdoor valt er meer licht op de bladeren. </w:t>
        <w:br/>
        <w:t xml:space="preserve">opdracht 72 </w:t>
        <w:br/>
        <w:t xml:space="preserve">Beantwoord de volgende vragen. Gebruik daarbij de context ‘Tuinontwerper’ (zie afbeelding 68 </w:t>
        <w:br/>
        <w:t>van je handboek).</w:t>
        <w:br/>
        <w:t xml:space="preserve">1 </w:t>
        <w:br/>
        <w:t>De context gaat over het ontwerpen van tuinen voor mensen thuis (particulieren).</w:t>
        <w:br/>
        <w:t>Van wie zou een tuinontwerper nog meer opdrachten kunnen aannemen? Leg je antwoord uit.</w:t>
        <w:br/>
        <w:t xml:space="preserve">Van bedrijven: bijvoorbeeld hotels voor het onderhoud van tuinen. </w:t>
        <w:br/>
        <w:t xml:space="preserve">Van gemeenten: bijvoorbeeld voor het onderhoud van gemeentetuinen,  </w:t>
        <w:br/>
        <w:t xml:space="preserve">parken of grasveldjes. </w:t>
        <w:br/>
        <w:t>▼ Afb. 78  Grote weegbree.</w:t>
        <w:br/>
        <w:t>53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2 De tuinontwerper houdt er rekening mee hoe de tuin er in de winter uit zal zien. Lang niet alle </w:t>
        <w:br/>
        <w:t>planten zullen dan zichtbaar zijn.</w:t>
        <w:br/>
        <w:t xml:space="preserve">Welk(e) type(n) planten kan (kunnen) gedeeltelijk of geheel zichtbaar blijven in de winter: eenjarige </w:t>
        <w:br/>
        <w:t>planten, tweejarige planten of meerjarige planten?</w:t>
        <w:br/>
        <w:t xml:space="preserve">Alleen tweejarige en meerjarige planten. </w:t>
        <w:br/>
        <w:t xml:space="preserve">3 In afbeelding 79 zie je een plattegrond van een huis met een tuin. Met een kompasroos is </w:t>
        <w:br/>
        <w:t>aangegeven waar zich de windstreken noord, oost, zuid en west bevinden.</w:t>
        <w:br/>
        <w:t xml:space="preserve">Charlotte wil een terras met planten laten aanleggen op een plaats waar zij ’s avonds in de zon kan </w:t>
        <w:br/>
        <w:t>zitten.</w:t>
        <w:br/>
        <w:t xml:space="preserve">In de afbeelding zijn vier plaatsen met een letter aangegeven. Op welke plaats kan het terras het </w:t>
        <w:br/>
        <w:t>best worden aangelegd?</w:t>
        <w:br/>
        <w:t xml:space="preserve">De tuin ligt op het oosten      . De zon komt op in het oosten       en gaat onder in het </w:t>
        <w:br/>
        <w:t xml:space="preserve">westen      . De zon zal het eerst schijnen op plaats D      . Midden op de dag staat de zon </w:t>
        <w:br/>
        <w:t xml:space="preserve">boven       het huis. Later op de dag zal de zon zakken en achter het huis verdwijnen. De zon </w:t>
        <w:br/>
        <w:t xml:space="preserve">blijft 's avonds het langst schijnen op plaats B      . Het terras kan dus het best worden aangelegd </w:t>
        <w:br/>
        <w:t>op plaats B      .</w:t>
        <w:br/>
        <w:t xml:space="preserve">4 Charlotte gaat zelf planten kopen voor haar terras en ziet dat op het etiket van planten staat </w:t>
        <w:br/>
        <w:t xml:space="preserve">aangegeven of planten houden van schaduw, halfzon/halfschaduw of zon. Dat betekent het </w:t>
        <w:br/>
        <w:t>volgende:</w:t>
        <w:br/>
        <w:t>Schaduw: maximaal 2 uur per dag in de volle zon, daarna in de schaduw.</w:t>
        <w:br/>
        <w:t>Halfzon/halfschaduw: maximaal 4 uur per dag in de volle zon, daarna in de schaduw.</w:t>
        <w:br/>
        <w:t>Zon: minimaal 5 uur per dag in de volle zon.</w:t>
        <w:br/>
        <w:t xml:space="preserve">Wat moet er op het etiket staan aangegeven van de planten die Charlotte koopt voor haar terras: </w:t>
        <w:br/>
        <w:t>schaduw, halfzon/halfschaduw of zon?</w:t>
        <w:br/>
        <w:t xml:space="preserve">Zon. </w:t>
        <w:br/>
        <w:t>▼ Afb. 79  Plattegrond van een huis met tuin.</w:t>
        <w:br/>
        <w:t>A</w:t>
        <w:br/>
        <w:t>achtertuin</w:t>
        <w:br/>
        <w:t>slaapkamer</w:t>
        <w:br/>
        <w:t>bad-</w:t>
        <w:br/>
        <w:t>kamer</w:t>
        <w:br/>
        <w:t>wc</w:t>
        <w:br/>
        <w:t>hal</w:t>
        <w:br/>
        <w:t>bijkeuken</w:t>
        <w:br/>
        <w:t>centrale entree</w:t>
        <w:br/>
        <w:t>centrale entree</w:t>
        <w:br/>
        <w:t>slaapkamer</w:t>
        <w:br/>
        <w:t>keuken</w:t>
        <w:br/>
        <w:t>woonkamer</w:t>
        <w:br/>
        <w:t>C</w:t>
        <w:br/>
        <w:t>D</w:t>
        <w:br/>
        <w:t>B</w:t>
        <w:br/>
        <w:t>Z</w:t>
        <w:br/>
        <w:t>N</w:t>
        <w:br/>
        <w:t>W</w:t>
        <w:br/>
        <w:t>O</w:t>
        <w:br/>
        <w:t>54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PLUS</w:t>
        <w:br/>
        <w:t>opdracht 73</w:t>
        <w:br/>
        <w:t xml:space="preserve">Wanneer een plantje ontkiemt, groeit het stengeltje naar het licht toe. Dat blijkt uit een </w:t>
        <w:br/>
        <w:t xml:space="preserve">experiment waarin een kiemplantje van een gras van opzij wordt belicht (zie afbeelding 80). Dat </w:t>
        <w:br/>
        <w:t>het stengeltje buigt, komt door celstrekking.</w:t>
        <w:br/>
        <w:t>▼ Afb. 80  Kiem.</w:t>
        <w:br/>
        <w:t>licht</w:t>
        <w:br/>
        <w:t>licht</w:t>
        <w:br/>
        <w:t xml:space="preserve"> </w:t>
        <w:br/>
        <w:t>Beantwoord de volgende vragen.</w:t>
        <w:br/>
        <w:t xml:space="preserve">1 </w:t>
        <w:br/>
        <w:t>In afbeelding 81 zijn enkele delen van een plantencel genummerd.</w:t>
        <w:br/>
        <w:t>Welk deel van de cel neemt het meest in omvang toe zodat celstrekking kan plaatsvinden?</w:t>
        <w:br/>
        <w:t xml:space="preserve">Deel 3. </w:t>
        <w:br/>
        <w:t xml:space="preserve">2 Aan welke kant van het kiemplantje vindt vooral celstrekking plaats: de kant die wordt belicht of de </w:t>
        <w:br/>
        <w:t>kant die niet wordt belicht?</w:t>
        <w:br/>
        <w:t xml:space="preserve">De kant die niet wordt belicht. </w:t>
        <w:br/>
        <w:t xml:space="preserve">Het naar het licht toe buigen van het stengeltje blijkt te worden aangestuurd door een </w:t>
        <w:br/>
        <w:t xml:space="preserve">plantenhormoon met de naam auxine. In een tweede experiment wordt onderzocht of dit hormoon in </w:t>
        <w:br/>
        <w:t xml:space="preserve">het onderste deel van de stengel wordt gemaakt of in de stengeltop. Hiertoe worden de volgende </w:t>
        <w:br/>
        <w:t>vier proeven uitgevoerd:</w:t>
        <w:br/>
        <w:t xml:space="preserve">1 </w:t>
        <w:br/>
        <w:t>De top van de stengel wordt afgesneden.</w:t>
        <w:br/>
        <w:t>2 De top van de stengel wordt afgedekt met een verduisterend omhulsel.</w:t>
        <w:br/>
        <w:t>3 De top van de stengel wordt afgedekt met een lichtdoorlatend omhulsel.</w:t>
        <w:br/>
        <w:t>4 Het onderste deel van de stengel wordt afgedekt met een verduisterend omhulsel.</w:t>
        <w:br/>
        <w:t>Het resultaat van de proeven wordt weergegeven in afbeelding 82.</w:t>
        <w:br/>
        <w:t>▼ Afb. 82  Resultaat van vier proeven met kiemplantjes.</w:t>
        <w:br/>
        <w:t>licht</w:t>
        <w:br/>
        <w:t>licht</w:t>
        <w:br/>
        <w:t>licht</w:t>
        <w:br/>
        <w:t>licht</w:t>
        <w:br/>
        <w:t>▼ Afb. 81  Plantencel.</w:t>
        <w:br/>
        <w:t>1</w:t>
        <w:br/>
        <w:t>2</w:t>
        <w:br/>
        <w:t>3</w:t>
        <w:br/>
        <w:t>4</w:t>
        <w:br/>
        <w:t>5</w:t>
        <w:br/>
        <w:t>6</w:t>
        <w:br/>
        <w:t>55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3 Welke conclusie zullen de onderzoekers trekken? Leg je antwoord uit.</w:t>
        <w:br/>
        <w:t xml:space="preserve">Het hormoon auxine wordt gemaakt in de stengeltop. Als de stengeltop  </w:t>
        <w:br/>
        <w:t xml:space="preserve">ontbreekt of wordt afgedekt met een verduisterend omhulsel, buigt de  </w:t>
        <w:br/>
        <w:t xml:space="preserve">stengel niet naar het licht toe. Als er wel licht op de stengeltop kan  </w:t>
        <w:br/>
        <w:t xml:space="preserve">schijnen (proef 3 en 4), buigt de stengel naar het licht toe. </w:t>
        <w:br/>
        <w:t>4 Waarvoor dient proef 3?</w:t>
        <w:br/>
        <w:t xml:space="preserve">Dit is de controleproef. </w:t>
        <w:br/>
        <w:t xml:space="preserve">5 Planten gebruiken niet alleen licht om de richting van de groei te bepalen. Zaadjes kiemen juist goed </w:t>
        <w:br/>
        <w:t xml:space="preserve">in het donker en groeien op aarde in de juiste richting. Dit kan doordat ook een andere factor een </w:t>
        <w:br/>
        <w:t>belangrijke rol speelt in de groei.</w:t>
        <w:br/>
        <w:t xml:space="preserve">Astronaut en onderzoeker André Kuipers onderzocht hoe plantjes ontkiemen en groeien in het </w:t>
        <w:br/>
        <w:t xml:space="preserve">internationale ruimtestation ISS, waar deze factor ontbreekt. Hij liet rucolazaadjes kiemen in een </w:t>
        <w:br/>
        <w:t>donker doosje. In een van de doosjes zat een opening zodat de kiemplantjes licht kregen.</w:t>
        <w:br/>
        <w:t>Verklaar het resultaat van afbeelding 83.</w:t>
        <w:br/>
        <w:t xml:space="preserve">De plantjes in afbeelding 83.1 zijn alle kanten opgegroeid, omdat het licht en de  </w:t>
        <w:br/>
        <w:t xml:space="preserve">zwaartekracht ontbraken. </w:t>
        <w:br/>
        <w:t xml:space="preserve">De plantjes in afbeelding 83.2 zijn allemaal dezelfde kant opgegroeid, namelijk naar  </w:t>
        <w:br/>
        <w:t xml:space="preserve">het licht. Ze konden aan de hand van het licht bepalen welke kant ze op  </w:t>
        <w:br/>
        <w:t xml:space="preserve">moesten groeien, ook al ontbreekt de zwaartekracht. </w:t>
        <w:br/>
        <w:t>▼ Afb. 83  Planten in de ruimte.</w:t>
        <w:br/>
        <w:t xml:space="preserve"> </w:t>
        <w:br/>
        <w:t xml:space="preserve"> </w:t>
        <w:br/>
        <w:t xml:space="preserve">1  </w:t>
        <w:br/>
        <w:t xml:space="preserve">  </w:t>
        <w:br/>
        <w:t xml:space="preserve"> </w:t>
        <w:br/>
        <w:t>2</w:t>
        <w:br/>
        <w:t>Je hebt nu de basisstof van dit thema doorgewerkt.</w:t>
        <w:br/>
        <w:t>– Controleer met het antwoordenboek of je de basisstofopdrachten goed hebt uitgevoerd.</w:t>
        <w:br/>
        <w:t xml:space="preserve">–  Bestudeer de samenvatting op bladzijde 45 van je handboek. Daarin staat in doelstellingen weergegeven wat </w:t>
        <w:br/>
        <w:t>je moet ‘kennen en kunnen’. Hiermee kun je je voorbereiden op de diagnostische toets.</w:t>
        <w:br/>
        <w:t>56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PRACTICA</w:t>
        <w:br/>
        <w:t xml:space="preserve">practicum 1  </w:t>
        <w:br/>
        <w:t xml:space="preserve">  fotosynthese in waterpest </w:t>
        <w:br/>
        <w:t xml:space="preserve">basisstof 1 </w:t>
        <w:br/>
        <w:t>WAT HEB JE NODIG?</w:t>
        <w:br/>
        <w:t>– 2 reageerbuizen en een reageerbuisrek</w:t>
        <w:br/>
        <w:t>– 2 etiketten</w:t>
        <w:br/>
        <w:t>– water</w:t>
        <w:br/>
        <w:t>– 2 stengeltjes met bladeren van waterpest</w:t>
        <w:br/>
        <w:t>– 2 paperclips</w:t>
        <w:br/>
        <w:t>– een stuk zwart papier van 8 × 8 cm</w:t>
        <w:br/>
        <w:t>– plakband</w:t>
        <w:br/>
        <w:t>– een lamp</w:t>
        <w:br/>
        <w:t>WAT MOET JE DOEN?</w:t>
        <w:br/>
        <w:t>– Plak op beide reageerbuizen een etiket en nummer de reageerbuizen.</w:t>
        <w:br/>
        <w:t>– Vul beide reageerbuizen met water, tot ongeveer 1 cm onder de rand.</w:t>
        <w:br/>
        <w:t xml:space="preserve">–  Schuif een paperclip om het onderste deel van elk stengeltje van de </w:t>
        <w:br/>
        <w:t xml:space="preserve">bladerpest. Doe in elke reageerbuis een stengeltje. Door de </w:t>
        <w:br/>
        <w:t>aangehechte paperclip blijft het stengeltje onder water.</w:t>
        <w:br/>
        <w:t>– Plak het stuk zwart papier om reageerbuis 1 tot 2 cm onder de rand.</w:t>
        <w:br/>
        <w:t>– Richt de lamp op reageerbuis 2 (zie afbeelding 84). Doe de lamp aan.</w:t>
        <w:br/>
        <w:t>WAT NEEM JE WAAR?</w:t>
        <w:br/>
        <w:t>In de reageerbuizen kunnen kleine gasbelletjes in het water opstijgen.</w:t>
        <w:br/>
        <w:t>Beantwoord de volgende vragen.</w:t>
        <w:br/>
        <w:t xml:space="preserve">1 </w:t>
        <w:br/>
        <w:t>In welke reageerbuis zie je de meeste gasbelletjes opstijgen?</w:t>
        <w:br/>
        <w:t xml:space="preserve">In reageerbuis 2. </w:t>
        <w:br/>
        <w:t>2 Welk gas bevatten deze gasbelletjes?</w:t>
        <w:br/>
        <w:t xml:space="preserve">Zuurstof. </w:t>
        <w:br/>
        <w:t>3 Bij welk proces in de bladeren van waterpest ontstaat dit gas?</w:t>
        <w:br/>
        <w:t xml:space="preserve">Bij de fotosynthese. </w:t>
        <w:br/>
        <w:t xml:space="preserve">4 Leg uit hoe het komt dat in de ene reageerbuis meer gasbelletjes opstijgen dan in de andere </w:t>
        <w:br/>
        <w:t>reageerbuis.</w:t>
        <w:br/>
        <w:t xml:space="preserve">Voor fotosynthese is licht nodig. De waterpest in reageerbuis 1 staat in zwak  </w:t>
        <w:br/>
        <w:t xml:space="preserve">licht en de waterpest in reageerbuis 2 in fel licht. In reageerbuis 2 vindt  </w:t>
        <w:br/>
        <w:t xml:space="preserve">daardoor meer fotosynthese plaats. In reageerbuis 2 ontstaat daardoor meer  </w:t>
        <w:br/>
        <w:t xml:space="preserve">zuurstof. </w:t>
        <w:br/>
        <w:t xml:space="preserve">practicum 2  </w:t>
        <w:br/>
        <w:t xml:space="preserve">  houtvaten, bastvaten en vezels </w:t>
        <w:br/>
        <w:t xml:space="preserve">basisstof 2 </w:t>
        <w:br/>
        <w:t>WAT HEB JE NODIG?</w:t>
        <w:br/>
        <w:t xml:space="preserve">–  een klaargemaakt preparaat van een dwarsdoorsnede van een stengel (bijvoorbeeld van een </w:t>
        <w:br/>
        <w:t>zonnebloem)</w:t>
        <w:br/>
        <w:t>– een microscoop</w:t>
        <w:br/>
        <w:t>– tekenmateriaal</w:t>
        <w:br/>
        <w:t>WAT MOET JE DOEN?</w:t>
        <w:br/>
        <w:t xml:space="preserve">–  Bekijk het preparaat bij een kleine vergroting (maximaal 40×). Je ziet in de doorsnede van de </w:t>
        <w:br/>
        <w:t>stengel de vaatbundels in een kring liggen.</w:t>
        <w:br/>
        <w:t xml:space="preserve">–  Bekijk een vaatbundel bij een vergroting van 100×. Vergelijk wat je ziet met afbeelding 10.2 van </w:t>
        <w:br/>
        <w:t xml:space="preserve">je handboek. In de vaatbundel zie je houtvaten, bastvaten en vezels liggen. Vezels zorgen voor </w:t>
        <w:br/>
        <w:t>stevigheid.</w:t>
        <w:br/>
        <w:t xml:space="preserve">▼ Afb. 84  Proefopstelling van </w:t>
        <w:br/>
        <w:t>practicum 1.</w:t>
        <w:br/>
        <w:t>57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–  Bekijk de houtvaten. Kies voor een </w:t>
        <w:br/>
        <w:t xml:space="preserve">vergroting waarbij je de houtvaten het </w:t>
        <w:br/>
        <w:t>best ziet.</w:t>
        <w:br/>
        <w:t xml:space="preserve">–  Maak in het vak een tekening van drie </w:t>
        <w:br/>
        <w:t xml:space="preserve">aan elkaar grenzende houtvaten. Let </w:t>
        <w:br/>
        <w:t>op de dikte van de wanden.</w:t>
        <w:br/>
        <w:t xml:space="preserve">– Bekijk de bastvaten. Kies voor een </w:t>
        <w:br/>
        <w:t xml:space="preserve">vergroting waarbij je de bastvaten het </w:t>
        <w:br/>
        <w:t>best ziet.</w:t>
        <w:br/>
        <w:t xml:space="preserve">–  Maak in het vak een tekening van drie </w:t>
        <w:br/>
        <w:t xml:space="preserve">aan elkaar grenzende bastvaten. Let </w:t>
        <w:br/>
        <w:t>op de dikte van de celwanden.</w:t>
        <w:br/>
        <w:t xml:space="preserve">LAAT JE DOCENT DE TEKENING </w:t>
        <w:br/>
        <w:t>CONTROLEREN.</w:t>
        <w:br/>
        <w:t xml:space="preserve">LAAT JE DOCENT DE TEKENING </w:t>
        <w:br/>
        <w:t>CONTROLEREN.</w:t>
        <w:br/>
        <w:t xml:space="preserve">Houtvaten, vergroting 100× (of een  </w:t>
        <w:br/>
        <w:t xml:space="preserve">andere vergroting). </w:t>
        <w:br/>
        <w:t xml:space="preserve">Bastvaten, vergroting 100× (of een  </w:t>
        <w:br/>
        <w:t xml:space="preserve">andere vergroting). </w:t>
        <w:br/>
        <w:t>– Bekijk de vezels. Kies voor een vergroting waarbij je de vezels het best ziet.</w:t>
        <w:br/>
        <w:t xml:space="preserve">–  Maak in het vak een tekening van drie aan elkaar grenzende vezels. Let op de dikte van de </w:t>
        <w:br/>
        <w:t>wanden.</w:t>
        <w:br/>
        <w:t xml:space="preserve">LAAT JE DOCENT DE TEKENING </w:t>
        <w:br/>
        <w:t>CONTROLEREN.</w:t>
        <w:br/>
        <w:t xml:space="preserve">Vezels, vergroting 100× (of een andere vergroting). </w:t>
        <w:br/>
        <w:t>58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 practicum 3  </w:t>
        <w:br/>
        <w:t xml:space="preserve">  verdamping uit bladeren </w:t>
        <w:br/>
        <w:t xml:space="preserve">basisstof 2 </w:t>
        <w:br/>
        <w:t xml:space="preserve">De verdamping uit bladeren vindt vooral plaats via de huidmondjes.  </w:t>
        <w:br/>
        <w:t xml:space="preserve">Het waslaagje op de bladeren gaat verdamping van water via de </w:t>
        <w:br/>
        <w:t>opperhuidcellen tegen.</w:t>
        <w:br/>
        <w:t xml:space="preserve">In dit practicum ga je onderzoeken hoe de verdamping verandert als je </w:t>
        <w:br/>
        <w:t xml:space="preserve">bladeren insmeert met vaseline (zie afbeelding 85). Met vaseline breng je </w:t>
        <w:br/>
        <w:t xml:space="preserve">een extra waslaagje aan en kun je de huidmondjes dichtsmeren. Je moet </w:t>
        <w:br/>
        <w:t>van de proef een verslag maken.</w:t>
        <w:br/>
        <w:t>WAT HEB JE NODIG?</w:t>
        <w:br/>
        <w:t>– 4 reageerbuizen en een reageerbuisrek</w:t>
        <w:br/>
        <w:t>– water</w:t>
        <w:br/>
        <w:t>– 4 etiketten</w:t>
        <w:br/>
        <w:t>– een liniaal</w:t>
        <w:br/>
        <w:t xml:space="preserve">–  4 takjes met bladeren van dezelfde struik (direct na het verzamelen in </w:t>
        <w:br/>
        <w:t>water zetten)</w:t>
        <w:br/>
        <w:t>– een mes</w:t>
        <w:br/>
        <w:t>– vaseline</w:t>
        <w:br/>
        <w:t>– (sla)olie in een flesje met een druppelpipet</w:t>
        <w:br/>
        <w:t>– een maatcilinder van 25 mL</w:t>
        <w:br/>
        <w:t>WAT MOET JE DOEN?</w:t>
        <w:br/>
        <w:t>–  Plak op elke reageerbuis een etiket op 3 cm van de bovenkant. Nummer de buizen van 1 tot en met 4.</w:t>
        <w:br/>
        <w:t>– Vul de reageerbuizen voor de helft met water.</w:t>
        <w:br/>
        <w:t xml:space="preserve">–  Pluk van alle vier de takjes zoveel bladeren dat elk takje een gelijk aantal bladeren overhoudt </w:t>
        <w:br/>
        <w:t xml:space="preserve">(bijvoorbeeld 5) en het bladoppervlak ongeveer gelijk is. Snijd de takjes af, zodat het deel zonder </w:t>
        <w:br/>
        <w:t>bladeren tussen de 10 en 15 cm is (zie afbeelding 86). Plaats elk takje in een reageerbuis.</w:t>
        <w:br/>
        <w:t xml:space="preserve">–  Besmeer van het takje in reageerbuis 1 van alle bladeren de bovenkant geheel met vaseline (zie </w:t>
        <w:br/>
        <w:t xml:space="preserve">afbeelding 87), van het takje in reageerbuis 2 de onderkant van alle bladeren en van het takje in </w:t>
        <w:br/>
        <w:t xml:space="preserve">reageerbuis 3 de bovenkant en onderkant van alle bladeren. Besmeer de bladeren van het takje </w:t>
        <w:br/>
        <w:t>in reageerbuis 4 niet.</w:t>
        <w:br/>
        <w:t>–  Vul het water in de reageerbuizen aan tot de bovenkant van elk etiket.</w:t>
        <w:br/>
        <w:t xml:space="preserve">–  Doe in elke reageerbuis enkele druppels (sla)olie op het wateroppervlak zodat het water niet aan </w:t>
        <w:br/>
        <w:t>het oppervlak kan verdampen.</w:t>
        <w:br/>
        <w:t>–  Laat de opstelling enkele dagen staan.</w:t>
        <w:br/>
        <w:t>▼ Afb. 86</w:t>
        <w:br/>
        <w:t>WAT NEEM JE WAAR?</w:t>
        <w:br/>
        <w:t xml:space="preserve">Bepaal na enkele dagen hoeveel water uit elke reageerbuis is verdwenen. Doe dat door het water in </w:t>
        <w:br/>
        <w:t xml:space="preserve">de buizen met behulp van de maatcilinder aan te vullen tot de bovenkant van elk etiket. De </w:t>
        <w:br/>
        <w:t xml:space="preserve">hoeveelheid water die je moet bijvullen, is gelijk aan de hoeveelheid water die uit de buis is </w:t>
        <w:br/>
        <w:t>verdwenen. Noteer je gegevens in de tabel.</w:t>
        <w:br/>
        <w:t>▼ Afb. 85  Vaseline.</w:t>
        <w:br/>
        <w:t>▼ Afb. 87</w:t>
        <w:br/>
        <w:t>59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Reageerbuis</w:t>
        <w:br/>
        <w:t>Verdwenen hoeveelheid water in mL</w:t>
        <w:br/>
        <w:t>1 De bovenkant van de bladeren bedekt met vaseline.</w:t>
        <w:br/>
        <w:t>2 De onderkant van de bladeren bedekt met vaseline.</w:t>
        <w:br/>
        <w:t>3 Beide kanten van de bladeren bedekt met vaseline.</w:t>
        <w:br/>
        <w:t>4 Geen van de kanten van de bladeren bedekt met vaseline.</w:t>
        <w:br/>
        <w:t>EEN VERSLAG MAKEN</w:t>
        <w:br/>
        <w:t>Maak op losse vellen papier een verslag van deze proef.</w:t>
        <w:br/>
        <w:t>– Maak een verslag volgens de regels die je hebt geleerd.</w:t>
        <w:br/>
        <w:t>– Formuleer een onderzoeksvraag en een veronderstelling.</w:t>
        <w:br/>
        <w:t>– Beschrijf hoe je het onderzoek hebt uitgevoerd en welke benodigdheden je hebt gebruikt.</w:t>
        <w:br/>
        <w:t>– Verwerk in je verslag de gegevens van de tabel die je hebt ingevuld.</w:t>
        <w:br/>
        <w:t>– Noteer welke conclusie je kunt trekken.</w:t>
        <w:br/>
        <w:t>– Maak een titelpagina. Bundel de vellen van het verslag en lever dit in bij je docent.</w:t>
        <w:br/>
        <w:t xml:space="preserve">demonstratiepracticum 4   kiemende erwten </w:t>
        <w:br/>
        <w:t xml:space="preserve">basisstof 3 </w:t>
        <w:br/>
        <w:t xml:space="preserve">Je hebt geleerd dat kalkwater een indicator is voor koolstofdioxide. De aanwezigheid van </w:t>
        <w:br/>
        <w:t xml:space="preserve">koolstofdioxide in lucht kan worden aangetoond door de lucht door helder kalkwater te leiden. </w:t>
        <w:br/>
        <w:t>Koolstofdioxide maakt helder kalkwater troebel.</w:t>
        <w:br/>
        <w:t xml:space="preserve">Je docent laat vier hoge glazen zien die door slangetjes met elkaar verbonden zijn (zie </w:t>
        <w:br/>
        <w:t xml:space="preserve">afbeelding 88). In buis 1 bevindt zich een stof die alle koolstofdioxide uit de lucht haalt. In buis 2 en </w:t>
        <w:br/>
        <w:t xml:space="preserve">4 zit kalkwater. In buis 3 zitten kiemende erwten. Buis 4 is verbonden met een pomp die lucht </w:t>
        <w:br/>
        <w:t>aanzuigt. De aangezogen lucht gaat door alle vier de buizen.</w:t>
        <w:br/>
        <w:t>▼ Afb. 88  Proefopstelling van demonstratiepracticum 4.</w:t>
        <w:br/>
        <w:t>lucht</w:t>
        <w:br/>
        <w:t>verbonden met zuigpomp</w:t>
        <w:br/>
        <w:t>kalkwater</w:t>
        <w:br/>
        <w:t>kalkwater</w:t>
        <w:br/>
        <w:t>stof die alle</w:t>
        <w:br/>
        <w:t>koolstofdioxide</w:t>
        <w:br/>
        <w:t>uit de lucht</w:t>
        <w:br/>
        <w:t>haalt</w:t>
        <w:br/>
        <w:t>1</w:t>
        <w:br/>
        <w:t>2</w:t>
        <w:br/>
        <w:t>3</w:t>
        <w:br/>
        <w:t>4</w:t>
        <w:br/>
        <w:t>WAT NEEM JE WAAR?</w:t>
        <w:br/>
        <w:t>Beantwoord de volgende vragen.</w:t>
        <w:br/>
        <w:t xml:space="preserve">1 </w:t>
        <w:br/>
        <w:t>Wordt het kalkwater in buis 2 wel of niet troebel? Leg uit hoe dit komt.</w:t>
        <w:br/>
        <w:t xml:space="preserve">Niet troebel      , want de lucht die door buis 2 gaat, is vlak daarvoor door  </w:t>
        <w:br/>
        <w:t xml:space="preserve">buis 1 gegaan. De stof in buis 1 heeft alle koolstofdioxide uit de lucht  </w:t>
        <w:br/>
        <w:t xml:space="preserve">gehaald. </w:t>
        <w:br/>
        <w:t>2 Wordt het kalkwater in buis 4 wel of niet troebel? Leg uit hoe dit komt.</w:t>
        <w:br/>
        <w:t xml:space="preserve">Wel troebel       , want de lucht die door buis 4 gaat, is vlak daarvoor door  </w:t>
        <w:br/>
        <w:t xml:space="preserve">buis 3 gegaan. De kiemende erw ten geven koolstofdioxide af aan de lucht. </w:t>
        <w:br/>
        <w:t>60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WELKE CONCLUSIE KUN JE TREKKEN?</w:t>
        <w:br/>
        <w:t>Beantwoord de volgende vragen.</w:t>
        <w:br/>
        <w:t xml:space="preserve">3 Met welke buis kun je aantonen dat de kiemende erwten koolstofdioxide produceren: met buis 2 of </w:t>
        <w:br/>
        <w:t>met buis 4?</w:t>
        <w:br/>
        <w:t xml:space="preserve">Met buis 4. </w:t>
        <w:br/>
        <w:t>4 Wat is de functie van buis 2 in deze proefopstelling?</w:t>
        <w:br/>
        <w:t xml:space="preserve">Buis 2 dient als controlebuis. Hiermee kan worden nagegaan of de lucht die </w:t>
        <w:br/>
        <w:t xml:space="preserve">in buis 3 wordt aangezogen, wel koolstofdioxidevrij is. </w:t>
        <w:br/>
        <w:t>5 Welke conclusie kun je trekken uit dit demonstratiepracticum?</w:t>
        <w:br/>
        <w:t xml:space="preserve">In ontkiemende erw ten vindt verbranding plaats. Hierdoor komt  </w:t>
        <w:br/>
        <w:t xml:space="preserve">koolstofdioxide vrij. </w:t>
        <w:br/>
        <w:t xml:space="preserve">practicum 5  </w:t>
        <w:br/>
        <w:t xml:space="preserve">  fotosynthese in een gedeeltelijk afgedekt blad </w:t>
        <w:br/>
        <w:t xml:space="preserve">basisstof 4  </w:t>
        <w:br/>
        <w:t xml:space="preserve">Een indicator is een stof waarmee je een andere stof kunt aantonen. </w:t>
        <w:br/>
        <w:t xml:space="preserve">Joodoplossing is een indicator voor zetmeel. De aanwezigheid van </w:t>
        <w:br/>
        <w:t xml:space="preserve">zetmeel kan worden aangetoond door joodoplossing toe te voegen. </w:t>
        <w:br/>
        <w:t>Joodoplossing kleurt zetmeel blauwzwart.</w:t>
        <w:br/>
        <w:t xml:space="preserve">Je docent heeft een aantal bladeren van een plant gedeeltelijk omwikkeld </w:t>
        <w:br/>
        <w:t xml:space="preserve">met aluminiumfolie (zie afbeelding 89). De plant heeft 24 uur in het licht </w:t>
        <w:br/>
        <w:t>(onder een brandende lamp) gestaan.</w:t>
        <w:br/>
        <w:t>WAT HEB JE NODIG?</w:t>
        <w:br/>
        <w:t xml:space="preserve">–  een gedeeltelijk met aluminiumfolie omwikkeld blad van een plant die </w:t>
        <w:br/>
        <w:t>24 uur in het licht heeft gestaan</w:t>
        <w:br/>
        <w:t>– een waterbad met water en een reageerbuisrek</w:t>
        <w:br/>
        <w:t>– een pincet</w:t>
        <w:br/>
        <w:t>– een reageerbuis</w:t>
        <w:br/>
        <w:t>– ethanol of spiritus</w:t>
        <w:br/>
        <w:t>– een petrischaal</w:t>
        <w:br/>
        <w:t>– joodoplossing</w:t>
        <w:br/>
        <w:t>WAT MOET JE DOEN?</w:t>
        <w:br/>
        <w:t>– Maak in het vak een natuurgetrouwe tekening van het met aluminiumfolie omwikkelde blad.</w:t>
        <w:br/>
        <w:t>LAAT JE DOCENT DE TEKENING CONTROLEREN.</w:t>
        <w:br/>
        <w:t xml:space="preserve"> </w:t>
        <w:br/>
        <w:t xml:space="preserve">▼ Afb. 89  Plant met gedeeltelijk </w:t>
        <w:br/>
        <w:t>afgedekte bladeren.</w:t>
        <w:br/>
        <w:t>61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–  Je docent heeft het water in het waterbad aan de kook gebracht. Verwijder het </w:t>
        <w:br/>
        <w:t xml:space="preserve">aluminiumfolie van het blad. Dompel het blad een halve minuut in het kokende </w:t>
        <w:br/>
        <w:t>water in het waterbad. Het blad verliest dan zijn stevigheid.</w:t>
        <w:br/>
        <w:t xml:space="preserve">–  Haal met het pincet het blad uit het water. Doe het blad in een reageerbuis (zie </w:t>
        <w:br/>
        <w:t xml:space="preserve">afbeelding 90). Ondertussen schakelt je docent het verwarmingselement van </w:t>
        <w:br/>
        <w:t>het waterbad uit.</w:t>
        <w:br/>
        <w:t xml:space="preserve"> –  Vul de reageerbuis met het blad voor ongeveer de helft met ethanol of spiritus.</w:t>
        <w:br/>
        <w:t xml:space="preserve">–  Zet de reageerbuis in het reageerbuisrek in het waterbad. Het water in het </w:t>
        <w:br/>
        <w:t xml:space="preserve">waterbad is nog heet. Het ethanol of de spiritus gaat koken. Houd je hoofd niet </w:t>
        <w:br/>
        <w:t>boven de reageerbuis!</w:t>
        <w:br/>
        <w:t xml:space="preserve">–  Haal na enkele minuten het blad uit de reageerbuis. Het blad moet ontkleurd </w:t>
        <w:br/>
        <w:t>zijn.</w:t>
        <w:br/>
        <w:t>–  Spreid het blad uit op de petrischaal. Giet joodoplossing over het hele blad.</w:t>
        <w:br/>
        <w:t>WAT NEEM JE WAAR?</w:t>
        <w:br/>
        <w:t xml:space="preserve">–  Maak in het vak een natuurgetrouwe tekening van het blad na de </w:t>
        <w:br/>
        <w:t>proef.</w:t>
        <w:br/>
        <w:t>LAAT JE DOCENT DE TEKENING CONTROLEREN.</w:t>
        <w:br/>
        <w:t xml:space="preserve"> </w:t>
        <w:br/>
        <w:t>WELKE CONCLUSIE KUN JE TREKKEN?</w:t>
        <w:br/>
        <w:t>Beantwoord de volgende vragen.</w:t>
        <w:br/>
        <w:t xml:space="preserve">1 </w:t>
        <w:br/>
        <w:t xml:space="preserve">Welk deel van het blad is het lichtst gekleurd: het deel dat omwikkeld was of het deel dat niet </w:t>
        <w:br/>
        <w:t>omwikkeld was?</w:t>
        <w:br/>
        <w:t xml:space="preserve">Het deel dat omwikkeld was. </w:t>
        <w:br/>
        <w:t>2 Is in dit deel van het blad zetmeel aanwezig?</w:t>
        <w:br/>
        <w:t xml:space="preserve">Nee. </w:t>
        <w:br/>
        <w:t>3 Welk deel van het blad is het donkerst gekleurd?</w:t>
        <w:br/>
        <w:t xml:space="preserve">Het deel dat niet omwikkeld was. </w:t>
        <w:br/>
        <w:t>▼ Afb. 90</w:t>
        <w:br/>
        <w:t>62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>4 Is in dit deel zetmeel aanwezig?</w:t>
        <w:br/>
        <w:t xml:space="preserve">Ja. </w:t>
        <w:br/>
        <w:t xml:space="preserve">5 Leg uit hoe het komt dat in het ene deel van het blad wel zetmeel aanwezig is en in het andere deel </w:t>
        <w:br/>
        <w:t>niet.</w:t>
        <w:br/>
        <w:t xml:space="preserve">Het deel van het blad dat niet omwikkeld was, heeft in het licht gestaan.  </w:t>
        <w:br/>
        <w:t xml:space="preserve">In dit deel heeft fotosynthese plaatsgevonden. Hierbij is glucose gevormd.  </w:t>
        <w:br/>
        <w:t xml:space="preserve">Een deel van de glucose is omgezet in zetmeel. </w:t>
        <w:br/>
        <w:t xml:space="preserve">In het deel van het blad dat omwikkeld was, heeft geen fotosynthese  </w:t>
        <w:br/>
        <w:t xml:space="preserve">plaatsgevonden. In dit deel is geen glucose omgezet in zetmeel. </w:t>
        <w:br/>
        <w:t xml:space="preserve">practicum 6  </w:t>
        <w:br/>
        <w:t xml:space="preserve">  een uienbol </w:t>
        <w:br/>
        <w:t xml:space="preserve">basisstof 5  </w:t>
        <w:br/>
        <w:t>WAT HEB JE NODIG?</w:t>
        <w:br/>
        <w:t>– een uienbol</w:t>
        <w:br/>
        <w:t>– een mes</w:t>
        <w:br/>
        <w:t>– tekenmateriaal</w:t>
        <w:br/>
        <w:t>WAT MOET JE DOEN?</w:t>
        <w:br/>
        <w:t>– Snijd de uienbol in de lengte door (zie afbeelding 91).</w:t>
        <w:br/>
        <w:t xml:space="preserve">–  Maak in het vak een tekening van de lengtedoorsnede. Geef aan: </w:t>
        <w:br/>
        <w:t>bolschijf – eindknop – knop – rok – wortel.</w:t>
        <w:br/>
        <w:t>LAAT JE DOCENT DE TEKENING CONTROLEREN.</w:t>
        <w:br/>
        <w:t xml:space="preserve">Lengtedoorsnede van een uienbol. </w:t>
        <w:br/>
        <w:t>▼ Afb. 91  Doorgesneden uienbollen.</w:t>
        <w:br/>
        <w:t>63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practicum 7  </w:t>
        <w:br/>
        <w:t xml:space="preserve">  de bouw van een bloem </w:t>
        <w:br/>
        <w:t xml:space="preserve">basisstof 5  </w:t>
        <w:br/>
        <w:t>WAT HEB JE NODIG?</w:t>
        <w:br/>
        <w:t>– een bloeiende plant</w:t>
        <w:br/>
        <w:t>– een pincet en (eventueel) een loep</w:t>
        <w:br/>
        <w:t>– tekenmateriaal</w:t>
        <w:br/>
        <w:t>WAT MOET JE DOEN?</w:t>
        <w:br/>
        <w:t>– Neem een bloem van de plant voor je.</w:t>
        <w:br/>
        <w:t xml:space="preserve">–  Maak in het vak een tekening van de bloem. Waarschijnlijk kun je de bloem het best in zijaanzicht </w:t>
        <w:br/>
        <w:t xml:space="preserve">tekenen. Het best kun je een of meer kroonbladeren weghalen (zie afbeelding 92). Zet de namen </w:t>
        <w:br/>
        <w:t>van de delen erbij.</w:t>
        <w:br/>
        <w:t>▼ Afb. 92  Onderdelen van een lelie.</w:t>
        <w:br/>
        <w:t>LAAT JE DOCENT DE TEKENING CONTROLEREN.</w:t>
        <w:br/>
        <w:t xml:space="preserve">Bloem. </w:t>
        <w:br/>
        <w:t>64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–  Haal voorzichtig een meeldraad uit de bloem </w:t>
        <w:br/>
        <w:t>(gebruik eventueel een pincet).</w:t>
        <w:br/>
        <w:t xml:space="preserve">– Maak in het vak een tekening van de meeldraad.  </w:t>
        <w:br/>
        <w:t>Zet de namen van de delen erbij.</w:t>
        <w:br/>
        <w:t xml:space="preserve">–  Haal voorzichtig de stamper (of een van de </w:t>
        <w:br/>
        <w:t xml:space="preserve">stampers) uit de bloem. Soms lukt het niet een </w:t>
        <w:br/>
        <w:t xml:space="preserve">volledige stamper uit de bloem te halen.  </w:t>
        <w:br/>
        <w:t>Het vruchtbeginsel breekt namelijk gemakkelijk af.</w:t>
        <w:br/>
        <w:t xml:space="preserve">–  Maak in het vak een tekening van de stamper.  </w:t>
        <w:br/>
        <w:t>Zet de namen van de delen erbij.</w:t>
        <w:br/>
        <w:t xml:space="preserve">LAAT JE DOCENT DE TEKENING </w:t>
        <w:br/>
        <w:t>CONTROLEREN.</w:t>
        <w:br/>
        <w:t xml:space="preserve">LAAT JE DOCENT DE TEKENING </w:t>
        <w:br/>
        <w:t>CONTROLEREN.</w:t>
        <w:br/>
        <w:t xml:space="preserve">Meeldraad. </w:t>
        <w:br/>
        <w:t xml:space="preserve">Stamper. </w:t>
        <w:br/>
        <w:t xml:space="preserve">practicum 8  </w:t>
        <w:br/>
        <w:t xml:space="preserve">  helmknop    </w:t>
        <w:br/>
        <w:t xml:space="preserve">basisstof 5 </w:t>
        <w:br/>
        <w:t>WAT HEB JE NODIG?</w:t>
        <w:br/>
        <w:t xml:space="preserve">–  een klaargemaakt preparaat van een dwarsdoorsnede van een helmknop, bijvoorbeeld van een </w:t>
        <w:br/>
        <w:t>lelie</w:t>
        <w:br/>
        <w:t>– een microscoop</w:t>
        <w:br/>
        <w:t>– tekenmateriaal</w:t>
        <w:br/>
        <w:t>WAT MOET JE DOEN?</w:t>
        <w:br/>
        <w:t xml:space="preserve">–  Bekijk het preparaat met de microscoop bij een kleine vergroting (maximaal 40×). Probeer één </w:t>
        <w:br/>
        <w:t xml:space="preserve">complete helmknop in je microscoopbeeld te krijgen. Pas eventueel de vergroting aan. Je ziet een </w:t>
        <w:br/>
        <w:t>helmknop die is verdeeld in hokjes: de helmhokjes. In de helmhokjes liggen de stuifmeelkorrels.</w:t>
        <w:br/>
        <w:t xml:space="preserve">–  Bekijk één helmhokje met omliggende cellen. Kies </w:t>
        <w:br/>
        <w:t xml:space="preserve">voor een vergroting waarbij je de cellen het best </w:t>
        <w:br/>
        <w:t>ziet.</w:t>
        <w:br/>
        <w:t xml:space="preserve">–  Maak in het vak een natuurgetrouwe tekening van </w:t>
        <w:br/>
        <w:t xml:space="preserve">het helmhokje met omliggende cellen. Zorg dat je </w:t>
        <w:br/>
        <w:t>tekening voldoet aan de tekenregels.</w:t>
        <w:br/>
        <w:t xml:space="preserve">–  Bekijk één stuifmeelkorrel. Kies voor een grote </w:t>
        <w:br/>
        <w:t>vergroting (bijvoorbeeld 400×).</w:t>
        <w:br/>
        <w:t xml:space="preserve">–  Maak in het vak een natuurgetrouwe tekening van </w:t>
        <w:br/>
        <w:t xml:space="preserve">de stuifmeelkorrel. Teken alle details. Zorg dat je </w:t>
        <w:br/>
        <w:t>tekening voldoet aan de tekenregels.</w:t>
        <w:br/>
        <w:t>65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LAAT JE DOCENT DE TEKENING </w:t>
        <w:br/>
        <w:t>CONTROLEREN.</w:t>
        <w:br/>
        <w:t xml:space="preserve">LAAT JE DOCENT DE TEKENING </w:t>
        <w:br/>
        <w:t>CONTROLEREN.</w:t>
        <w:br/>
        <w:t xml:space="preserve">Helmhokje met omliggende cellen,  </w:t>
        <w:br/>
        <w:t xml:space="preserve">vergroting …×. </w:t>
        <w:br/>
        <w:t xml:space="preserve">Stuifmeelkorrel, vergroting …×.  </w:t>
        <w:br/>
        <w:t xml:space="preserve"> </w:t>
        <w:br/>
        <w:t xml:space="preserve"> </w:t>
        <w:br/>
        <w:t xml:space="preserve">practicum 9  </w:t>
        <w:br/>
        <w:t xml:space="preserve">  stuifmeelkorrels </w:t>
        <w:br/>
        <w:t xml:space="preserve">basisstof 5  </w:t>
        <w:br/>
        <w:t>WAT HEB JE NODIG?</w:t>
        <w:br/>
        <w:t xml:space="preserve">–  een klaargemaakt preparaat van stuifmeelkorrels van verschillende soorten planten  </w:t>
        <w:br/>
        <w:t>(zie afbeelding 93)</w:t>
        <w:br/>
        <w:t>– een microscoop</w:t>
        <w:br/>
        <w:t>– tekenmateriaal</w:t>
        <w:br/>
        <w:t>▼ Afb. 93  Stuifmeelkorrels van verschillende soorten planten (microscopische foto).</w:t>
        <w:br/>
        <w:t>WAT MOET JE DOEN?</w:t>
        <w:br/>
        <w:t xml:space="preserve">–  Bekijk het preparaat met de microscoop. Kies voor een vergroting waarbij je de stuifmeelkorrels </w:t>
        <w:br/>
        <w:t xml:space="preserve">het best ziet. Je ziet stuifmeelkorrels van insectenbloemen en van windbloemen. </w:t>
        <w:br/>
        <w:t xml:space="preserve">–  Maak in het vak tekeningen van minstens twee </w:t>
        <w:br/>
        <w:t xml:space="preserve">verschillende typen stuifmeelkorrels van </w:t>
        <w:br/>
        <w:t>insectenbloemen.</w:t>
        <w:br/>
        <w:t xml:space="preserve">– Maak in het vak tekeningen van minstens twee </w:t>
        <w:br/>
        <w:t xml:space="preserve">verschillende typen stuifmeelkorrels van </w:t>
        <w:br/>
        <w:t>windbloemen.</w:t>
        <w:br/>
        <w:t>66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LAAT JE DOCENT DE TEKENING </w:t>
        <w:br/>
        <w:t>CONTROLEREN.</w:t>
        <w:br/>
        <w:t xml:space="preserve">LAAT JE DOCENT DE TEKENING </w:t>
        <w:br/>
        <w:t>CONTROLEREN.</w:t>
        <w:br/>
        <w:t xml:space="preserve">Stuifmeelkorrels van  </w:t>
        <w:br/>
        <w:t xml:space="preserve">insectenbloemen, vergroting …×. </w:t>
        <w:br/>
        <w:t xml:space="preserve">Stuifmeelkorrels van windbloemen,  </w:t>
        <w:br/>
        <w:t xml:space="preserve">vergroting …×. </w:t>
        <w:br/>
        <w:t xml:space="preserve">practicum 10   een sperzieboon </w:t>
        <w:br/>
        <w:t xml:space="preserve">basisstof 6  </w:t>
        <w:br/>
        <w:t>WAT HEB JE NODIG?</w:t>
        <w:br/>
        <w:t>– een sperzieboon (zo compleet mogelijk)</w:t>
        <w:br/>
        <w:t>– een (scheer)mesje</w:t>
        <w:br/>
        <w:t>– tekenmateriaal</w:t>
        <w:br/>
        <w:t>WAT MOET JE DOEN?</w:t>
        <w:br/>
        <w:t>– Leg de sperzieboon voor je.</w:t>
        <w:br/>
        <w:t xml:space="preserve">–  Maak in het vak een tekening van het buitenaanzicht van de </w:t>
        <w:br/>
        <w:t xml:space="preserve">sperzieboon. Geef aan: overblijfsel van de bloemsteel – overblijfsel </w:t>
        <w:br/>
        <w:t>van de kelkbladeren – overblijfsel van de stijl – vrucht.</w:t>
        <w:br/>
        <w:t>LAAT JE DOCENT DE TEKENING CONTROLEREN.</w:t>
        <w:br/>
        <w:t xml:space="preserve">Sperzieboon, buitenaanzicht. </w:t>
        <w:br/>
        <w:t xml:space="preserve">▼ Afb. 94  Opengesneden sperzieboon </w:t>
        <w:br/>
        <w:t>met zaden.</w:t>
        <w:br/>
        <w:t>67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1  Planten</w:t>
        <w:br/>
        <w:t xml:space="preserve">–  Snijd de sperzieboon voorzichtig open langs een van de naden (zie afbeelding 94). Je ziet </w:t>
        <w:br/>
        <w:t xml:space="preserve">waarschijnlijk dat niet elk zaad even goed is ontwikkeld. Ook zie je dat de zaden met een steeltje </w:t>
        <w:br/>
        <w:t>vastzitten in de vrucht.</w:t>
        <w:br/>
        <w:t xml:space="preserve">–  Maak in het vak een tekening van de openliggende sperzieboon. Geef aan: steeltje – vrucht – </w:t>
        <w:br/>
        <w:t>zaad.</w:t>
        <w:br/>
        <w:t>LAAT JE DOCENT DE TEKENING CONTROLEREN.</w:t>
        <w:br/>
        <w:t xml:space="preserve">Opengesneden sperzieboon. </w:t>
        <w:br/>
        <w:t>68</w:t>
        <w:br/>
        <w:t>68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thema 2  Ecologie </w:t>
        <w:br/>
        <w:t>BASISSTOF 1 Eten en gegeten worden</w:t>
        <w:br/>
        <w:t>KENNIS</w:t>
        <w:br/>
        <w:t>opdracht 1</w:t>
        <w:br/>
        <w:t>Beantwoord de volgende vragen.</w:t>
        <w:br/>
        <w:t xml:space="preserve">1 </w:t>
        <w:br/>
        <w:t>Hoe noem je een reeks soorten, waarbij elke soort wordt opgegeten door de volgende soort?</w:t>
        <w:br/>
        <w:t xml:space="preserve">Een voedselketen. </w:t>
        <w:br/>
        <w:t>2 Wat is de betekenis van de richting van een pijl in een voedselketen? Streep de foute woorden door.</w:t>
        <w:br/>
        <w:t>Een pijl wijst ván een soort die EET / GEGETEN WORDT.</w:t>
        <w:br/>
        <w:t>Een pijl wijst náár een soort die EET / GEGETEN WORDT.</w:t>
        <w:br/>
        <w:t>3 Een voedselketen bestaat uit afvaleters, planten, planteneters en vleeseters.</w:t>
        <w:br/>
        <w:t>Welke organismen komen in de eerste schakel van deze voedselketen voor?</w:t>
        <w:br/>
        <w:t xml:space="preserve">Planten. </w:t>
        <w:br/>
        <w:t>4 Een voedselketen laat enkele voedselrelaties zien die in een bepaald gebied voorkomen.</w:t>
        <w:br/>
        <w:t>Hoe noem je alle voedselrelaties in een bepaald gebied?</w:t>
        <w:br/>
        <w:t xml:space="preserve">Een voedselweb (voedselnet). </w:t>
        <w:br/>
        <w:t xml:space="preserve">opdracht 2  </w:t>
        <w:br/>
        <w:t>Een voedselweb bestaat uit consumenten en producenten.</w:t>
        <w:br/>
        <w:t>Beantwoord de volgende vragen.</w:t>
        <w:br/>
        <w:t xml:space="preserve">1 </w:t>
        <w:br/>
        <w:t xml:space="preserve">Hoe worden de organismen met bladgroen in een voedselweb genoemd: consumenten, producenten </w:t>
        <w:br/>
        <w:t>of reducenten?</w:t>
        <w:br/>
        <w:t xml:space="preserve">Producenten. </w:t>
        <w:br/>
        <w:t>2 Planteneters zijn consumenten.</w:t>
        <w:br/>
        <w:t>Van welke orde zijn planteneters?</w:t>
        <w:br/>
        <w:t xml:space="preserve">Consumenten van de eerste orde. </w:t>
        <w:br/>
        <w:t>3 Tot welke orde(n) van de consumenten kunnen roofdieren behoren?</w:t>
        <w:br/>
        <w:t xml:space="preserve">Tot consumenten van de tweede en hogere orden. </w:t>
        <w:br/>
        <w:t>4 Tot welke orde(n) van de consumenten kunnen alleseters behoren?</w:t>
        <w:br/>
        <w:t xml:space="preserve">Tot de consumenten van de eerste en hogere orden. </w:t>
        <w:br/>
        <w:t xml:space="preserve">opdracht 3  </w:t>
        <w:br/>
        <w:t>Dode planten en dieren worden opgeruimd door afvaleters en reducenten.</w:t>
        <w:br/>
        <w:t>Vul de tabel in en beantwoord de vraag.</w:t>
        <w:br/>
        <w:t xml:space="preserve">1 </w:t>
        <w:br/>
        <w:t xml:space="preserve">Zet de organismen in de juiste kolom van de tabel. Kies uit: bacterie – duizendpoot – pissebed – </w:t>
        <w:br/>
        <w:t>schimmel.</w:t>
        <w:br/>
        <w:t>Afvaleters</w:t>
        <w:br/>
        <w:t>Reducenten</w:t>
        <w:br/>
        <w:t>duizendpoot</w:t>
        <w:br/>
        <w:t>bacteriën</w:t>
        <w:br/>
        <w:t>pissebed</w:t>
        <w:br/>
        <w:t>schimmels</w:t>
        <w:br/>
        <w:t>2 Afvaleters zijn consumenten.</w:t>
        <w:br/>
        <w:t>Tot welke orde(n) van de consumenten kunnen afvaleters behoren?</w:t>
        <w:br/>
        <w:t xml:space="preserve">Consumenten van de eerste en hogere orden. </w:t>
        <w:br/>
        <w:t>82</w:t>
        <w:br/>
        <w:t>82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4  </w:t>
        <w:br/>
        <w:t xml:space="preserve">In afbeelding 2 van je handboek zie je een voedselweb dat uit verschillende voedselketens </w:t>
        <w:br/>
        <w:t>bestaat.</w:t>
        <w:br/>
        <w:t xml:space="preserve">1 </w:t>
        <w:br/>
        <w:t>Noteer twee voedselketens uit de afbeelding die uit drie schakels bestaan.</w:t>
        <w:br/>
        <w:t xml:space="preserve">Voorbeelden van goede antwoorden zijn: </w:t>
        <w:br/>
        <w:t xml:space="preserve">– gras Ò konijn Ò vos </w:t>
        <w:br/>
        <w:t xml:space="preserve">– lijsterbes Ò merel Ò havik </w:t>
        <w:br/>
        <w:t xml:space="preserve">– gras Ò veldmuis Ò vos </w:t>
        <w:br/>
        <w:t xml:space="preserve">– gras Ò konijn Ò havik </w:t>
        <w:br/>
        <w:t xml:space="preserve">– gras Ò veldmuis Ò havik </w:t>
        <w:br/>
        <w:t xml:space="preserve">– lijsterbes Ò merel Ò vos </w:t>
        <w:br/>
        <w:t>2 Noteer de voedselketen uit de afbeelding die uit zeven schakels bestaat.</w:t>
        <w:br/>
        <w:t xml:space="preserve">lijsterbes             à bladluis              à lieveheersbeestje   à libel                   </w:t>
        <w:br/>
        <w:t xml:space="preserve">à kikker                 à slang                  à havik                </w:t>
        <w:br/>
        <w:t>TOEPASSING EN INZICHT</w:t>
        <w:br/>
        <w:t>opdracht 5</w:t>
        <w:br/>
        <w:t xml:space="preserve">In afbeelding 1 zie je een deel van het voedselweb van de Waddenzee. Er zijn alleen grote groepen </w:t>
        <w:br/>
        <w:t xml:space="preserve">organismen aangegeven. Plankton bestaat uit microscopisch kleine organismen die in het water </w:t>
        <w:br/>
        <w:t>zweven.</w:t>
        <w:br/>
        <w:t>Vul de tabel in en beantwoord de vragen.</w:t>
        <w:br/>
        <w:t xml:space="preserve">1 </w:t>
        <w:br/>
        <w:t>Zet alle organismen uit het voedselweb in de juiste kolom van de tabel.</w:t>
        <w:br/>
        <w:t>Consumenten</w:t>
        <w:br/>
        <w:t>Producenten</w:t>
        <w:br/>
        <w:t>Planteneters</w:t>
        <w:br/>
        <w:t>Alleseters</w:t>
        <w:br/>
        <w:t>Vleeseters</w:t>
        <w:br/>
        <w:t xml:space="preserve">plantaardig </w:t>
        <w:br/>
        <w:t>plankton</w:t>
        <w:br/>
        <w:t xml:space="preserve">dierlijk </w:t>
        <w:br/>
        <w:t>plankton</w:t>
        <w:br/>
        <w:t>garnalen</w:t>
        <w:br/>
        <w:t>mensen</w:t>
        <w:br/>
        <w:t>schelpdieren</w:t>
        <w:br/>
        <w:t>vissen</w:t>
        <w:br/>
        <w:t>vogels</w:t>
        <w:br/>
        <w:t>zeehonden</w:t>
        <w:br/>
        <w:t>2 Wat eten de vissen als ze consument van de tweede orde zijn?</w:t>
        <w:br/>
        <w:t xml:space="preserve">Schelpdieren, dierlijk plankton of garnalen die plantaardig plankton  </w:t>
        <w:br/>
        <w:t xml:space="preserve">hebben gegeten. </w:t>
        <w:br/>
        <w:t>3 Wat eten de vissen als ze consument van de derde orde zijn?</w:t>
        <w:br/>
        <w:t xml:space="preserve">Garnalen die dierlijk plankton hebben gegeten. </w:t>
        <w:br/>
        <w:t>4 Mensen kunnen vis eten die in de Waddenzee is gevangen.</w:t>
        <w:br/>
        <w:t>Tot welke orden van de consumenten behoren mensen dan?</w:t>
        <w:br/>
        <w:t xml:space="preserve">Mensen zijn dan consument van de derde of vierde orde. </w:t>
        <w:br/>
        <w:t>83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▼ Afb. 1  Deel van het voedselweb van de Waddenzee.</w:t>
        <w:br/>
        <w:t>mensen</w:t>
        <w:br/>
        <w:t>zeehonden</w:t>
        <w:br/>
        <w:t>vissen</w:t>
        <w:br/>
        <w:t>garnalen</w:t>
        <w:br/>
        <w:t>schelpdieren</w:t>
        <w:br/>
        <w:t>vogels</w:t>
        <w:br/>
        <w:t>dierlijk plankton</w:t>
        <w:br/>
        <w:t>plantaardig plankton</w:t>
        <w:br/>
        <w:t xml:space="preserve">opdracht 6  </w:t>
        <w:br/>
        <w:t>Voedselrelaties kun je weergeven in een voedselketen of in een voedselweb.</w:t>
        <w:br/>
        <w:t>Maak je zelf deel uit van een voedselketen of van een voedselweb? Leg je antwoord uit.</w:t>
        <w:br/>
        <w:t xml:space="preserve">Je maakt deel uit van een voedselweb, want je eet verschillende soorten  </w:t>
        <w:br/>
        <w:t xml:space="preserve">voedsel. Andere dieren (bijvoorbeeld luizen en muggen) ‘eten’ van jou. </w:t>
        <w:br/>
        <w:t xml:space="preserve">opdracht 7  </w:t>
        <w:br/>
        <w:t>Lees de context ‘Faunabeheer Veluwe’ in afbeelding 2. Beantwoord daarover de volgende vragen.</w:t>
        <w:br/>
        <w:t xml:space="preserve">1 </w:t>
        <w:br/>
        <w:t>Noteer in het voedselweb van afbeelding 3 de organismen die in de context worden genoemd.</w:t>
        <w:br/>
        <w:t>2 Noem twee redenen waarom het aantal wilde zwijnen zo groot is geworden.</w:t>
        <w:br/>
        <w:t xml:space="preserve">– Er is veel voedsel. </w:t>
        <w:br/>
        <w:t xml:space="preserve">– Er zijn geen natuurlijke vijanden. </w:t>
        <w:br/>
        <w:t>3 Welke twee schakels ontbreken in dit voedselweb?</w:t>
        <w:br/>
        <w:t xml:space="preserve">Er ontbreken (grote) roofdieren      </w:t>
        <w:br/>
        <w:t xml:space="preserve">      die op de wilde zwijnen kunnen jagen en  </w:t>
        <w:br/>
        <w:t xml:space="preserve">afvaleters.                               </w:t>
        <w:br/>
        <w:t>84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4 Als er op de wilde zwijnen wordt gejaagd, heeft dat ook gevolg voor de dassen.</w:t>
        <w:br/>
        <w:t>Neemt het aantal dassen toe of af? Leg uit waarom.</w:t>
        <w:br/>
        <w:t xml:space="preserve">Het aantal neemt toe       , want wilde zwijnen en dassen eten beide wortels en  </w:t>
        <w:br/>
        <w:t xml:space="preserve">bessen. Als er minder wilde zwijnen zijn, blijft er meer voedsel over voor de </w:t>
        <w:br/>
        <w:t xml:space="preserve">dassen. </w:t>
        <w:br/>
        <w:t xml:space="preserve">5 Vroeger leefden er wolven op de Veluwe. Sommige mensen denken dat de terugkeer van de wolf op </w:t>
        <w:br/>
        <w:t>de Veluwe kan helpen om het aantal wilde zwijnen onder controle te houden.</w:t>
        <w:br/>
        <w:t>Noem twee voor- en nadelen van de terugkeer van de wolf.</w:t>
        <w:br/>
        <w:t xml:space="preserve">Voorbeelden van juiste voordelen: </w:t>
        <w:br/>
        <w:t xml:space="preserve">– Het aantal wilde zwijnen neemt af. </w:t>
        <w:br/>
        <w:t xml:space="preserve">– Er zullen meer resten van dode dieren achterblijven waar allerlei  </w:t>
        <w:br/>
        <w:t xml:space="preserve">afvaleters van kunnen leven. </w:t>
        <w:br/>
        <w:t xml:space="preserve">Voorbeelden van juiste nadelen: </w:t>
        <w:br/>
        <w:t xml:space="preserve">– Wolven leven van de prooi die het gemakkelijkst kan worden gevangen.  </w:t>
        <w:br/>
        <w:t xml:space="preserve">Daardoor kunnen ze ook andere dieren dan wilde zwijnen gaan vangen,  </w:t>
        <w:br/>
        <w:t xml:space="preserve">bijvoorbeeld reeën, konijnen of verdwaalde huisdieren. </w:t>
        <w:br/>
        <w:t xml:space="preserve">– Bewoners en toeristen zijn vaak bang voor wolven. </w:t>
        <w:br/>
        <w:t>▼ Afb. 2</w:t>
        <w:br/>
        <w:t>▼ Afb. 3  Voedselweb.</w:t>
        <w:br/>
        <w:t>zaden</w:t>
        <w:br/>
        <w:t>wild zwijn</w:t>
        <w:br/>
        <w:t>besen</w:t>
        <w:br/>
        <w:t>gras</w:t>
        <w:br/>
        <w:t>beukennoojes</w:t>
        <w:br/>
        <w:t>eikels</w:t>
        <w:br/>
        <w:t>wortels</w:t>
        <w:br/>
        <w:t>muizen</w:t>
        <w:br/>
        <w:t>das</w:t>
        <w:br/>
        <w:t>Faunabeheer Veluwe</w:t>
        <w:br/>
        <w:t xml:space="preserve">Op de Veluwe leven onder andere wilde zwijnen, </w:t>
        <w:br/>
        <w:t xml:space="preserve">dassen en muizen. Muizen eten onder andere </w:t>
        <w:br/>
        <w:t xml:space="preserve">zaden van planten. Wilde zwijnen en dassen </w:t>
        <w:br/>
        <w:t xml:space="preserve">hebben beide bessen, wortels en muizen op het </w:t>
        <w:br/>
        <w:t xml:space="preserve">menu staan. Wilde zwijnen eten ook veel eikels en </w:t>
        <w:br/>
        <w:t xml:space="preserve">beukennootjes.  </w:t>
        <w:br/>
        <w:t xml:space="preserve">Door de zachte winters is er volop voedsel te </w:t>
        <w:br/>
        <w:t xml:space="preserve">vinden. Daardoor is het aantal wilde zwijnen </w:t>
        <w:br/>
        <w:t xml:space="preserve">tot meer dan 5000 toegenomen. Volgens de </w:t>
        <w:br/>
        <w:t xml:space="preserve">Faunabeheereenheid Gelderland moeten er 3800 </w:t>
        <w:br/>
        <w:t xml:space="preserve">wilde zwijnen worden gedood. De dieren moeten </w:t>
        <w:br/>
        <w:t xml:space="preserve">in juli en augustus worden afgeschoten wanneer </w:t>
        <w:br/>
        <w:t xml:space="preserve">ze weinig eten kunnen vinden. De zwijnen eten </w:t>
        <w:br/>
        <w:t xml:space="preserve">dan gras en doen dat van ’s ochtends vroeg tot </w:t>
        <w:br/>
        <w:t>’s avonds laat.</w:t>
        <w:br/>
        <w:t>85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8  </w:t>
        <w:br/>
        <w:t xml:space="preserve">Een parasiet is een organisme dat leeft ten koste van een plant, dier of mens. Doordat mensen </w:t>
        <w:br/>
        <w:t xml:space="preserve">veel reizen, kunnen parasieten zich gemakkelijk verspreiden. Een voorbeeld van een parasiet die </w:t>
        <w:br/>
        <w:t xml:space="preserve">zich op deze manier verspreidt, is de bedwants (zie afbeelding 4). Het is een insect dat dicht bij </w:t>
        <w:br/>
        <w:t xml:space="preserve">mensen leeft, bijvoorbeeld in bed. Net als een hoofdluis steken ze om bloed uit ons lichaam op te </w:t>
        <w:br/>
        <w:t>zuigen.</w:t>
        <w:br/>
        <w:t>Leg uit in welke schakels van de voedselketen bedwantsen en hoofdluizen kunnen voorkomen.</w:t>
        <w:br/>
        <w:t xml:space="preserve">Wanneer een bedwants of hoofdluis bloed haalt uit een mens die alleen  </w:t>
        <w:br/>
        <w:t xml:space="preserve"> </w:t>
        <w:br/>
        <w:t xml:space="preserve">planten eet, is het een consument van de tweede orde. Als de mens een  </w:t>
        <w:br/>
        <w:t xml:space="preserve">planteneter eet, is een bedwants of hoofdluis consument van de derde orde. </w:t>
        <w:br/>
        <w:t xml:space="preserve">Als de mens een vleeseter eet, is een bedwants of hoofdluis consument van   </w:t>
        <w:br/>
        <w:t xml:space="preserve">de vierde (of een hogere) orde. </w:t>
        <w:br/>
        <w:t>▼ Afb. 4  Bedwants.</w:t>
        <w:br/>
        <w:t>PLUS</w:t>
        <w:br/>
        <w:t>opdracht 9</w:t>
        <w:br/>
        <w:t xml:space="preserve">Voor de oostkust van de Verenigde Staten komen verschillende soorten grote haaien voor, zoals </w:t>
        <w:br/>
        <w:t xml:space="preserve">tijgerhaaien. Deze haaien jagen op onder andere koeneusroggen. Deze roggen eten vooral </w:t>
        <w:br/>
        <w:t xml:space="preserve">schelpdieren zoals kammossels. Doordat mensen op haaien jagen, is in de laatste veertig jaar het </w:t>
        <w:br/>
        <w:t xml:space="preserve">aantal grote haaien sterk afgenomen. Bovendien sterven veel grote haaien doordat ze verstrikt </w:t>
        <w:br/>
        <w:t>raken in visnetten.</w:t>
        <w:br/>
        <w:t>Beantwoord de volgende vragen.</w:t>
        <w:br/>
        <w:t xml:space="preserve">1 </w:t>
        <w:br/>
        <w:t xml:space="preserve">De organismen uit de tekst vormen samen een deel van een voedselketen. Om de voedselketen </w:t>
        <w:br/>
        <w:t>compleet te maken heb je meer informatie nodig.</w:t>
        <w:br/>
        <w:t>Welke informatie heb je nodig om de voedselketen compleet te kunnen maken?</w:t>
        <w:br/>
        <w:t xml:space="preserve">Je moet weten wat het voedsel is van de kammossels. </w:t>
        <w:br/>
        <w:t xml:space="preserve">2 Doordat het aantal grote haaien sterk is afgenomen, moest worden gestopt met het vissen op </w:t>
        <w:br/>
        <w:t>schelpdieren.</w:t>
        <w:br/>
        <w:t>Leg uit waarom met het vissen op schelpdieren moest worden gestopt.</w:t>
        <w:br/>
        <w:t xml:space="preserve">Het aantal koeneusroggen neemt toe. Daardoor worden er meer schelpdieren  </w:t>
        <w:br/>
        <w:t xml:space="preserve">gegeten door de koeneusroggen. Er blijven dan te weinig schelpdieren over  </w:t>
        <w:br/>
        <w:t xml:space="preserve">voor de visserij. </w:t>
        <w:br/>
        <w:t>86</w:t>
        <w:br/>
        <w:t>86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thema 2  Ecologie </w:t>
        <w:br/>
        <w:t>BASISSTOF 2 Piramiden</w:t>
        <w:br/>
        <w:t>KENNIS</w:t>
        <w:br/>
        <w:t>opdracht 10</w:t>
        <w:br/>
        <w:t>Beantwoord de volgende vragen.</w:t>
        <w:br/>
        <w:t xml:space="preserve">1 </w:t>
        <w:br/>
        <w:t xml:space="preserve">Een voedselketen bestaat uit consumenten van de eerste, tweede en </w:t>
        <w:br/>
        <w:t>derde orde en uit producenten.</w:t>
        <w:br/>
        <w:t xml:space="preserve">In welke schakel van de voedselketen komen meestal de meeste </w:t>
        <w:br/>
        <w:t>individuen voor?</w:t>
        <w:br/>
        <w:t xml:space="preserve">In de schakel van de producenten. </w:t>
        <w:br/>
        <w:t xml:space="preserve">2 Voedselrelaties kun je weergeven in een piramide van aantallen, maar </w:t>
        <w:br/>
        <w:t>ook in een piramide van biomassa.</w:t>
        <w:br/>
        <w:t xml:space="preserve">Welke piramide laat zien hoeveel individuen elke schakel van een </w:t>
        <w:br/>
        <w:t>voedselketen heeft?</w:t>
        <w:br/>
        <w:t xml:space="preserve">Een piramide van aantallen. </w:t>
        <w:br/>
        <w:t>3 Je ziet in afbeelding 5 een voedselketen weergegeven in de vorm van een piramide.</w:t>
        <w:br/>
        <w:t>Is dit een piramide van aantallen of een piramide van biomassa?</w:t>
        <w:br/>
        <w:t xml:space="preserve">Dit is een piramide van aantallen. </w:t>
        <w:br/>
        <w:t xml:space="preserve">opdracht 11 </w:t>
        <w:br/>
        <w:t>Beantwoord de volgende vragen.</w:t>
        <w:br/>
        <w:t xml:space="preserve">1 </w:t>
        <w:br/>
        <w:t>Hoe wordt het totale gewicht van alle organische stoffen in een organisme genoemd?</w:t>
        <w:br/>
        <w:t xml:space="preserve">Biomassa. </w:t>
        <w:br/>
        <w:t>2 Leg uit waarom een piramide van biomassa altijd een piramidevorm heeft.</w:t>
        <w:br/>
        <w:t xml:space="preserve">In een voedselketen wordt de biomassa in elke schakel kleiner. </w:t>
        <w:br/>
        <w:t xml:space="preserve">opdracht 12 </w:t>
        <w:br/>
        <w:t>Beantwoord de volgende vragen.</w:t>
        <w:br/>
        <w:t xml:space="preserve">1 </w:t>
        <w:br/>
        <w:t>In een voedselketen wordt zonne-energie vastgelegd in energierijke organische stoffen.</w:t>
        <w:br/>
        <w:t>Gebeurt dat bij de producenten of bij de consumenten van de eerste, tweede of derde orde?</w:t>
        <w:br/>
        <w:t xml:space="preserve">Bij de producenten. </w:t>
        <w:br/>
        <w:t>2 In een voedselketen wordt energie doorgegeven van de ene schakel naar de volgende schakel.</w:t>
        <w:br/>
        <w:t>Is dit energie die is opgeslagen in onverteerbare stoffen, in brandstoffen of in bouwstoffen?</w:t>
        <w:br/>
        <w:t xml:space="preserve">Dit is de energie die is opgeslagen in bouwstoffen. </w:t>
        <w:br/>
        <w:t>3 Leg uit waarom consumenten van de tweede orde niet kunnen leven zonder planten.</w:t>
        <w:br/>
        <w:t xml:space="preserve">Consumenten van de tweede orde nemen energierijke stoffen op uit het  </w:t>
        <w:br/>
        <w:t xml:space="preserve">lichaam van planteneters. Planteneters halen die energierijke stoffen uit  </w:t>
        <w:br/>
        <w:t xml:space="preserve">planten. Zonder planten gaan de planteneters dood en is er geen voedsel  </w:t>
        <w:br/>
        <w:t xml:space="preserve">meer voor consumenten van de tweede orde. </w:t>
        <w:br/>
        <w:t>▼ Afb. 5  Een voedselpiramide.</w:t>
        <w:br/>
        <w:t>roofvogel</w:t>
        <w:br/>
        <w:t>kleine vogels</w:t>
        <w:br/>
        <w:t>kleine diertjes</w:t>
        <w:br/>
        <w:t>bomen</w:t>
        <w:br/>
        <w:t>87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13 </w:t>
        <w:br/>
        <w:t xml:space="preserve">In afbeelding 6 is de energiestroom in een voedselketen weergegeven.  </w:t>
        <w:br/>
        <w:t xml:space="preserve">De pijlen in de afbeelding zijn steeds kleiner getekend om aan te geven dat de energie maar voor </w:t>
        <w:br/>
        <w:t>een deel wordt doorgegeven. Noem hiervoor twee oorzaken.</w:t>
        <w:br/>
        <w:t xml:space="preserve">Voorbeelden van juiste antwoorden zijn: </w:t>
        <w:br/>
        <w:t xml:space="preserve">– Een deel van de energie is opgeslagen in brandstoffen. Brandstoffen  </w:t>
        <w:br/>
        <w:t xml:space="preserve">worden niet doorgegeven aan de volgende schakel van de voedselketen. </w:t>
        <w:br/>
        <w:t xml:space="preserve">– Niet alle organismen worden opgegeten. Organische stoffen uit organismen </w:t>
        <w:br/>
        <w:t xml:space="preserve">die sterven, worden niet doorgegeven in de voedselketen. </w:t>
        <w:br/>
        <w:t xml:space="preserve">– Niet alle organische stoffen kunnen worden verteerd. De energierijke  </w:t>
        <w:br/>
        <w:t xml:space="preserve">stoffen uit de onverteerde resten verlaten met de uitwerpselen het  </w:t>
        <w:br/>
        <w:t xml:space="preserve">lichaam. </w:t>
        <w:br/>
        <w:t>▼ Afb. 6  Energiestroom in een voedselketen.</w:t>
        <w:br/>
        <w:t>TOEPASSING EN INZICHT</w:t>
        <w:br/>
        <w:t>opdracht 14</w:t>
        <w:br/>
        <w:t xml:space="preserve">Een groep onderzoekers heeft een stuk grasland onderzocht. Behalve planten leven er ook </w:t>
        <w:br/>
        <w:t xml:space="preserve">planteneters, vleeseters en roofvogels. De voedselrelaties in dit grasland zijn weergegeven in een </w:t>
        <w:br/>
        <w:t>piramide van aantallen (zie afbeelding 7).</w:t>
        <w:br/>
        <w:t>In de piramide van aantallen stelt één centimeter 400 000 organismen voor.</w:t>
        <w:br/>
        <w:t>De onderzoekers hebben de gemiddelde biomassa van een organisme bepaald.</w:t>
        <w:br/>
        <w:t xml:space="preserve">1 </w:t>
        <w:br/>
        <w:t>Maak de tabel af.</w:t>
        <w:br/>
        <w:t xml:space="preserve">–  Lees uit het diagram van afbeelding 7 af hoeveel organismen in elke schakel voorkomen en vul </w:t>
        <w:br/>
        <w:t>deze aantallen in de tabel in.</w:t>
        <w:br/>
        <w:t xml:space="preserve">–  Bereken de totale biomassa in elke schakel en vul de uitkomsten in de tabel in. Rond steeds af </w:t>
        <w:br/>
        <w:t>op hele getallen.</w:t>
        <w:br/>
        <w:t>Groepen organismen</w:t>
        <w:br/>
        <w:t>Aantal organismen</w:t>
        <w:br/>
        <w:t xml:space="preserve">Gemiddelde biomassa van </w:t>
        <w:br/>
        <w:t>een organisme (g)</w:t>
        <w:br/>
        <w:t>Totale biomassa (kg)</w:t>
        <w:br/>
        <w:t>Producenten</w:t>
        <w:br/>
        <w:t>4 000 000</w:t>
        <w:br/>
        <w:t>0,78</w:t>
        <w:br/>
        <w:t>3120</w:t>
        <w:br/>
        <w:t>Consumenten van de eerste orde</w:t>
        <w:br/>
        <w:t>480 000</w:t>
        <w:br/>
        <w:t>0,37</w:t>
        <w:br/>
        <w:t>178</w:t>
        <w:br/>
        <w:t>Consumenten van de tweede orde</w:t>
        <w:br/>
        <w:t>80 000</w:t>
        <w:br/>
        <w:t>0,71</w:t>
        <w:br/>
        <w:t>57</w:t>
        <w:br/>
        <w:t>Consumenten van de derde orde</w:t>
        <w:br/>
        <w:t>3</w:t>
        <w:br/>
        <w:t>700</w:t>
        <w:br/>
        <w:t>2</w:t>
        <w:br/>
        <w:t>88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▼ Afb. 7  Piramide van aantallen organismen in een stuk grasland.</w:t>
        <w:br/>
        <w:t>consumenten tweede orde</w:t>
        <w:br/>
        <w:t>consumenten eerste orde</w:t>
        <w:br/>
        <w:t>consumenten derde orde</w:t>
        <w:br/>
        <w:t>producenten</w:t>
        <w:br/>
        <w:t xml:space="preserve">2 Maak met behulp van de door jou ingevulde tabel een piramide van biomassa in afbeelding 8. De </w:t>
        <w:br/>
        <w:t>hoogte van elke trede is 1 cm. Gebruik als schaal 1 cm = 300 kg.</w:t>
        <w:br/>
        <w:t>Noteer de namen van de vier schakels van de voedselketen naast de treden van de piramide.</w:t>
        <w:br/>
        <w:t>▼ Afb. 8  Schakels van de voedselketen.</w:t>
        <w:br/>
        <w:t>consumenten tweede orde</w:t>
        <w:br/>
        <w:t>consumenten eerste orde</w:t>
        <w:br/>
        <w:t>consumenten derde orde</w:t>
        <w:br/>
        <w:t>producenten</w:t>
        <w:br/>
        <w:t xml:space="preserve">opdracht 15 </w:t>
        <w:br/>
        <w:t xml:space="preserve">Lees de context ‘Ganzen in Luilekkerland’ in afbeelding 11 van je handboek. Beantwoord daarover </w:t>
        <w:br/>
        <w:t>de volgende vragen.</w:t>
        <w:br/>
        <w:t xml:space="preserve">1 </w:t>
        <w:br/>
        <w:t>Sommige boeren vervangen Engels raaigras door een andere, minder voedzame grassoort.</w:t>
        <w:br/>
        <w:t xml:space="preserve">Zal dit gevolgen hebben voor de overlast die de boeren ondervinden door de ganzen? Leg je </w:t>
        <w:br/>
        <w:t>antwoord uit.</w:t>
        <w:br/>
        <w:t xml:space="preserve">Minder voedzaam gras zorgt ervoor dat de ganzen minder voedingsstoffen  </w:t>
        <w:br/>
        <w:t xml:space="preserve">krijgen. Hierdoor zullen er minder eieren worden gelegd en neemt het  </w:t>
        <w:br/>
        <w:t xml:space="preserve">aantal ganzen af. De overlast neemt dan ook af. </w:t>
        <w:br/>
        <w:t xml:space="preserve">De ganzen die in Nederland overwinteren, vliegen in het voorjaar naar Siberië en het noorden van </w:t>
        <w:br/>
        <w:t xml:space="preserve">Scandinavië. Daar leven ze op grote vlakten en eten gras. Op de grond maken zij hun nesten waarin zij de </w:t>
        <w:br/>
        <w:t xml:space="preserve">eieren uitbroeden en de jongen verzorgen. De jongen zijn in het begin hulpeloos en veel jongen worden </w:t>
        <w:br/>
        <w:t xml:space="preserve">opgegeten door vossen en roofvogels. In hetzelfde gebied leven veel kleine knaagdieren, zoals lemmingen </w:t>
        <w:br/>
        <w:t>die ook gras eten. De lemmingen worden in grote aantallen opgegeten door vossen en roofvogels.</w:t>
        <w:br/>
        <w:t>2 Vul in het voedselweb van afbeelding 9 de genoemde organismen in.</w:t>
        <w:br/>
        <w:t>3 In de jaren dat er veel lemmingen zijn, overleven veel jonge ganzen.</w:t>
        <w:br/>
        <w:t>Leg uit hoe dat komt.</w:t>
        <w:br/>
        <w:t xml:space="preserve">De vossen en roofvogels eten dan veel lemmingen en minder jonge ganzen.  </w:t>
        <w:br/>
        <w:t xml:space="preserve">Daardoor blijven meer jonge ganzen in leven. </w:t>
        <w:br/>
        <w:t>89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▼ Afb. 9  Voedselweb.</w:t>
        <w:br/>
        <w:t>vos</w:t>
        <w:br/>
        <w:t>gras</w:t>
        <w:br/>
        <w:t>roovogel</w:t>
        <w:br/>
        <w:t>gans</w:t>
        <w:br/>
        <w:t>lemming</w:t>
        <w:br/>
        <w:t>PLUS</w:t>
        <w:br/>
        <w:t>opdracht 16</w:t>
        <w:br/>
        <w:t xml:space="preserve">Voor een veehouder is het belangrijk dat de weilanden veel gras opleveren. Dat gras is nodig om </w:t>
        <w:br/>
        <w:t>de koeien zo veel mogelijk melk en vlees te laten produceren.</w:t>
        <w:br/>
        <w:t xml:space="preserve">In een weiland wordt per vierkante meter in een jaar tijd 21 500 kJ energie vastgelegd in stoffen </w:t>
        <w:br/>
        <w:t xml:space="preserve">waaruit het gras bestaat. De koeien nemen hiervan 3050 kJ aan energie op. Andere planteneters, </w:t>
        <w:br/>
        <w:t xml:space="preserve">zoals slakken en insecten, nemen 3550 kJ aan energie op. De rest wordt opgenomen door </w:t>
        <w:br/>
        <w:t>reducenten als het gras sterft en vergaat.</w:t>
        <w:br/>
        <w:t>Beantwoord de volgende vragen.</w:t>
        <w:br/>
        <w:t xml:space="preserve">1 </w:t>
        <w:br/>
        <w:t>Hoeveel energie per vierkante meter per jaar is vastgelegd in grasplanten die sterven en vergaan?</w:t>
        <w:br/>
        <w:t xml:space="preserve">14 900 kJ.        </w:t>
        <w:br/>
        <w:t xml:space="preserve">   </w:t>
        <w:br/>
        <w:t xml:space="preserve">2 Geef in de volgende tabel aan hoeveel procent van de energie uit de grasplanten wordt opgenomen </w:t>
        <w:br/>
        <w:t xml:space="preserve">door de verschillende dieren die in het weiland leven. Geef het antwoord in één decimaal </w:t>
        <w:br/>
        <w:t>nauwkeurig.</w:t>
        <w:br/>
        <w:t>Koeien</w:t>
        <w:br/>
        <w:t xml:space="preserve">14,2 </w:t>
        <w:br/>
        <w:t>%</w:t>
        <w:br/>
        <w:t>Andere planteneters</w:t>
        <w:br/>
        <w:t>16,5      %</w:t>
        <w:br/>
        <w:t>Reducenten</w:t>
        <w:br/>
        <w:t>69,3      %</w:t>
        <w:br/>
        <w:t xml:space="preserve">3 Het grootste deel van de energie die de koeien opnemen, zit in stoffen die onverteerbaar zijn. </w:t>
        <w:br/>
        <w:t xml:space="preserve">Daardoor komt 62% van de opgenomen energie terecht in de ontlasting. De koeien gebruiken 33% </w:t>
        <w:br/>
        <w:t>van de opgenomen energie om te bewegen en om lichaamswarmte te maken.</w:t>
        <w:br/>
        <w:t>Wat gebeurt er met de overige 5% van de opgenomen energie?</w:t>
        <w:br/>
        <w:t xml:space="preserve">Deze energie wordt gebruikt voor de productie van vlees en melk. </w:t>
        <w:br/>
        <w:t xml:space="preserve">4 In een weiland wordt, zoals hiervoor al gesteld, per vierkante meter in één jaar tijd 21 500 kJ </w:t>
        <w:br/>
        <w:t>vastgelegd in stoffen waaruit het gras bestaat.</w:t>
        <w:br/>
        <w:t xml:space="preserve">Bereken hoeveel procent van deze energie terechtkomt in het vlees en de melk die mensen </w:t>
        <w:br/>
        <w:t>gebruiken. Geef je antwoord in twee decimalen.</w:t>
        <w:br/>
        <w:t xml:space="preserve">0,71%.     </w:t>
        <w:br/>
        <w:t xml:space="preserve"> </w:t>
        <w:br/>
        <w:t xml:space="preserve">5 Een deel van de wereldbevolking lijdt honger. Sommige mensen beweren dat er geen honger hoeft te </w:t>
        <w:br/>
        <w:t>worden geleden als iedereen minder vlees zou eten.</w:t>
        <w:br/>
        <w:t>Leg dat uit.</w:t>
        <w:br/>
        <w:t xml:space="preserve">Bij vleeseters gaat er veel energie verloren in de schakels tussen de planten </w:t>
        <w:br/>
        <w:t xml:space="preserve">en de vleeseter. Bij planteneters bestaat de voedselketen uit minder  </w:t>
        <w:br/>
        <w:t xml:space="preserve">schakels waardoor er minder energie verloren gaat. Je kunt dan met  </w:t>
        <w:br/>
        <w:t xml:space="preserve">dezelfde hoeveelheid plantaardig voedsel meer mensen te eten geven. </w:t>
        <w:br/>
        <w:t>90</w:t>
        <w:br/>
        <w:t>90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thema 2  Ecologie </w:t>
        <w:br/>
        <w:t>BASISSTOF 3 Kringlopen</w:t>
        <w:br/>
        <w:t>KENNIS</w:t>
        <w:br/>
        <w:t>opdracht 17</w:t>
        <w:br/>
        <w:t>Beantwoord de volgende vragen.</w:t>
        <w:br/>
        <w:t xml:space="preserve">1 </w:t>
        <w:br/>
        <w:t>Lucht bestaat voornamelijk uit koolstofdioxide, stikstof en zuurstof.</w:t>
        <w:br/>
        <w:t>In welk van deze gassen komt koolstof voor?</w:t>
        <w:br/>
        <w:t xml:space="preserve">In koolstofdioxide. </w:t>
        <w:br/>
        <w:t>2 Koolstof komt ook voor in planten en dieren.</w:t>
        <w:br/>
        <w:t>Is koolstof nodig voor de opbouw van anorganische of organische stoffen?</w:t>
        <w:br/>
        <w:t xml:space="preserve">Van organische stoffen. </w:t>
        <w:br/>
        <w:t xml:space="preserve">Planteneters eten planten. Hierbij komen de plantaardige organische stoffen in het lichaam van een </w:t>
        <w:br/>
        <w:t>dier terecht. Het dier kan deze stoffen gebruiken als brandstoffen of als bouwstoffen.</w:t>
        <w:br/>
        <w:t>3 Waar blijft de koolstof als organische stoffen worden gebruikt als brandstof?</w:t>
        <w:br/>
        <w:t xml:space="preserve">Koolstof komt terecht in koolstofdioxide in de lucht. </w:t>
        <w:br/>
        <w:t xml:space="preserve">4 Waar blijft de koolstof als deze organische stoffen in het lichaam van een dier worden gebruikt als </w:t>
        <w:br/>
        <w:t>bouwstoffen?</w:t>
        <w:br/>
        <w:t xml:space="preserve">Koolstof komt terecht in dierlijke organische stoffen. </w:t>
        <w:br/>
        <w:t xml:space="preserve">opdracht 18 </w:t>
        <w:br/>
        <w:t>Beantwoord de volgende vragen.</w:t>
        <w:br/>
        <w:t xml:space="preserve">1 </w:t>
        <w:br/>
        <w:t>Sommige organische stoffen zijn onverteerbaar. Deze stoffen komen terecht in de uitwerpselen.</w:t>
        <w:br/>
        <w:t xml:space="preserve">Wie gebruiken de organische stoffen uit uitwerpselen: alleseters, planten of schimmels en </w:t>
        <w:br/>
        <w:t>bacteriën?</w:t>
        <w:br/>
        <w:t xml:space="preserve">Schimmels en bacteriën. </w:t>
        <w:br/>
        <w:t xml:space="preserve">2 Gebruiken organismen die organische stoffen uit uitwerpselen opnemen, deze stoffen voornamelijk </w:t>
        <w:br/>
        <w:t>als bouwstoffen of als brandstoffen?</w:t>
        <w:br/>
        <w:t xml:space="preserve">Schimmels en bacteriën gebruiken de organische stoffen uit uitwerpselen  </w:t>
        <w:br/>
        <w:t xml:space="preserve">vooral als brandstof. </w:t>
        <w:br/>
        <w:t>3 Leg uit dat reducenten de kringloop van stoffen compleet maken.</w:t>
        <w:br/>
        <w:t xml:space="preserve">Reducenten zetten de organische stoffen uit dode organismen of  </w:t>
        <w:br/>
        <w:t xml:space="preserve">uitwerpselen om in koolstofdioxide, water en mineralen. Deze stoffen  </w:t>
        <w:br/>
        <w:t xml:space="preserve">kunnen weer door planten worden opgenomen. </w:t>
        <w:br/>
        <w:t xml:space="preserve">opdracht 19 </w:t>
        <w:br/>
        <w:t xml:space="preserve">In afbeelding 10 staat een deel van de koolstofkringloop schematisch getekend. Bij een boom en </w:t>
        <w:br/>
        <w:t>een olifant staan negen vakken.</w:t>
        <w:br/>
        <w:t xml:space="preserve">Noteer de woorden in het juiste vak. Kies uit: dierlijke energierijke stoffen – energierijke stoffen in </w:t>
        <w:br/>
        <w:t xml:space="preserve">bacteriën en schimmels – fotosynthese – glucose – koolstofdioxide – plantaardige energierijke </w:t>
        <w:br/>
        <w:t>stoffen – verbranding (3×).</w:t>
        <w:br/>
        <w:t>91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▼ Afb. 10  Koolstofkringloop (schematisch).</w:t>
        <w:br/>
        <w:t>glucose</w:t>
        <w:br/>
        <w:t>fo tos ynthese</w:t>
        <w:br/>
        <w:t>koolstodioxide</w:t>
        <w:br/>
        <w:t>verbranding</w:t>
        <w:br/>
        <w:t>verbranding</w:t>
        <w:br/>
        <w:t>plantaardige</w:t>
        <w:br/>
        <w:t>energierijke</w:t>
        <w:br/>
        <w:t xml:space="preserve">sto f fen </w:t>
        <w:br/>
        <w:t xml:space="preserve">dierlijke </w:t>
        <w:br/>
        <w:t>energierijke</w:t>
        <w:br/>
        <w:t xml:space="preserve">sto f fen </w:t>
        <w:br/>
        <w:t>energierijke</w:t>
        <w:br/>
        <w:t>sto f fen in</w:t>
        <w:br/>
        <w:t>bacteriën en</w:t>
        <w:br/>
        <w:t>schimmels</w:t>
        <w:br/>
        <w:t>verbranding</w:t>
        <w:br/>
        <w:t xml:space="preserve">opdracht 20 </w:t>
        <w:br/>
        <w:t>Beantwoord de volgende vragen.</w:t>
        <w:br/>
        <w:t xml:space="preserve">1 </w:t>
        <w:br/>
        <w:t xml:space="preserve">Waarvoor gebruiken planten stikstof: voor het maken van eiwitten, voor het maken van koolhydraten </w:t>
        <w:br/>
        <w:t>of voor het maken van vetten?</w:t>
        <w:br/>
        <w:t xml:space="preserve">Voor het maken van eiwitten. </w:t>
        <w:br/>
        <w:t>2 Waaruit nemen planten stikstof op: uit ammoniak, uit ammonium, uit nitraat of uit lucht?</w:t>
        <w:br/>
        <w:t xml:space="preserve">Uit nitraat. </w:t>
        <w:br/>
        <w:t>3 Vleeseters nemen via hun voedsel dierlijke eiwitten op.</w:t>
        <w:br/>
        <w:t xml:space="preserve">Hoe gebruikt een dier deze eiwitten: vooral als brandstof, vooral als bouwstof of vooral als </w:t>
        <w:br/>
        <w:t>reservestof?</w:t>
        <w:br/>
        <w:t xml:space="preserve">Vooral als brandstof. </w:t>
        <w:br/>
        <w:t>4 Welke functie hebben rottingsbacteriën in de stikstofkringloop?</w:t>
        <w:br/>
        <w:t xml:space="preserve">Rottingsbacteriën zetten de eiwitten uit uitwerpselen en dode planten en  </w:t>
        <w:br/>
        <w:t xml:space="preserve">dieren om in ammoniak. </w:t>
        <w:br/>
        <w:t>5 Welke functie hebben stikstofbindende bacteriën in de stikstofkringloop?</w:t>
        <w:br/>
        <w:t xml:space="preserve">Deze bacteriën zorgen ervoor dat stikstof uit de lucht wordt omgezet in  </w:t>
        <w:br/>
        <w:t xml:space="preserve">nitraat. </w:t>
        <w:br/>
        <w:t xml:space="preserve">opdracht 21 </w:t>
        <w:br/>
        <w:t>Vul de volgende zinnen in.</w:t>
        <w:br/>
        <w:t xml:space="preserve">Kies uit: ammoniak – eiwitten – nitraat – producenten – rottingsbacteriën – stikstof (2×) – </w:t>
        <w:br/>
        <w:t>wortelknolletjes.</w:t>
        <w:br/>
        <w:t xml:space="preserve">Lucht bevat ongeveer 80% stikstof.                  Planten kunnen deze stof niet opnemen, </w:t>
        <w:br/>
        <w:t xml:space="preserve">maar sommige bacteriën wel. Deze bacteriën komen voor in wortelknolletjes.     </w:t>
        <w:br/>
        <w:t xml:space="preserve">Planten halen stikstof                   uit de bodem in de vorm van nitraat.                 </w:t>
        <w:br/>
        <w:t xml:space="preserve">Hiermee maken planten eiwitten.               </w:t>
        <w:br/>
        <w:t xml:space="preserve">Omdat planten organische stoffen kunnen maken, noemen we ze ook wel producenten. </w:t>
        <w:br/>
        <w:t xml:space="preserve">   </w:t>
        <w:br/>
        <w:t xml:space="preserve">De dode resten van planten en dieren worden afgebroken door rottingsbacteriën.     Hierbij </w:t>
        <w:br/>
        <w:t>kan ammoniak              ontstaan.</w:t>
        <w:br/>
        <w:t>92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22 </w:t>
        <w:br/>
        <w:t xml:space="preserve">Lees de context ‘Paddenstoelen: echte opruimers!’ in afbeelding 11. Beantwoord daarover de </w:t>
        <w:br/>
        <w:t>volgende vragen.</w:t>
        <w:br/>
        <w:t>▼ Afb. 11</w:t>
        <w:br/>
        <w:t xml:space="preserve">1 </w:t>
        <w:br/>
        <w:t>In afbeelding 12 zie je een leeg voedselweb.</w:t>
        <w:br/>
        <w:t xml:space="preserve">Vul de afbeelding verder in. Maak er een voedselweb van </w:t>
        <w:br/>
        <w:t xml:space="preserve">waarin een mens koffie drinkt en vegetarische kroketten </w:t>
        <w:br/>
        <w:t>eet die oesterzwammen bevatten.</w:t>
        <w:br/>
        <w:t xml:space="preserve">2 De oesterzwam bevat eiwitten die onder andere zijn </w:t>
        <w:br/>
        <w:t>opgebouwd uit stikstof.</w:t>
        <w:br/>
        <w:t xml:space="preserve">Leg uit hoe de oesterzwam aan de stikstof komt die </w:t>
        <w:br/>
        <w:t>nodig is voor het maken van eiwitten.</w:t>
        <w:br/>
        <w:t xml:space="preserve">De oesterzwam haalt de stikstof uit (eiwitten in) de koffieprut. </w:t>
        <w:br/>
        <w:t>3 Is de oesterzwam een consument of een reducent? Leg je antwoord uit.</w:t>
        <w:br/>
        <w:t xml:space="preserve">Een reducent      , want de oesterzwam haalt zijn organische stoffen uit dode  </w:t>
        <w:br/>
        <w:t xml:space="preserve">resten van de koffieplant. </w:t>
        <w:br/>
        <w:t>TOEPASSING EN INZICHT</w:t>
        <w:br/>
        <w:t>opdracht 23</w:t>
        <w:br/>
        <w:t>Vul in en beantwoord de vragen.</w:t>
        <w:br/>
        <w:t xml:space="preserve">1 </w:t>
        <w:br/>
        <w:t>In afbeelding 13 zie je een kringloop van stoffen waarin woorden ontbreken.</w:t>
        <w:br/>
        <w:t xml:space="preserve">Vul de juiste woorden in. Kies uit: anorganische stoffen – gras – muis – schimmels en bacteriën – </w:t>
        <w:br/>
        <w:t>sprinkhaan – torenvalk.</w:t>
        <w:br/>
        <w:t>▼ Afb. 13  Kringloop van stoffen.</w:t>
        <w:br/>
        <w:t>gras</w:t>
        <w:br/>
        <w:t>sprinkhaan</w:t>
        <w:br/>
        <w:t>schimmels en bacteriën</w:t>
        <w:br/>
        <w:t>anorganische stoffen</w:t>
        <w:br/>
        <w:t>muis</w:t>
        <w:br/>
        <w:t>torenvalk</w:t>
        <w:br/>
        <w:t>Paddenstoelen: echte opruimers!</w:t>
        <w:br/>
        <w:t xml:space="preserve">In de herfst zie je buiten veel paddenstoelen. </w:t>
        <w:br/>
        <w:t xml:space="preserve">Sommige zijn eetbaar, andere zijn zeer giftig. Eetbare </w:t>
        <w:br/>
        <w:t xml:space="preserve">paddenstoelen kun je het best in de winkel halen, </w:t>
        <w:br/>
        <w:t xml:space="preserve">bijvoorbeeld champignons en oesterzwammen. Deze </w:t>
        <w:br/>
        <w:t>paddenstoelen komen uit kwekerijen.</w:t>
        <w:br/>
        <w:t xml:space="preserve">Oesterzwammen worden soms gekweekt op </w:t>
        <w:br/>
        <w:t xml:space="preserve">koffieprut uit koffiehuizen en restaurants. De </w:t>
        <w:br/>
        <w:t xml:space="preserve">koffieprut die overblijft, wordt gemengd met gemalen </w:t>
        <w:br/>
        <w:t xml:space="preserve">krijt. Daarna is het een prima voedingsbodem voor </w:t>
        <w:br/>
        <w:t xml:space="preserve">oesterzwammen. Die oesterzwammen worden </w:t>
        <w:br/>
        <w:t xml:space="preserve">bijvoorbeeld verwerkt in vegetarische kroketten </w:t>
        <w:br/>
        <w:t xml:space="preserve">en bitterballen. De voedingsbodem waarop de </w:t>
        <w:br/>
        <w:t xml:space="preserve">oesterzwammen groeiden, kan worden gebruikt </w:t>
        <w:br/>
        <w:t xml:space="preserve">voor het maken van tuincompost. Zo blijft er van de </w:t>
        <w:br/>
        <w:t>koffieprut niets meer over.</w:t>
        <w:br/>
        <w:t>oesterzwam</w:t>
        <w:br/>
        <w:t>▼ Afb. 12  Voedselweb.</w:t>
        <w:br/>
        <w:t>koeplant</w:t>
        <w:br/>
        <w:t>oesterzwam</w:t>
        <w:br/>
        <w:t>mens</w:t>
        <w:br/>
        <w:t>93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2 Welke anorganische stoffen worden in het schema bedoeld?</w:t>
        <w:br/>
        <w:t xml:space="preserve">Water, koolstofdioxide, nitraat (en andere voedingszouten). </w:t>
        <w:br/>
        <w:t>3 Door fotosynthese wordt in het gras glucose gemaakt.</w:t>
        <w:br/>
        <w:t>Welke koolhydraten kan de plant uit glucose maken?</w:t>
        <w:br/>
        <w:t xml:space="preserve">Zetmeel, suiker en cellulose. </w:t>
        <w:br/>
        <w:t>4 Welke van deze koolhydraten kun je alleen in planten vinden?</w:t>
        <w:br/>
        <w:t xml:space="preserve">Zetmeel en cellulose. </w:t>
        <w:br/>
        <w:t xml:space="preserve">5 Bij verbranding wordt energie vrijgemaakt uit organische stoffen. Hierbij ontstaan water en </w:t>
        <w:br/>
        <w:t>koolstofdioxide.</w:t>
        <w:br/>
        <w:t>In welke organismen uit de voedselketen in afbeelding 13 treedt verbranding op?</w:t>
        <w:br/>
        <w:t xml:space="preserve">In gras, muis, schimmels en bacteriën, sprinkhaan, torenvalk. </w:t>
        <w:br/>
        <w:t xml:space="preserve">opdracht 24 </w:t>
        <w:br/>
        <w:t>Beantwoord de volgende vragen.</w:t>
        <w:br/>
        <w:t xml:space="preserve">1 </w:t>
        <w:br/>
        <w:t>Mest van koeien bestaat voor een belangrijk deel uit uitwerpselen.</w:t>
        <w:br/>
        <w:t>Leg uit dat door het bemesten van de grond met koemest meer stikstof in de grond komt.</w:t>
        <w:br/>
        <w:t xml:space="preserve">In de uitwerpselen zitten eiwitten. Rottingsbacteriën zetten de eiwitten  </w:t>
        <w:br/>
        <w:t xml:space="preserve">om in ammoniak. In het grondwater lost dit op tot ammonium. Bacteriën  </w:t>
        <w:br/>
        <w:t xml:space="preserve">zetten ammonium om in nitraat. Nitraat bevat stikstof. </w:t>
        <w:br/>
        <w:t>2 Waarom wordt op stikstofarme grond klaver en lupine verbouwd?</w:t>
        <w:br/>
        <w:t xml:space="preserve">In de wortelknolletjes van deze planten komen stikstofbindende bacteriën  </w:t>
        <w:br/>
        <w:t xml:space="preserve">voor. Deze bacteriën kunnen stikstof uit de lucht opnemen en vastleggen in </w:t>
        <w:br/>
        <w:t xml:space="preserve">nitraat. Hierdoor wordt de grond stikstofrijker (vruchtbaarder). </w:t>
        <w:br/>
        <w:t xml:space="preserve">3 Het verbouwen en vervolgens onderploegen van klaver en lupine op stikstofarme grond wordt wel </w:t>
        <w:br/>
        <w:t>‘groenbemesting’ genoemd.</w:t>
        <w:br/>
        <w:t>Leg deze term uit.</w:t>
        <w:br/>
        <w:t xml:space="preserve">In de wortelknolletjes van lupine en klaver wordt stikstof vastgelegd in  </w:t>
        <w:br/>
        <w:t xml:space="preserve">nitraat. Door de planten onder te ploegen blijft het nitraat in de bodem.  </w:t>
        <w:br/>
        <w:t xml:space="preserve">Omdat de grond wordt ‘bemest’ met groene planten, noemen we dit  </w:t>
        <w:br/>
        <w:t xml:space="preserve">groenbemesting. </w:t>
        <w:br/>
        <w:t xml:space="preserve">4 Veel boeren kiezen voor kunstmest in plaats van stalmest of groenbemesting. Kunstmest bevat ook </w:t>
        <w:br/>
        <w:t>nitraat.</w:t>
        <w:br/>
        <w:t xml:space="preserve">Wat is een voordeel van het gebruik van kunstmest als het gaat om het toevoegen van stikstof aan </w:t>
        <w:br/>
        <w:t>de bodem?</w:t>
        <w:br/>
        <w:t xml:space="preserve">Met kunstmest kun je de hoeveelheid nitraat die je aan de grond toevoegt  </w:t>
        <w:br/>
        <w:t xml:space="preserve">nauwkeuriger doseren. </w:t>
        <w:br/>
        <w:t>94</w:t>
        <w:br/>
        <w:t>94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thema 2  Ecologie </w:t>
        <w:br/>
        <w:t>BASISSTOF 4 Populaties</w:t>
        <w:br/>
        <w:t>KENNIS</w:t>
        <w:br/>
        <w:t>opdracht 25</w:t>
        <w:br/>
        <w:t>Een dier wordt beïnvloed door biotische of abiotische factoren.</w:t>
        <w:br/>
        <w:t xml:space="preserve">Zet de factoren in de juiste kolom van de tabel. Kies uit: bodemsoort – licht – roofdieren –  </w:t>
        <w:br/>
        <w:t>regenval – soortgenoten – struiken – temperatuur – voedsel – water – wind – ziekteverwekkers.</w:t>
        <w:br/>
        <w:t>Biotische factoren</w:t>
        <w:br/>
        <w:t>Abiotische factoren</w:t>
        <w:br/>
        <w:t>roofdieren</w:t>
        <w:br/>
        <w:t>bodemsoort</w:t>
        <w:br/>
        <w:t>soortgenoten</w:t>
        <w:br/>
        <w:t>licht</w:t>
        <w:br/>
        <w:t>struiken</w:t>
        <w:br/>
        <w:t>regenval</w:t>
        <w:br/>
        <w:t>voedsel</w:t>
        <w:br/>
        <w:t>temperatuur</w:t>
        <w:br/>
        <w:t>ziekteverwekkers</w:t>
        <w:br/>
        <w:t>water</w:t>
        <w:br/>
        <w:t>wind</w:t>
        <w:br/>
        <w:t xml:space="preserve">opdracht 26 </w:t>
        <w:br/>
        <w:t>Lees de context ‘Een handje helpen’ in afbeelding 14. Beantwoord daarover de volgende vragen.</w:t>
        <w:br/>
        <w:t xml:space="preserve">1 </w:t>
        <w:br/>
        <w:t>Onder invloed van welke abiotische factor zoeken de garnalen in het voorjaar het ondiepe water op?</w:t>
        <w:br/>
        <w:t xml:space="preserve">Onder invloed van de temperatuur van het water. </w:t>
        <w:br/>
        <w:t xml:space="preserve">2 Welke abiotische factor (factoren) in het milieu van de driedoornige stekelbaarzen wordt (worden) </w:t>
        <w:br/>
        <w:t>genoemd?</w:t>
        <w:br/>
        <w:t xml:space="preserve">Zout water en zoet water. </w:t>
        <w:br/>
        <w:t>3 In de tabel worden drie diersoorten genoemd die op Texel voorkomen.</w:t>
        <w:br/>
        <w:t>Zet in de tabel welke biotische factoren volgens de informatie invloed hebben op deze dieren.</w:t>
        <w:br/>
        <w:t>Diersoorten</w:t>
        <w:br/>
        <w:t>Biotische factoren</w:t>
        <w:br/>
        <w:t>Driedoornige stekelbaars</w:t>
        <w:br/>
        <w:t xml:space="preserve">lepelaars </w:t>
        <w:br/>
        <w:t>Garnalen</w:t>
        <w:br/>
        <w:t xml:space="preserve">lepelaars </w:t>
        <w:br/>
        <w:t>Lepelaars</w:t>
        <w:br/>
        <w:t>– driedoornige stekelbaars</w:t>
        <w:br/>
        <w:t>– garnalen</w:t>
        <w:br/>
        <w:t>95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▼ Afb. 14</w:t>
        <w:br/>
        <w:t xml:space="preserve">opdracht 27 </w:t>
        <w:br/>
        <w:t>Beantwoord de volgende vragen.</w:t>
        <w:br/>
        <w:t xml:space="preserve">1 </w:t>
        <w:br/>
        <w:t xml:space="preserve">Hoe noem je een groep individuen van dezelfde soort in een bepaald gebied die zich onderling </w:t>
        <w:br/>
        <w:t>voortplanten?</w:t>
        <w:br/>
        <w:t xml:space="preserve">Een populatie. </w:t>
        <w:br/>
        <w:t>2 Hoe noem je alle populaties van verschillende soorten die in een bepaald gebied leven?</w:t>
        <w:br/>
        <w:t xml:space="preserve">Een levensgemeenschap. </w:t>
        <w:br/>
        <w:t>3 Waaruit bestaat een biotoop: uit alle abiotische of uit alle biotische factoren in een bepaald gebied?</w:t>
        <w:br/>
        <w:t xml:space="preserve">Uit alle abiotische factoren in een bepaald gebied. </w:t>
        <w:br/>
        <w:t>4 Hoe noem je een biotoop en de levensgemeenschap samen?</w:t>
        <w:br/>
        <w:t xml:space="preserve">Een ecosysteem. </w:t>
        <w:br/>
        <w:t>Een handje helpen</w:t>
        <w:br/>
        <w:t xml:space="preserve">Lepelaars zijn trekvogels die het voorjaar en de </w:t>
        <w:br/>
        <w:t xml:space="preserve">zomer onder andere op het Nederlandse eiland </w:t>
        <w:br/>
        <w:t xml:space="preserve">Texel doorbrengen. In het vroege voorjaar eten </w:t>
        <w:br/>
        <w:t xml:space="preserve">de lepelaars driedoornige stekelbaarzen die </w:t>
        <w:br/>
        <w:t xml:space="preserve">ze in de poldersloten vangen. Als het warmer </w:t>
        <w:br/>
        <w:t xml:space="preserve">wordt, schakelen de vogels over op garnalen </w:t>
        <w:br/>
        <w:t xml:space="preserve">uit het opgewarmde ondiepe zeewater. Met hun </w:t>
        <w:br/>
        <w:t xml:space="preserve">lepelvormige bek kunnen de lepelaars de garnalen </w:t>
        <w:br/>
        <w:t>gemakkelijk opvissen.</w:t>
        <w:br/>
        <w:t xml:space="preserve">Texel heeft echter een tekort aan driedoornige </w:t>
        <w:br/>
        <w:t xml:space="preserve">stekelbaarzen. Deze stekelbaarzen trekken in </w:t>
        <w:br/>
        <w:t xml:space="preserve">het voorjaar van zout naar zoet water, maar dat </w:t>
        <w:br/>
        <w:t xml:space="preserve">is moeilijk als er een dijk ligt. Daarom zijn er </w:t>
        <w:br/>
        <w:t>vistrappen aangelegd (zie de afbeelding).</w:t>
        <w:br/>
        <w:t xml:space="preserve">Als zoet water naar zee wordt gepompt, komen daar </w:t>
        <w:br/>
        <w:t xml:space="preserve">veel stekelbaarsjes op af. De vissen worden naar </w:t>
        <w:br/>
        <w:t xml:space="preserve">een opvangbak gelokt. Vanuit de opvangbak worden </w:t>
        <w:br/>
        <w:t xml:space="preserve">ze met een waterstroom over de dijk gezogen. </w:t>
        <w:br/>
        <w:t xml:space="preserve">Vervolgens komen ze in poldersloten terecht en </w:t>
        <w:br/>
        <w:t xml:space="preserve">kunnen ze de polders intrekken om zich voort te </w:t>
        <w:br/>
        <w:t>planten.</w:t>
        <w:br/>
        <w:t>pomp</w:t>
        <w:br/>
        <w:t>pomp</w:t>
        <w:br/>
        <w:t>lokstroom (zoet water)</w:t>
        <w:br/>
        <w:t>opvangbak</w:t>
        <w:br/>
        <w:t>zout water</w:t>
        <w:br/>
        <w:t>zoet water</w:t>
        <w:br/>
        <w:t>dijk</w:t>
        <w:br/>
        <w:t>96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28 </w:t>
        <w:br/>
        <w:t xml:space="preserve">In een park zijn twee vijvers. In beide vijvers leven onder andere algen, stekelbaarsjes, </w:t>
        <w:br/>
        <w:t>waterkevers, waterplanten en watervlooien.</w:t>
        <w:br/>
        <w:t>Beantwoord de volgende vragen.</w:t>
        <w:br/>
        <w:t xml:space="preserve">1 </w:t>
        <w:br/>
        <w:t>Behoren de stekelbaarsjes uit beide vijvers wel of niet tot dezelfde populatie? Leg je antwoord uit.</w:t>
        <w:br/>
        <w:t xml:space="preserve">Ze behoren niet       tot dezelfde populatie, omdat ze zich niet onderling kunnen  </w:t>
        <w:br/>
        <w:t xml:space="preserve">voortplanten. </w:t>
        <w:br/>
        <w:t xml:space="preserve">2 Behoren alle individuen die in dezelfde vijver leven wel of niet tot dezelfde populatie? Leg je </w:t>
        <w:br/>
        <w:t>antwoord uit.</w:t>
        <w:br/>
        <w:t xml:space="preserve">Ze behoren niet      tot dezelfde populatie, omdat ze niet tot dezelfde soort behoren. </w:t>
        <w:br/>
        <w:t xml:space="preserve"> </w:t>
        <w:br/>
        <w:t xml:space="preserve">3 Behoren alle individuen die in dezelfde vijver leven wel of niet tot dezelfde levensgemeenschap? Leg </w:t>
        <w:br/>
        <w:t>je antwoord uit.</w:t>
        <w:br/>
        <w:t xml:space="preserve">Ze behoren wel       tot dezelfde levensgemeenschap, omdat ze hetzelfde leefgebied hebben. </w:t>
        <w:br/>
        <w:t xml:space="preserve"> </w:t>
        <w:br/>
        <w:t xml:space="preserve">opdracht 29 </w:t>
        <w:br/>
        <w:t>Beantwoord de volgende vragen. Gebruik daarbij afbeelding 21 van je handboek.</w:t>
        <w:br/>
        <w:t xml:space="preserve">1 </w:t>
        <w:br/>
        <w:t>Onder welke omstandigheden groeit een populatie konijnen?</w:t>
        <w:br/>
        <w:t xml:space="preserve">– Er is veel voedsel. </w:t>
        <w:br/>
        <w:t xml:space="preserve">– Er zijn weinig vijanden. </w:t>
        <w:br/>
        <w:t xml:space="preserve">– Het is mooi weer. </w:t>
        <w:br/>
        <w:t>2 Onder welke omstandigheden wordt een populatie konijnen kleiner?</w:t>
        <w:br/>
        <w:t xml:space="preserve">– Er is weinig voedsel. </w:t>
        <w:br/>
        <w:t xml:space="preserve">– Er zijn veel vijanden. </w:t>
        <w:br/>
        <w:t xml:space="preserve">– Er heerst een ziekte. </w:t>
        <w:br/>
        <w:t xml:space="preserve">– Het is slecht weer. </w:t>
        <w:br/>
        <w:t>3 Waardoor worden schommelingen in de grootte van de populatie veroorzaakt?</w:t>
        <w:br/>
        <w:t xml:space="preserve">Door veranderingen in de biotische en abiotische factoren. </w:t>
        <w:br/>
        <w:t>TOEPASSING EN INZICHT</w:t>
        <w:br/>
        <w:t>opdracht 30</w:t>
        <w:br/>
        <w:t xml:space="preserve">Lees de context ‘Weinig vis in een warme oceaan’ in afbeelding 15. Beantwoord daarover de </w:t>
        <w:br/>
        <w:t>volgende vragen.</w:t>
        <w:br/>
        <w:t xml:space="preserve">1 </w:t>
        <w:br/>
        <w:t>Welke abiotische factor zorgt voor het instorten van de voedselketens?</w:t>
        <w:br/>
        <w:t xml:space="preserve">De stijging van de temperatuur van het zeewater. </w:t>
        <w:br/>
        <w:t>2 Door welke biotische factor zal het aantal roofvissen afnemen?</w:t>
        <w:br/>
        <w:t xml:space="preserve">De hoeveelheid voedsel neemt af. </w:t>
        <w:br/>
        <w:t>3 In warm water gaat de stofwisseling van vissen sneller.</w:t>
        <w:br/>
        <w:t>Leg uit waarom.</w:t>
        <w:br/>
        <w:t xml:space="preserve">Vissen hebben geen constante lichaamstemperatuur. Als de temperatuur  </w:t>
        <w:br/>
        <w:t xml:space="preserve">van het water stijgt, stijgt ook de lichaamstemperatuur van de vissen. Bij  </w:t>
        <w:br/>
        <w:t xml:space="preserve">een hogere lichaamstemperatuur gaat de stofwisseling sneller. </w:t>
        <w:br/>
        <w:t>97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4 Welke invloed heeft een snellere stofwisseling op de hoeveelheid voedsel die de vissen nodig </w:t>
        <w:br/>
        <w:t>hebben? Leg je antwoord uit.</w:t>
        <w:br/>
        <w:t xml:space="preserve">Bij een snellere stofwisseling is meer voedsel nodig. De vissen zullen dus  </w:t>
        <w:br/>
        <w:t xml:space="preserve">meer voedsel nodig hebben. </w:t>
        <w:br/>
        <w:t xml:space="preserve">5 Welke invloed zal het instorten van voedselketens in de oceaan hebben voor het voedselaanbod van </w:t>
        <w:br/>
        <w:t>de mens?</w:t>
        <w:br/>
        <w:t xml:space="preserve">Het kan leiden tot een tekort aan voedsel voor de mens, vooral bij  </w:t>
        <w:br/>
        <w:t xml:space="preserve">populaties die aan de kust wonen en die voor hun voedsel afhankelijk zijn  </w:t>
        <w:br/>
        <w:t xml:space="preserve">van visvangst. </w:t>
        <w:br/>
        <w:t>▼ Afb. 15</w:t>
        <w:br/>
        <w:t xml:space="preserve">opdracht 31 </w:t>
        <w:br/>
        <w:t xml:space="preserve">In het diagram van afbeelding 16 is het verband tussen de milieutemperatuur en de </w:t>
        <w:br/>
        <w:t>ontwikkelingskansen van eieren van een forel en van een kikker weergegeven.</w:t>
        <w:br/>
        <w:t>Beantwoord de volgende vragen.</w:t>
        <w:br/>
        <w:t xml:space="preserve">1 </w:t>
        <w:br/>
        <w:t>Geef voor beide diersoorten aan wat de optimumtemperatuur is voor de ontwikkeling van de eieren.</w:t>
        <w:br/>
        <w:t>Voor de forel: 4      °C. Voor de kikker: 22     °C.</w:t>
        <w:br/>
        <w:t>2 Welke soort zet de eieren af in de meest noordelijk gelegen wateren: de forel of de kikker?</w:t>
        <w:br/>
        <w:t xml:space="preserve">De forel. </w:t>
        <w:br/>
        <w:t>▼ Afb. 16  Ontwikkelingskansen van eieren van een forel en van een kikker.</w:t>
        <w:br/>
        <w:t>ontwikkelingskansen van eieren</w:t>
        <w:br/>
        <w:t>milieutemperatuur (°C)</w:t>
        <w:br/>
        <w:t>forel</w:t>
        <w:br/>
        <w:t>kikker</w:t>
        <w:br/>
        <w:t>0</w:t>
        <w:br/>
        <w:t>30</w:t>
        <w:br/>
        <w:t>5</w:t>
        <w:br/>
        <w:t>10</w:t>
        <w:br/>
        <w:t>15</w:t>
        <w:br/>
        <w:t>20</w:t>
        <w:br/>
        <w:t>25</w:t>
        <w:br/>
        <w:t xml:space="preserve">Weinig vis in een warme  </w:t>
        <w:br/>
        <w:t>oceaan</w:t>
        <w:br/>
        <w:t xml:space="preserve">Uit een groot onderzoek door biologen blijkt dat </w:t>
        <w:br/>
        <w:t xml:space="preserve">de voedselketens in de oceanen op instorten staan </w:t>
        <w:br/>
        <w:t xml:space="preserve">door de opwarming van de aarde. In het warmer </w:t>
        <w:br/>
        <w:t xml:space="preserve">wordende oceaanwater hebben grotere vissoorten </w:t>
        <w:br/>
        <w:t xml:space="preserve">steeds meer energie nodig. Tegelijkertijd zal er </w:t>
        <w:br/>
        <w:t xml:space="preserve">voor de grote vissen minder voedsel zijn, omdat </w:t>
        <w:br/>
        <w:t xml:space="preserve">bijvoorbeeld plankton en kleine vissen zich niet </w:t>
        <w:br/>
        <w:t xml:space="preserve">kunnen aanpassen aan de warmte. Alleen de </w:t>
        <w:br/>
        <w:t xml:space="preserve">kleinste micro-organismen profiteren van de </w:t>
        <w:br/>
        <w:t xml:space="preserve">opwarming van het water. Maar bijna alle vissen </w:t>
        <w:br/>
        <w:t xml:space="preserve">en grotere soorten plankton, zoals kreeftachtigen, </w:t>
        <w:br/>
        <w:t xml:space="preserve">kwallen en watervlooien, zullen in aantal afnemen. </w:t>
        <w:br/>
        <w:t xml:space="preserve">Vooral voor roofvissen wordt het moeilijk om </w:t>
        <w:br/>
        <w:t xml:space="preserve">voldoende voedsel te vinden, terwijl deze vissen in </w:t>
        <w:br/>
        <w:t>warmer water juist meer voedsel nodig hebben.</w:t>
        <w:br/>
        <w:t>98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In een bepaald ecosysteem schommelt de temperatuur van het water regelmatig tussen 5 °C en </w:t>
        <w:br/>
        <w:t>15 °C.</w:t>
        <w:br/>
        <w:t>3 Kunnen de eieren van een forel zich in dit ecosysteem ontwikkelen? Leg je antwoord uit.</w:t>
        <w:br/>
        <w:t xml:space="preserve">Nee, want de maximumtemperatuur voor de ontwikkeling van de eieren is  </w:t>
        <w:br/>
        <w:t xml:space="preserve">12 °C. Bij temperaturen tussen 12 °C en 15 °C sterven de eieren. </w:t>
        <w:br/>
        <w:t>4 Kunnen de eieren van een kikker zich in dit ecosysteem ontwikkelen? Leg je antwoord uit.</w:t>
        <w:br/>
        <w:t xml:space="preserve">Ja, want de maximumtemperatuur voor de ontwikkeling van de eieren is  </w:t>
        <w:br/>
        <w:t xml:space="preserve">30 °C en de minimumtemperatuur is 2 °C. </w:t>
        <w:br/>
        <w:t xml:space="preserve">opdracht 32 </w:t>
        <w:br/>
        <w:t xml:space="preserve">Lees de context ‘De Pallas’ eekhoorn’ in afbeelding 19 van je handboek. Beantwoord daarover de </w:t>
        <w:br/>
        <w:t>volgende vragen.</w:t>
        <w:br/>
        <w:t xml:space="preserve">1 </w:t>
        <w:br/>
        <w:t>De Pallas’ eekhoorn kan in Nederland uitstekend overleven.</w:t>
        <w:br/>
        <w:t>Welke biotische factoren zorgen daarvoor?</w:t>
        <w:br/>
        <w:t xml:space="preserve">Er is voldoende voedsel en er zijn genoeg bomen voor nestgelegenheid. </w:t>
        <w:br/>
        <w:t>2 De Pallas’ eekhoorns worden zo veel mogelijk gevangen.</w:t>
        <w:br/>
        <w:t xml:space="preserve">Leg uit wat er gebeurt met de populatiegrootte van de rode eekhoorn als de Pallas’ eekhoorn niet </w:t>
        <w:br/>
        <w:t>meer wordt gevangen.</w:t>
        <w:br/>
        <w:t xml:space="preserve">Er is dan minder voedsel en nestgelegenheid voor de rode eekhoorn. Het  </w:t>
        <w:br/>
        <w:t xml:space="preserve">aantal rode eekhoorns kan daardoor afnemen of uitsterven in Nederland. </w:t>
        <w:br/>
        <w:t xml:space="preserve">3 De Pallas’ eekhoorn is voor mensen ongevaarlijk. Toch mag dit dier niet meer als huisdier worden </w:t>
        <w:br/>
        <w:t>gehouden.</w:t>
        <w:br/>
        <w:t>Vind je dit een goede of een slechte maatregel? Leg je antwoord uit.</w:t>
        <w:br/>
        <w:t xml:space="preserve">Eigen antwoord. </w:t>
        <w:br/>
        <w:t xml:space="preserve"> </w:t>
        <w:br/>
        <w:t xml:space="preserve">opdracht 33 </w:t>
        <w:br/>
        <w:t xml:space="preserve">Het Buurserzand is een natuurgebied in het </w:t>
        <w:br/>
        <w:t xml:space="preserve">zuidoosten van Twente (zie afbeelding 17). In het </w:t>
        <w:br/>
        <w:t xml:space="preserve">Buurserzand werden in 2005 verschillende </w:t>
        <w:br/>
        <w:t xml:space="preserve">vogelsoorten waargenomen. Van enkele </w:t>
        <w:br/>
        <w:t xml:space="preserve">vogelsoorten zijn in afbeelding 18 de aantallen </w:t>
        <w:br/>
        <w:t>broedparen in 1993, 1998 en 2005 weergegeven.</w:t>
        <w:br/>
        <w:t>Beantwoord de volgende vragen.</w:t>
        <w:br/>
        <w:t xml:space="preserve">1 </w:t>
        <w:br/>
        <w:t xml:space="preserve">Van welke vogelsoorten werden wel broedparen </w:t>
        <w:br/>
        <w:t>waargenomen in 1998 en 2005, maar niet in 1993?</w:t>
        <w:br/>
        <w:t xml:space="preserve">Van de nachtzwaluw en de  </w:t>
        <w:br/>
        <w:t xml:space="preserve">graspieper. </w:t>
        <w:br/>
        <w:t xml:space="preserve">2 Van welke vogelsoorten die alle jaren werden </w:t>
        <w:br/>
        <w:t xml:space="preserve">waargenomen, werden in 2005 minder broedparen </w:t>
        <w:br/>
        <w:t>aangetroffen dan in 1998?</w:t>
        <w:br/>
        <w:t xml:space="preserve">Van de boomleeuwerik, de gekraagde roodstaart en de wielewaal. </w:t>
        <w:br/>
        <w:t xml:space="preserve">Het Buurserzand is een gebied van 364 hectare. Een maat voor de grootte van een vogelpopulatie is </w:t>
        <w:br/>
        <w:t>het aantal broedparen per 100 hectare. Dit noemen we ook wel de ‘dichtheid’.</w:t>
        <w:br/>
        <w:t>In 2005 werden in het Buurserzand 26 broedparen van de roodborsttapuit waargenomen.</w:t>
        <w:br/>
        <w:t xml:space="preserve">3 Bereken de dichtheid van de roodborsttapuit in het Buurserzand in 2005 op één decimaal </w:t>
        <w:br/>
        <w:t>nauwkeurig.</w:t>
        <w:br/>
        <w:t xml:space="preserve">De dichtheid is 26 / 364 × 100 = 7,1 broedparen per 100 hectare. </w:t>
        <w:br/>
        <w:t>▼ Afb. 17  Het Buurserzand.</w:t>
        <w:br/>
        <w:t>99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▼ Afb. 18  Aantallen broedparen van enkele vogelsoorten.</w:t>
        <w:br/>
        <w:t>130</w:t>
        <w:br/>
        <w:t>120</w:t>
        <w:br/>
        <w:t>140</w:t>
        <w:br/>
        <w:t>aantal broedparen  →</w:t>
        <w:br/>
        <w:t>80</w:t>
        <w:br/>
        <w:t>100</w:t>
        <w:br/>
        <w:t>60</w:t>
        <w:br/>
        <w:t>40</w:t>
        <w:br/>
        <w:t>20</w:t>
        <w:br/>
        <w:t>70</w:t>
        <w:br/>
        <w:t>90</w:t>
        <w:br/>
        <w:t>110</w:t>
        <w:br/>
        <w:t>50</w:t>
        <w:br/>
        <w:t>30</w:t>
        <w:br/>
        <w:t>10</w:t>
        <w:br/>
        <w:t>0</w:t>
        <w:br/>
        <w:t>watersnip</w:t>
        <w:br/>
        <w:t>houtsnip</w:t>
        <w:br/>
        <w:t>nachtzwaluw</w:t>
        <w:br/>
        <w:t>kleine bonte specht</w:t>
        <w:br/>
        <w:t>boomleeuwerik</w:t>
        <w:br/>
        <w:t>boompieper</w:t>
        <w:br/>
        <w:t>graspieper</w:t>
        <w:br/>
        <w:t>gekraagde roodstaart</w:t>
        <w:br/>
        <w:t>roodborsttapuit</w:t>
        <w:br/>
        <w:t>wielewaal</w:t>
        <w:br/>
        <w:t>1993</w:t>
        <w:br/>
        <w:t>1998</w:t>
        <w:br/>
        <w:t>2005</w:t>
        <w:br/>
        <w:t>Legenda:</w:t>
        <w:br/>
        <w:t>PLUS</w:t>
        <w:br/>
        <w:t>opdracht 34</w:t>
        <w:br/>
        <w:t xml:space="preserve">Elke planten- en diersoort heeft een bepaald gebied waar de omstandigheden zo gunstig zijn dat </w:t>
        <w:br/>
        <w:t xml:space="preserve">de soort er kan leven. Dit wordt het ‘verspreidingsgebied’ genoemd. De grenzen van het </w:t>
        <w:br/>
        <w:t>verspreidingsgebied hangen af van klimaatfactoren en hoe de soort daaraan is aangepast.</w:t>
        <w:br/>
        <w:t xml:space="preserve">Het komt voor dat Nederland net de noord- of de zuidgrens vormt van het verspreidingsgebied. </w:t>
        <w:br/>
        <w:t xml:space="preserve">Wanneer de noordgrens van het verspreidingsgebied door Nederland loopt, spreken we van </w:t>
        <w:br/>
        <w:t xml:space="preserve">zuidelijke soorten, zoals de kleine zilverreiger. Als de zuidgrens van het verspreidingsgebied door </w:t>
        <w:br/>
        <w:t>Nederland loopt, spreken we van noordelijke soorten.</w:t>
        <w:br/>
        <w:t>Beantwoord de volgende vragen.</w:t>
        <w:br/>
        <w:t xml:space="preserve">1 </w:t>
        <w:br/>
        <w:t xml:space="preserve">In Nederland komt de blauwe reiger algemeen voor. Door klimaatverandering komt ook de kleine </w:t>
        <w:br/>
        <w:t>zilverreiger steeds vaker in Nederland voor.</w:t>
        <w:br/>
        <w:t xml:space="preserve">In afbeelding 19 staan twee optimumkrommen getekend die voor de blauwe reiger en de kleine </w:t>
        <w:br/>
        <w:t>zilverreiger het verband tussen de temperatuur en het aantal broedparen weergeven.</w:t>
        <w:br/>
        <w:t>Welke optimumkromme hoort bij de blauwe reiger? En welke bij de kleine zilverreiger?</w:t>
        <w:br/>
        <w:t xml:space="preserve">Bij de blauwe reiger: optimumkromme P. </w:t>
        <w:br/>
        <w:t xml:space="preserve">Bij de kleine zilverreiger: optimumkromme Q. </w:t>
        <w:br/>
        <w:t xml:space="preserve">2 Zullen de optimumkrommen op korte termijn voor beide vogels veranderen als het in Nederland </w:t>
        <w:br/>
        <w:t>steeds warmer wordt?</w:t>
        <w:br/>
        <w:t xml:space="preserve">Nee, de optimumkrommen voor de vogels veranderen niet. </w:t>
        <w:br/>
        <w:t>▼ Afb. 19  Optimumkrommen voor de blauwe reiger en de kleine zilverreiger.</w:t>
        <w:br/>
        <w:t>P</w:t>
        <w:br/>
        <w:t>Q</w:t>
        <w:br/>
        <w:t>temperatuur in het verspreidingsgebied (in °C )  →</w:t>
        <w:br/>
        <w:t>percentage broedparen  →</w:t>
        <w:br/>
        <w:t>100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Door veranderingen in het klimaat kunnen soorten wegtrekken. Er zijn soorten die naar het noorden </w:t>
        <w:br/>
        <w:t>of het zuiden wegtrekken (zie cirkel 1 en 2 in afbeelding 20).</w:t>
        <w:br/>
        <w:t xml:space="preserve">3 Zullen de noordelijke of de zuidelijke soorten door het warmer worden van het klimaat in Nederland </w:t>
        <w:br/>
        <w:t xml:space="preserve">als eerste verdwijnen? En zullen deze soorten in noordelijke richting of in zuidelijke richting </w:t>
        <w:br/>
        <w:t>verdwijnen?</w:t>
        <w:br/>
        <w:t xml:space="preserve">Als eerste zullen de noordelijke                 soorten verdwijnen. Deze soorten verdwijnen </w:t>
        <w:br/>
        <w:t>in noordelijke                 richting.</w:t>
        <w:br/>
        <w:t>▼ Afb. 20  Leefgebieden van noordelijke en zuidelijke soorten.</w:t>
        <w:br/>
        <w:t>0</w:t>
        <w:br/>
        <w:t>30</w:t>
        <w:br/>
        <w:t>60 km</w:t>
        <w:br/>
        <w:t>1</w:t>
        <w:br/>
        <w:t>2</w:t>
        <w:br/>
        <w:t>101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thema 2  Ecologie </w:t>
        <w:br/>
        <w:t>BASISSTOF 5 Aanpassingen bij dieren</w:t>
        <w:br/>
        <w:t>KENNIS</w:t>
        <w:br/>
        <w:t>opdracht 35</w:t>
        <w:br/>
        <w:t>Beantwoord de volgende vragen.</w:t>
        <w:br/>
        <w:t xml:space="preserve">1 </w:t>
        <w:br/>
        <w:t>Wanneer noemen we het lichaam van een dier gestroomlijnd?</w:t>
        <w:br/>
        <w:t xml:space="preserve">Als kop, romp en staart geleidelijk in elkaar overgaan. </w:t>
        <w:br/>
        <w:t>2 In afbeelding 21 zie je een mol. Een mol leeft onder de grond.</w:t>
        <w:br/>
        <w:t>Leg uit waarom een mol een gestroomlijnd lichaam heeft.</w:t>
        <w:br/>
        <w:t xml:space="preserve">Een mol ondervindt weerstand bij het kruipen   </w:t>
        <w:br/>
        <w:t xml:space="preserve">door gangen in de grond.  </w:t>
        <w:br/>
        <w:t xml:space="preserve"> </w:t>
        <w:br/>
        <w:t xml:space="preserve">Een gestroomlijnd lichaam zorgt ervoor dat de  </w:t>
        <w:br/>
        <w:t xml:space="preserve">weerstand laag blijft. </w:t>
        <w:br/>
        <w:t xml:space="preserve">opdracht 36 </w:t>
        <w:br/>
        <w:t>Vul de juiste woorden in.</w:t>
        <w:br/>
        <w:t xml:space="preserve">Kies uit: beter – gemakkelijker – gladde – groter – kleiner – meer – minder – moeilijker –  </w:t>
        <w:br/>
        <w:t>overige vinnen – ruwe – schubben – slijm – staartvin – veel – weinig.</w:t>
        <w:br/>
        <w:t xml:space="preserve">Voortbeweging door het water is moeilijker             dan door de lucht. Dit komt doordat de weerstand </w:t>
        <w:br/>
        <w:t xml:space="preserve">van water groter                   is. Waterdieren hebben zich aangepast om toch snel te kunnen zwemmen. </w:t>
        <w:br/>
        <w:t xml:space="preserve">Hun lichaam is beter                    gestroomlijnd dan het lichaam van de meeste landdieren.  </w:t>
        <w:br/>
        <w:t xml:space="preserve">Veel vissen hebben een gladde                  huid doordat de huid is bedekt met  </w:t>
        <w:br/>
        <w:t xml:space="preserve">slijm                     en schubben              . Bovendien heeft het lichaam  </w:t>
        <w:br/>
        <w:t xml:space="preserve">weinig                  uitsteeksels.  </w:t>
        <w:br/>
        <w:t xml:space="preserve">De voortbeweging komt tot stand door beweging van de staartvin             . Door de  </w:t>
        <w:br/>
        <w:t>overige vinnen       blijft de vis rechtop in het water.</w:t>
        <w:br/>
        <w:t xml:space="preserve">opdracht 37 </w:t>
        <w:br/>
        <w:t>Beantwoord de volgende vragen.</w:t>
        <w:br/>
        <w:t xml:space="preserve">1 </w:t>
        <w:br/>
        <w:t>Welke manieren van lopen hebben beren, katten en paarden? Vul de tabel in.</w:t>
        <w:br/>
        <w:t>Kies uit: op alle teenkootjes – op de hele voet – op het laatste teenkootje.</w:t>
        <w:br/>
        <w:t>Beer</w:t>
        <w:br/>
        <w:t>op de hele voet</w:t>
        <w:br/>
        <w:t>Kat</w:t>
        <w:br/>
        <w:t>op alle teenkootjes</w:t>
        <w:br/>
        <w:t>Paard</w:t>
        <w:br/>
        <w:t>op het laatste teenkootje</w:t>
        <w:br/>
        <w:t xml:space="preserve">2 Welke dieren hebben de kleinste kans om snel weg te zakken in een drassige bodem: hoefgangers, </w:t>
        <w:br/>
        <w:t>teengangers of zoolgangers? Leg je antwoord uit.</w:t>
        <w:br/>
        <w:t xml:space="preserve">Zoolgangers      , want zij steunen op een groter oppervlak. </w:t>
        <w:br/>
        <w:t>▼ Afb. 21  Een mol.</w:t>
        <w:br/>
        <w:t>102</w:t>
        <w:br/>
        <w:t>102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38 </w:t>
        <w:br/>
        <w:t>Vul in en beantwoord de vragen.</w:t>
        <w:br/>
        <w:t xml:space="preserve">1 </w:t>
        <w:br/>
        <w:t>Bij vogels is de vorm van de snavel aangepast aan het voedsel dat de vogel eet.</w:t>
        <w:br/>
        <w:t>Vul de tabel in. Zet bij elke groep vogels de snavelvorm die je vooral aantreft bij deze vogels.</w:t>
        <w:br/>
        <w:t>Groep</w:t>
        <w:br/>
        <w:t>Snavelvorm</w:t>
        <w:br/>
        <w:t>Insecteneters</w:t>
        <w:br/>
        <w:t>pincetsnavel</w:t>
        <w:br/>
        <w:t>Roofvogels</w:t>
        <w:br/>
        <w:t>haaksnavel</w:t>
        <w:br/>
        <w:t>Steltlopers</w:t>
        <w:br/>
        <w:t>priemsnavel</w:t>
        <w:br/>
        <w:t>Watervogels</w:t>
        <w:br/>
        <w:t>zeefsnavel</w:t>
        <w:br/>
        <w:t>Zaadeters</w:t>
        <w:br/>
        <w:t>kegelsnavel</w:t>
        <w:br/>
        <w:t xml:space="preserve">Afbeelding 22 laat twee verschillende watervogels zien. De eend heeft zwemvliezen, het waterhoen </w:t>
        <w:br/>
        <w:t>niet.</w:t>
        <w:br/>
        <w:t xml:space="preserve">2 Welke poten zijn het meest geschikt om in open water goed te kunnen zwemmen: de poten met </w:t>
        <w:br/>
        <w:t>zwemvliezen of de poten zonder zwemvliezen?</w:t>
        <w:br/>
        <w:t xml:space="preserve">De poten met zwemvliezen. </w:t>
        <w:br/>
        <w:t xml:space="preserve">3 Welke poten zijn het meest geschikt om tussen allerlei waterplanten te lopen en te zwemmen: de </w:t>
        <w:br/>
        <w:t>poten met zwemvliezen of de poten zonder zwemvliezen?</w:t>
        <w:br/>
        <w:t xml:space="preserve">De poten zonder zwemvliezen. </w:t>
        <w:br/>
        <w:t>▼ Afb. 22</w:t>
        <w:br/>
        <w:t xml:space="preserve"> </w:t>
        <w:br/>
        <w:t xml:space="preserve">1 wilde eend </w:t>
        <w:br/>
        <w:t>2 waterhoen</w:t>
        <w:br/>
        <w:t xml:space="preserve">opdracht 39 </w:t>
        <w:br/>
        <w:t>Lees de context ‘IJsvogels’ in afbeelding 23. Beantwoord daarover de volgende vragen.</w:t>
        <w:br/>
        <w:t xml:space="preserve">1 </w:t>
        <w:br/>
        <w:t xml:space="preserve">Leg met behulp van de context uit hoe de poot van de ijsvogel is aangepast aan de levenswijze van </w:t>
        <w:br/>
        <w:t>de vogel.</w:t>
        <w:br/>
        <w:t xml:space="preserve">Bij de poot van de ijsvogel staat een teen naar achteren en staan drie tenen  </w:t>
        <w:br/>
        <w:t xml:space="preserve">naar voren. Hierdoor heeft de ijsvogel veel houvast aan een tak. </w:t>
        <w:br/>
        <w:t>2 De ijsvogel heeft een vrij lange snavel.</w:t>
        <w:br/>
        <w:t>Wat is het voordeel daarvan?</w:t>
        <w:br/>
        <w:t xml:space="preserve">Daarmee kan hij gemakkelijk zijn prooi vangen. </w:t>
        <w:br/>
        <w:t>103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3 De snavel van een ijsvogel is niet zo lang als een priemsnavel maar wel steviger.</w:t>
        <w:br/>
        <w:t>Voor welke ‘werkzaamheden’ van een ijsvogel zou een priemsnavel niet sterk genoeg zijn?</w:t>
        <w:br/>
        <w:t xml:space="preserve">Voor het graven van een gang om een nest te maken. </w:t>
        <w:br/>
        <w:t xml:space="preserve">4 Tijdens de winter trekt een aantal ijsvogels naar het zuiden. Een klein aantal overwintert in </w:t>
        <w:br/>
        <w:t>Nederland. Bij een strenge winter sterven deze vogels vaak.</w:t>
        <w:br/>
        <w:t>Leg uit waarom de levenswijze van de ijsvogel niet past bij een strenge winter.</w:t>
        <w:br/>
        <w:t xml:space="preserve">Als er ijs op het water ligt, kunnen de ijsvogels geen voedsel vangen. </w:t>
        <w:br/>
        <w:t>▼ Afb. 23</w:t>
        <w:br/>
        <w:t xml:space="preserve">opdracht 40 </w:t>
        <w:br/>
        <w:t xml:space="preserve">In het poolgebied worden honden gebruikt om sleeën te trekken. In afbeelding 24 zie je twee </w:t>
        <w:br/>
        <w:t>honden.</w:t>
        <w:br/>
        <w:t xml:space="preserve">Welke van deze twee honden is het meest geschikt als sledehond? Leg je antwoord uit aan de hand </w:t>
        <w:br/>
        <w:t>van de afbeelding.</w:t>
        <w:br/>
        <w:t xml:space="preserve">Het meest geschikt is de hond in afbeelding 1      , want die hond heeft een dikkere vacht en  </w:t>
        <w:br/>
        <w:t xml:space="preserve">kleinere oren. Hierdoor verliest deze hond minder warmte. </w:t>
        <w:br/>
        <w:t>▼ Afb. 24</w:t>
        <w:br/>
        <w:t xml:space="preserve"> </w:t>
        <w:br/>
        <w:t xml:space="preserve">1 husky </w:t>
        <w:br/>
        <w:t>2 labrador</w:t>
        <w:br/>
        <w:t>IJsvogels</w:t>
        <w:br/>
        <w:t xml:space="preserve">In Nederland zijn de laatste jaren weer meer </w:t>
        <w:br/>
        <w:t xml:space="preserve">ijsvogels te zien. Ze zijn vooral te zien bij stromend </w:t>
        <w:br/>
        <w:t xml:space="preserve">water. Ze vangen hun prooi in het water. IJsvogels </w:t>
        <w:br/>
        <w:t xml:space="preserve">eten vooral kleine vissen, insectenlarven, kleine </w:t>
        <w:br/>
        <w:t xml:space="preserve">kikkers en kikkervisjes. De prooi wordt vanaf een </w:t>
        <w:br/>
        <w:t xml:space="preserve">over het water hangende tak bespied en met een </w:t>
        <w:br/>
        <w:t>stootduik onder water met de snavel gegrepen.</w:t>
        <w:br/>
        <w:t xml:space="preserve">IJsvogels hebben hun nest aan het eind van een zelf </w:t>
        <w:br/>
        <w:t>gegraven horizontale gang in de oeverwal.</w:t>
        <w:br/>
        <w:t>104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TOEPASSING EN INZICHT</w:t>
        <w:br/>
        <w:t>opdracht 41</w:t>
        <w:br/>
        <w:t xml:space="preserve">In afbeelding 25 zie je een koffervis. Deze vissen komen onder andere </w:t>
        <w:br/>
        <w:t xml:space="preserve">voor in de Atlantische Oceaan. Ze hebben een gepantserde huid. Ze </w:t>
        <w:br/>
        <w:t>zwemmen vooral met de vinnen.</w:t>
        <w:br/>
        <w:t>Beantwoord de volgende vragen.</w:t>
        <w:br/>
        <w:t xml:space="preserve">1 </w:t>
        <w:br/>
        <w:t>Zwemt de koffervis langzaam of snel? Leg je antwoord uit.</w:t>
        <w:br/>
        <w:t xml:space="preserve">De koffervis zwemt langzaam      , want het lichaam is  </w:t>
        <w:br/>
        <w:t xml:space="preserve">niet gestroomlijnd en de vissen zwemmen niet  </w:t>
        <w:br/>
        <w:t xml:space="preserve">met de staart. </w:t>
        <w:br/>
        <w:t>2 De koffervis kan bij bedreiging een giftige stof afgeven.</w:t>
        <w:br/>
        <w:t>Leg uit waarom dit voor deze vis een belangrijke aanpassing is.</w:t>
        <w:br/>
        <w:t xml:space="preserve">Bij bedreiging kan deze vis niet snel vluchten.  </w:t>
        <w:br/>
        <w:t xml:space="preserve">Het afgeven van gif is daarom een belangrijke  </w:t>
        <w:br/>
        <w:t xml:space="preserve">manier om zich te verdedigen. </w:t>
        <w:br/>
        <w:t xml:space="preserve">opdracht 42 </w:t>
        <w:br/>
        <w:t xml:space="preserve">Vogels hebben, net als mensen, staafjes en kegeltjes in het oog om het licht te kunnen </w:t>
        <w:br/>
        <w:t xml:space="preserve">waarnemen. Roofvogels en uilen jagen op prooidieren. Roofvogels jagen vooral overdag, uilen </w:t>
        <w:br/>
        <w:t>vooral in de schemering en ’s nachts.</w:t>
        <w:br/>
        <w:t>Beantwoord de volgende vragen.</w:t>
        <w:br/>
        <w:t xml:space="preserve">1 </w:t>
        <w:br/>
        <w:t>Hebben roofvogels vooral staafjes of kegeltjes? Leg je antwoord uit.</w:t>
        <w:br/>
        <w:t xml:space="preserve">Een roofvogel heeft vooral kegeltjes       , want een dier dat overdag jaagt, moet goed  </w:t>
        <w:br/>
        <w:t xml:space="preserve">kunnen zien. Kegeltjes zijn geschikt om kleuren en details waar te nemen. </w:t>
        <w:br/>
        <w:t xml:space="preserve"> </w:t>
        <w:br/>
        <w:t>2 Hebben uilen vooral staafjes of kegeltjes? Leg je antwoord uit.</w:t>
        <w:br/>
        <w:t xml:space="preserve">Een uil heeft vooral staafjes         , want een dier dat ’s nachts jaagt, kan geen  </w:t>
        <w:br/>
        <w:t xml:space="preserve">kleuren zien. Staafjes zijn geschikt om contrasten waar te nemen. </w:t>
        <w:br/>
        <w:t>3 Welk ander zintuig moet bij uilen zeer goed ontwikkeld zijn om een prooi te kunnen waarnemen?</w:t>
        <w:br/>
        <w:t xml:space="preserve">Het gehoor. </w:t>
        <w:br/>
        <w:t xml:space="preserve">4 Heeft dit zintuig een lagere of een hogere drempelwaarde voor de adequate prikkel dan hetzelfde </w:t>
        <w:br/>
        <w:t>zintuig bij mensen?</w:t>
        <w:br/>
        <w:t>Een lagere           drempelwaarde.</w:t>
        <w:br/>
        <w:t xml:space="preserve">opdracht 43 </w:t>
        <w:br/>
        <w:t xml:space="preserve">Afbeelding 26 laat een stukje van de bodem van de Waddenzee zien, met enkele diersoorten die </w:t>
        <w:br/>
        <w:t>daar in de winter leven. Als het water erg koud wordt, kruipen bodemdieren dieper in het zand.</w:t>
        <w:br/>
        <w:t>Beantwoord de volgende vragen.</w:t>
        <w:br/>
        <w:t xml:space="preserve">1 </w:t>
        <w:br/>
        <w:t xml:space="preserve">De scholekster voedt zich met bodemdieren. Zijn voedsel bestaat onder andere uit schelpdieren. De </w:t>
        <w:br/>
        <w:t>snavel van een scholekster is 6 tot 8 cm lang.</w:t>
        <w:br/>
        <w:t>Welke schelpdieren worden door de scholekster vooral gegeten?</w:t>
        <w:br/>
        <w:t xml:space="preserve">Kokkels, mossels en nonnetjes. </w:t>
        <w:br/>
        <w:t>2 Scholeksters eten ook graag wormen.</w:t>
        <w:br/>
        <w:t>Leg uit of de scholekster wel of geen wadpieren eet.</w:t>
        <w:br/>
        <w:t xml:space="preserve">De scholekster eet geen      wadpieren, want wadpieren leven te diep onder het zand. </w:t>
        <w:br/>
        <w:t xml:space="preserve">▼ Afb. 25  Koffervis (zijaanzicht en </w:t>
        <w:br/>
        <w:t>vooraanzicht).</w:t>
        <w:br/>
        <w:t>105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3 Meestal overwinteren scholeksters in het waddengebied. Alleen in strenge winters trekken ze weg </w:t>
        <w:br/>
        <w:t>naar het zuiden.</w:t>
        <w:br/>
        <w:t>Leg dit uit met behulp van de afbeelding en de inleidende tekst van deze opdracht.</w:t>
        <w:br/>
        <w:t xml:space="preserve">Als het koud wordt, kruipen de bodemdieren dieper in het zand. Daardoor  </w:t>
        <w:br/>
        <w:t xml:space="preserve">kan de scholekster niet meer bij het voedsel. De snavel is daarvoor niet  </w:t>
        <w:br/>
        <w:t xml:space="preserve">lang genoeg. </w:t>
        <w:br/>
        <w:t>4 Sommige steltlopers hebben tast- en smaakzintuigen op de punt van de snavel.</w:t>
        <w:br/>
        <w:t>Leg uit waarom dit een goede aanpassing is aan hun levenswijze.</w:t>
        <w:br/>
        <w:t xml:space="preserve">Ze kunnen hun voedsel niet zien, omdat de prooidieren soms diep onder  </w:t>
        <w:br/>
        <w:t xml:space="preserve">het zand leven. Met de zintuigen op de punt van de snavel kunnen ze  </w:t>
        <w:br/>
        <w:t xml:space="preserve">toch hun voedsel vinden. </w:t>
        <w:br/>
        <w:t>▼ Afb. 26  Enkele diersoorten die in en op de bodem van de Waddenzee leven.</w:t>
        <w:br/>
        <w:t>wadslakje</w:t>
        <w:br/>
        <w:t>slijkgarnaal</w:t>
        <w:br/>
        <w:t>alikruik</w:t>
        <w:br/>
        <w:t>sifon</w:t>
        <w:br/>
        <w:t>zager</w:t>
        <w:br/>
        <w:t>mosselbank</w:t>
        <w:br/>
        <w:t>platte slijkgaper</w:t>
        <w:br/>
        <w:t>nonnetje</w:t>
        <w:br/>
        <w:t>kokkel</w:t>
        <w:br/>
        <w:t>strandgaper</w:t>
        <w:br/>
        <w:t>kokerworm</w:t>
        <w:br/>
        <w:t>wadpier</w:t>
        <w:br/>
        <w:t>20 cm</w:t>
        <w:br/>
        <w:t>10 cm</w:t>
        <w:br/>
        <w:t>0 cm</w:t>
        <w:br/>
        <w:t xml:space="preserve">diepte in centimeters </w:t>
        <w:br/>
        <w:t>PLUS</w:t>
        <w:br/>
        <w:t>opdracht 44</w:t>
        <w:br/>
        <w:t>Beantwoord de volgende vragen.</w:t>
        <w:br/>
        <w:t xml:space="preserve">1 </w:t>
        <w:br/>
        <w:t>Steltlopers zijn warmbloedig.</w:t>
        <w:br/>
        <w:t>Leg uit wat het woord ‘warmbloedig’ betekent.</w:t>
        <w:br/>
        <w:t xml:space="preserve">Een warmbloedig dier heeft een constante  </w:t>
        <w:br/>
        <w:t xml:space="preserve">lichaamstemperatuur. </w:t>
        <w:br/>
        <w:t xml:space="preserve">2 In de poten van een steltloper lopen twee grote bloedvaten. Door bloedvat 1 </w:t>
        <w:br/>
        <w:t xml:space="preserve">stroomt het bloed van het lichaam naar de tenen. Door bloedvat 2 stroomt het </w:t>
        <w:br/>
        <w:t>bloed van de tenen terug naar het lichaam (zie afbeelding 27).</w:t>
        <w:br/>
        <w:t>Is de temperatuur van het bloed het hoogst in bloedvat 1 of in bloedvat 2?</w:t>
        <w:br/>
        <w:t xml:space="preserve">In bloedvat 1. </w:t>
        <w:br/>
        <w:t>▼ Afb. 27  Steltloper.</w:t>
        <w:br/>
        <w:t>1</w:t>
        <w:br/>
        <w:t>2</w:t>
        <w:br/>
        <w:t>106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Afbeelding 28 laat twee poten zien van verschillende dieren. Bij dier A liggen de bloedvaten niet </w:t>
        <w:br/>
        <w:t>tegen elkaar aan, bij dier B wel.</w:t>
        <w:br/>
        <w:t>3 Bij welk dier staat bloedvat 1 de meeste warmte af aan bloedvat 2: bij dier A of bij dier B?</w:t>
        <w:br/>
        <w:t xml:space="preserve">Bij dier B. </w:t>
        <w:br/>
        <w:t>4 Bij welk dier gaat de meeste lichaamswarmte verloren: bij dier A of bij dier B?</w:t>
        <w:br/>
        <w:t xml:space="preserve">Bij dier A. </w:t>
        <w:br/>
        <w:t xml:space="preserve">5 Eenden zwemmen meestal in koud water. Zij moeten daarom zo veel mogelijk warmte in het lichaam </w:t>
        <w:br/>
        <w:t>vasthouden.</w:t>
        <w:br/>
        <w:t xml:space="preserve">Zal de bloedsomloop in de poten van een eend het meest overeenkomen met de bloedsomloop van </w:t>
        <w:br/>
        <w:t>dier A of met die van dier B?</w:t>
        <w:br/>
        <w:t xml:space="preserve">Van dier B. </w:t>
        <w:br/>
        <w:t>▼ Afb. 28  Bloedsomloop bij twee dieren.</w:t>
        <w:br/>
        <w:t>37°</w:t>
        <w:br/>
        <w:t>37°</w:t>
        <w:br/>
        <w:t>29°</w:t>
        <w:br/>
        <w:t>22°</w:t>
        <w:br/>
        <w:t>15°</w:t>
        <w:br/>
        <w:t>32°</w:t>
        <w:br/>
        <w:t>28°</w:t>
        <w:br/>
        <w:t>21°</w:t>
        <w:br/>
        <w:t>18°</w:t>
        <w:br/>
        <w:t>16°</w:t>
        <w:br/>
        <w:t>2</w:t>
        <w:br/>
        <w:t>2</w:t>
        <w:br/>
        <w:t>1</w:t>
        <w:br/>
        <w:t>1</w:t>
        <w:br/>
        <w:t>36°</w:t>
        <w:br/>
        <w:t>28°</w:t>
        <w:br/>
        <w:t>21°</w:t>
        <w:br/>
        <w:t>24°</w:t>
        <w:br/>
        <w:t xml:space="preserve">dier A </w:t>
        <w:br/>
        <w:t>dier B</w:t>
        <w:br/>
        <w:t>107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thema 2  Ecologie </w:t>
        <w:br/>
        <w:t>BASISSTOF</w:t>
        <w:br/>
        <w:t xml:space="preserve"> 6 Aanpassingen bij planten</w:t>
        <w:br/>
        <w:t>KENNIS</w:t>
        <w:br/>
        <w:t>opdracht 45</w:t>
        <w:br/>
        <w:t xml:space="preserve">Landplanten die in een vochtig milieu leven, hebben andere aanpassingen dan landplanten die in </w:t>
        <w:br/>
        <w:t>een droog milieu leven.</w:t>
        <w:br/>
        <w:t xml:space="preserve">Vul de tabel in. Kies uit: aan het oppervlak – behaard – diep verzonken – dik – dun – </w:t>
        <w:br/>
        <w:t>goed ontwikkeld – groot en plat – kaal – klein en dik – veel – weinig – zwak ontwikkeld.</w:t>
        <w:br/>
        <w:t>Landplanten in een vochtig milieu</w:t>
        <w:br/>
        <w:t>Landplanten in een droog milieu</w:t>
        <w:br/>
        <w:t>Aantal huidmondjes</w:t>
        <w:br/>
        <w:t>veel</w:t>
        <w:br/>
        <w:t>weinig</w:t>
        <w:br/>
        <w:t>Afmeting bladeren</w:t>
        <w:br/>
        <w:t>groot en plat</w:t>
        <w:br/>
        <w:t>klein en dik</w:t>
        <w:br/>
        <w:t>Bladoppervlak</w:t>
        <w:br/>
        <w:t>kaal</w:t>
        <w:br/>
        <w:t>behaard</w:t>
        <w:br/>
        <w:t>Ligging huidmondjes</w:t>
        <w:br/>
        <w:t>aan het oppervlak</w:t>
        <w:br/>
        <w:t>diep verzonken</w:t>
        <w:br/>
        <w:t>Waslaag</w:t>
        <w:br/>
        <w:t>dun</w:t>
        <w:br/>
        <w:t>dik</w:t>
        <w:br/>
        <w:t>Wortelstelsel</w:t>
        <w:br/>
        <w:t>zwak ontwikkeld</w:t>
        <w:br/>
        <w:t>goed ontwikkeld</w:t>
        <w:br/>
        <w:t xml:space="preserve">opdracht 46 </w:t>
        <w:br/>
        <w:t>Beantwoord de volgende vragen.</w:t>
        <w:br/>
        <w:t xml:space="preserve">1 </w:t>
        <w:br/>
        <w:t xml:space="preserve">Welke planten zijn het best aangepast aan een milieu waar weinig licht is: schaduwplanten of </w:t>
        <w:br/>
        <w:t>zonplanten?</w:t>
        <w:br/>
        <w:t xml:space="preserve">Schaduwplanten. </w:t>
        <w:br/>
        <w:t xml:space="preserve">2 Hebben schaduwplanten grote of kleine bladeren? En bevatten de cellen van de bladeren veel of </w:t>
        <w:br/>
        <w:t>weinig bladgroenkorrels?</w:t>
        <w:br/>
        <w:t xml:space="preserve">Schaduwplanten hebben grote            bladeren met veel        </w:t>
        <w:br/>
        <w:t xml:space="preserve"> bladgroenkorrels in elke cel.</w:t>
        <w:br/>
        <w:t>3 Sommige planten groeien als bodembegroeiing in een loofbos.</w:t>
        <w:br/>
        <w:t>Waardoor bloeien deze planten vaak in het voorjaar?</w:t>
        <w:br/>
        <w:t xml:space="preserve">Deze planten hebben licht nodig om te bloeien. In het voorjaar dragen de  </w:t>
        <w:br/>
        <w:t xml:space="preserve">bomen minder bladeren. Daardoor is de hoeveelheid licht op de bodem van </w:t>
        <w:br/>
        <w:t xml:space="preserve">een bos in het voorjaar groter dan in de zomer. </w:t>
        <w:br/>
        <w:t xml:space="preserve">opdracht 47 </w:t>
        <w:br/>
        <w:t>Beantwoord de volgende vragen.</w:t>
        <w:br/>
        <w:t xml:space="preserve">1 </w:t>
        <w:br/>
        <w:t>De meeste planten kunnen vocht vasthouden in de bladeren.</w:t>
        <w:br/>
        <w:t>De cactus is een woestijnplant. In welk orgaan slaat de cactus water op?</w:t>
        <w:br/>
        <w:t xml:space="preserve">In de stengel. </w:t>
        <w:br/>
        <w:t>2 De bladeren van een naaldboom hebben de vorm van naalden.</w:t>
        <w:br/>
        <w:t>Leg uit dat een naaldboom door deze vorm minder water verdampt.</w:t>
        <w:br/>
        <w:t xml:space="preserve">De naalden bevatten weinig huidmondjes en houden een laagje vochtige  </w:t>
        <w:br/>
        <w:t xml:space="preserve">lucht vast tussen de naalden. Hierdoor verdampt er nauwelijks water. </w:t>
        <w:br/>
        <w:t>108</w:t>
        <w:br/>
        <w:t>108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48 </w:t>
        <w:br/>
        <w:t>Beantwoord de volgende vragen.</w:t>
        <w:br/>
        <w:t xml:space="preserve">1 </w:t>
        <w:br/>
        <w:t>Welke twee stoffen nemen landplanten uit hun omgeving op via de huidmondjes?</w:t>
        <w:br/>
        <w:t xml:space="preserve">Koolstofdioxide en zuurstof. </w:t>
        <w:br/>
        <w:t>2 De meeste planten hebben huidmondjes aan de onderkant van de bladeren, maar waterlelies niet.</w:t>
        <w:br/>
        <w:t>Leg uit waarom niet.</w:t>
        <w:br/>
        <w:t xml:space="preserve">De bladeren van waterlelies liggen op het water. Als de huidmondjes aan  </w:t>
        <w:br/>
        <w:t xml:space="preserve">de onderkant van de bladeren zouden zitten, zouden de bladeren geen  </w:t>
        <w:br/>
        <w:t xml:space="preserve">zuurstof en koolstofdioxide uit de lucht kunnen opnemen. </w:t>
        <w:br/>
        <w:t>3 Bij waterlelies steken de bloemen boven het water uit.</w:t>
        <w:br/>
        <w:t>Leg uit waarom.</w:t>
        <w:br/>
        <w:t xml:space="preserve">Dit is nodig voor de bestuiving. Vliegende insecten kunnen dan de bloemen  </w:t>
        <w:br/>
        <w:t xml:space="preserve">bereiken. </w:t>
        <w:br/>
        <w:t>TOEPASSING EN INZICHT</w:t>
        <w:br/>
        <w:t>opdracht 49</w:t>
        <w:br/>
        <w:t>Beantwoord de volgende vragen.</w:t>
        <w:br/>
        <w:t xml:space="preserve">1 </w:t>
        <w:br/>
        <w:t>Bij veel landplanten is de opperhuid van de bladeren bedekt met een waslaagje.</w:t>
        <w:br/>
        <w:t>Wat is de functie van dit waslaagje?</w:t>
        <w:br/>
        <w:t xml:space="preserve">Het waslaagje gaat verdamping tegen. </w:t>
        <w:br/>
        <w:t>2 Wilgen staan vaak langs de sloot. Hulst groeit vaak in het bos op een drogere bodem.</w:t>
        <w:br/>
        <w:t xml:space="preserve">In afbeelding 29 zie je een wilgentakje en een hulsttakje, die beide in een buis met water staan. Het </w:t>
        <w:br/>
        <w:t>bladoppervlak is ongeveer gelijk.</w:t>
        <w:br/>
        <w:t>In welke buis zal het waterpeil het snelst dalen? Leg je antwoord uit.</w:t>
        <w:br/>
        <w:t xml:space="preserve">In buis 1      , omdat uit het blad van de wilg                meer water verdampt. Dit komt doordat dit blad </w:t>
        <w:br/>
        <w:t>is bedekt met een dunnere        waslaag.</w:t>
        <w:br/>
        <w:t>▼ Afb. 29  Wilgentakje en hulsttakje in een buis met water.</w:t>
        <w:br/>
        <w:t>olie</w:t>
        <w:br/>
        <w:t>water</w:t>
        <w:br/>
        <w:t>olie</w:t>
        <w:br/>
        <w:t>water</w:t>
        <w:br/>
        <w:t>109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50 </w:t>
        <w:br/>
        <w:t xml:space="preserve">In het diagram van afbeelding 30 zijn de groei- en overlevingskansen van twee verschillende </w:t>
        <w:br/>
        <w:t>plantensoorten uit een loofbos uitgezet tegen de hoeveelheid licht.</w:t>
        <w:br/>
        <w:t>Welk van beide planten zal waarschijnlijk het hoogst zijn? Leg je antwoord uit.</w:t>
        <w:br/>
        <w:t xml:space="preserve">Plant B      is waarschijnlijk het hoogst, want bij deze plant is de behoefte aan licht het  </w:t>
        <w:br/>
        <w:t xml:space="preserve">grootst. Deze plant zal het best groeien als de bladeren veel licht vangen.  </w:t>
        <w:br/>
        <w:t xml:space="preserve">In een bos vangen de hoogste planten het meeste licht. </w:t>
        <w:br/>
        <w:t>▼ Afb. 30  Groei- en overlevingskansen van twee plantensoorten.</w:t>
        <w:br/>
        <w:t xml:space="preserve">groei- en overlevingskansen  </w:t>
        <w:br/>
        <w:t xml:space="preserve"> hoeveelheid licht</w:t>
        <w:br/>
        <w:t>plant A</w:t>
        <w:br/>
        <w:t>plant B</w:t>
        <w:br/>
        <w:t xml:space="preserve">opdracht 51 </w:t>
        <w:br/>
        <w:t>Beantwoord de volgende vragen.</w:t>
        <w:br/>
        <w:t xml:space="preserve">1 </w:t>
        <w:br/>
        <w:t xml:space="preserve">In afbeelding 31 zie je helmgras. Deze grassoort komt voor in duingebieden. Onder droge </w:t>
        <w:br/>
        <w:t>omstandigheden krullen bij het helmgras de bladeren naar binnen om.</w:t>
        <w:br/>
        <w:t>Bevinden de huidmondjes zich aan de binnenkant of aan de buitenkant van de bladeren?</w:t>
        <w:br/>
        <w:t xml:space="preserve">Aan de binnenkant. </w:t>
        <w:br/>
        <w:t>2 Leg uit wat de functie van het omkrullen is.</w:t>
        <w:br/>
        <w:t xml:space="preserve">Door het omkrullen kan de wind de waterdamp minder goed afvoeren,  </w:t>
        <w:br/>
        <w:t xml:space="preserve">zodat er minder water uit de bladeren verdampt. </w:t>
        <w:br/>
        <w:t>▼ Afb. 31  Helm.</w:t>
        <w:br/>
        <w:t xml:space="preserve"> </w:t>
        <w:br/>
        <w:t xml:space="preserve">1 plant </w:t>
        <w:br/>
        <w:t xml:space="preserve"> 2 omkrullend blad (schematisch)</w:t>
        <w:br/>
        <w:t>110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opdracht 52 </w:t>
        <w:br/>
        <w:t xml:space="preserve">In afbeelding 32 zie je hoe de weersverwachting via een app op de smartphone wordt </w:t>
        <w:br/>
        <w:t>weergegeven.</w:t>
        <w:br/>
        <w:t>Het weer heeft invloed op het aantal huidmondjes van een kastanjeboom die overdag gesloten zijn.</w:t>
        <w:br/>
        <w:t xml:space="preserve">Op welke dag zullen de meeste huidmondjes gesloten zijn: op donderdag, vrijdag, zaterdag of op </w:t>
        <w:br/>
        <w:t>zondag? Leg je antwoord uit</w:t>
        <w:br/>
        <w:t xml:space="preserve">Op vrijdag        , want dan is er een hoge temperatuur met veel wind. </w:t>
        <w:br/>
        <w:t>▼ Afb. 32  App voor weersverwachting.</w:t>
        <w:br/>
        <w:t>Neerslagkans</w:t>
        <w:br/>
        <w:t>donderdag</w:t>
        <w:br/>
        <w:t>vrijdag</w:t>
        <w:br/>
        <w:t>zaterdag</w:t>
        <w:br/>
        <w:t>Middagtemperatuur</w:t>
        <w:br/>
        <w:t>Wind</w:t>
        <w:br/>
        <w:t>windstil</w:t>
        <w:br/>
        <w:t>Weersvooruitzichten van het KNMI, gemiddeld voor Nederland</w:t>
        <w:br/>
        <w:t>windstil</w:t>
        <w:br/>
        <w:t>zondag</w:t>
        <w:br/>
        <w:t>10%</w:t>
        <w:br/>
        <w:t>10%</w:t>
        <w:br/>
        <w:t>10%</w:t>
        <w:br/>
        <w:t>10%</w:t>
        <w:br/>
        <w:t>22° C</w:t>
        <w:br/>
        <w:t>22° C</w:t>
        <w:br/>
        <w:t>17° C</w:t>
        <w:br/>
        <w:t>17° C</w:t>
        <w:br/>
        <w:t>veel wind</w:t>
        <w:br/>
        <w:t>veel wind</w:t>
        <w:br/>
        <w:t xml:space="preserve">opdracht 53 </w:t>
        <w:br/>
        <w:t xml:space="preserve">In afbeelding 33 zie je zeekraal. Deze plant groeit in een zout milieu, </w:t>
        <w:br/>
        <w:t>zoals het waddengebied.</w:t>
        <w:br/>
        <w:t xml:space="preserve">Kun je de bouw van zeekraal het best vergelijken met de bouw van </w:t>
        <w:br/>
        <w:t xml:space="preserve">landplanten uit een droog milieu, of met de bouw van landplanten uit een </w:t>
        <w:br/>
        <w:t>vochtig milieu? Leg uit waar dit in de tekening aan te zien is.</w:t>
        <w:br/>
        <w:t xml:space="preserve">De bouw van zeekraal is vergelijkbaar met die van landplanten uit een </w:t>
        <w:br/>
        <w:t xml:space="preserve">droog               milieu. Dit is te zien aan de kleine dikke  </w:t>
        <w:br/>
        <w:t xml:space="preserve">bladeren          en de dikke stengels. </w:t>
        <w:br/>
        <w:t xml:space="preserve">opdracht 54 </w:t>
        <w:br/>
        <w:t xml:space="preserve">Lees de context ‘Vleesetende planten’ in afbeelding 34. Beantwoord </w:t>
        <w:br/>
        <w:t>daarover de volgende vragen.</w:t>
        <w:br/>
        <w:t xml:space="preserve">1 </w:t>
        <w:br/>
        <w:t>Planten hebben nitraat nodig om bepaalde organische stoffen op te bouwen.</w:t>
        <w:br/>
        <w:t xml:space="preserve">Wordt nitraat gebruikt voor de aanmaak van glucose, eiwitten, </w:t>
        <w:br/>
        <w:t>koolhydraten of vetten?</w:t>
        <w:br/>
        <w:t xml:space="preserve">Voor de aanmaak van eiwitten. </w:t>
        <w:br/>
        <w:t xml:space="preserve">2 Afbeelding 35 is een cel van een vleesetende plant. Net als bij andere </w:t>
        <w:br/>
        <w:t>planten, komt in de cellen van een vleesetende plant fotosynthese voor.</w:t>
        <w:br/>
        <w:t>In welk deel van de cel komt fotosynthese voor?</w:t>
        <w:br/>
        <w:t xml:space="preserve">In deel T. </w:t>
        <w:br/>
        <w:t xml:space="preserve">3 Waarom komt zonnedauw niet voor in een leefomgeving waar voldoende </w:t>
        <w:br/>
        <w:t>nitraat in de bodem zit?</w:t>
        <w:br/>
        <w:t xml:space="preserve">In zo’n omgeving leven ook allerlei andere  </w:t>
        <w:br/>
        <w:t xml:space="preserve">planten. Die planten verdringen de zonnedauw. </w:t>
        <w:br/>
        <w:t xml:space="preserve"> </w:t>
        <w:br/>
        <w:t>▼ Afb. 33  Zeekraal.</w:t>
        <w:br/>
        <w:t>111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>▼ Afb. 34</w:t>
        <w:br/>
        <w:t xml:space="preserve">opdracht 55 </w:t>
        <w:br/>
        <w:t xml:space="preserve">Het is belangrijk dat de bladeren van een plant zo min mogelijk </w:t>
        <w:br/>
        <w:t xml:space="preserve">beschadigd raken. In afbeelding 36 zie je de stekels op een takje van </w:t>
        <w:br/>
        <w:t>een braamstruik.</w:t>
        <w:br/>
        <w:t>Beantwoord de volgende vragen.</w:t>
        <w:br/>
        <w:t xml:space="preserve">1 </w:t>
        <w:br/>
        <w:t>Op welke manier beschermen de stekels de bladeren van de plant?</w:t>
        <w:br/>
        <w:t xml:space="preserve">De stekels voorkomen dat dieren de braamstruik  </w:t>
        <w:br/>
        <w:t xml:space="preserve">aanvreten. </w:t>
        <w:br/>
        <w:t>2 Leg uit waarom de bladeren van de braam moeten worden beschermd.</w:t>
        <w:br/>
        <w:t xml:space="preserve">De bladeren maken glucose voor de plant. </w:t>
        <w:br/>
        <w:t xml:space="preserve"> </w:t>
        <w:br/>
        <w:t>▼ Afb. 36  Takje van een braamstruik.</w:t>
        <w:br/>
        <w:t>▼ Afb. 35  Cel van een plant.</w:t>
        <w:br/>
        <w:t>P</w:t>
        <w:br/>
        <w:t>Q</w:t>
        <w:br/>
        <w:t>R</w:t>
        <w:br/>
        <w:t>S</w:t>
        <w:br/>
        <w:t>T</w:t>
        <w:br/>
        <w:t>Vleesetende planten</w:t>
        <w:br/>
        <w:t xml:space="preserve">Vleesetende planten bijten niet en zijn ongevaarlijk </w:t>
        <w:br/>
        <w:t xml:space="preserve">voor mensen. Ze eten alleen insecten. De zonnedauw </w:t>
        <w:br/>
        <w:t xml:space="preserve">is een vleesetende plant (zie de foto). De plant </w:t>
        <w:br/>
        <w:t xml:space="preserve">komt in Nederland voor op vochtige heidevelden </w:t>
        <w:br/>
        <w:t xml:space="preserve">en in veengebieden. Insecten plakken vast aan de </w:t>
        <w:br/>
        <w:t xml:space="preserve">haren op de bladeren. Het blad rolt om het insect </w:t>
        <w:br/>
        <w:t xml:space="preserve">heen en de haren scheiden spijsverteringssap af. </w:t>
        <w:br/>
        <w:t xml:space="preserve">Zo worden de insecten verteerd. De plant neemt de </w:t>
        <w:br/>
        <w:t xml:space="preserve">voedingsstoffen uit het insect op. Vooral nitraat is voor </w:t>
        <w:br/>
        <w:t xml:space="preserve">de vleesetende plant belangrijk. Deze stof ontbreekt in </w:t>
        <w:br/>
        <w:t>de leefomgeving van de zonnedauw.</w:t>
        <w:br/>
        <w:t>zonnedauw</w:t>
        <w:br/>
        <w:t>112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 xml:space="preserve">BASISSTOF  thema 2  Ecologie </w:t>
        <w:br/>
        <w:t xml:space="preserve">3 Behalve de braamstruik komen er nog meer planten in onze omgeving voor die zich beschermen </w:t>
        <w:br/>
        <w:t>tegen planteneters. Hierna zie je enkele voorbeelden.</w:t>
        <w:br/>
        <w:t xml:space="preserve">Noteer achter elke soort op welke manier deze planten zich beschermen. Kies uit: brandharen op de </w:t>
        <w:br/>
        <w:t>bladeren – doornen – sap veroorzaakt brandwonden – stekels – vieze smaak.</w:t>
        <w:br/>
        <w:t xml:space="preserve">Boterbloem: vieze smaak. </w:t>
        <w:br/>
        <w:t xml:space="preserve">Brandnetel: brandharen op de bladeren. </w:t>
        <w:br/>
        <w:t xml:space="preserve">Roos: doornen. </w:t>
        <w:br/>
        <w:t xml:space="preserve">Meidoorn: stekels. </w:t>
        <w:br/>
        <w:t xml:space="preserve">Berenklauw: sap veroorzaakt brandwonden. </w:t>
        <w:br/>
        <w:t>PLUS</w:t>
        <w:br/>
        <w:t>opdracht 56</w:t>
        <w:br/>
        <w:t>In afbeelding 37 zie je wat de invloed van de temperatuur is op de groei van zomerrogge en maïs.</w:t>
        <w:br/>
        <w:t>Beantwoord de volgende vragen.</w:t>
        <w:br/>
        <w:t xml:space="preserve">1 </w:t>
        <w:br/>
        <w:t>Wat is de optimumtemperatuur voor beide gewassen?</w:t>
        <w:br/>
        <w:t xml:space="preserve">Voor zomerrogge: 10 °C. </w:t>
        <w:br/>
        <w:t xml:space="preserve">Voor maïs: 32 °C. </w:t>
        <w:br/>
        <w:t>2 Een van deze gewassen wordt geoogst in de zomer, het andere gewas in het najaar.</w:t>
        <w:br/>
        <w:t>Leg met behulp van de afbeelding uit in welke volgorde deze gewassen worden geoogst.</w:t>
        <w:br/>
        <w:t xml:space="preserve">Zomerrogge wordt het eerst geoogst. In de zomer is de temperatuur hoger  </w:t>
        <w:br/>
        <w:t xml:space="preserve">dan de optimumtemperatuur, waardoor het gewas niet goed meer groeit. In </w:t>
        <w:br/>
        <w:t xml:space="preserve">de zomer komt de temperatuur goed overeen met de optimumtemperatuur  </w:t>
        <w:br/>
        <w:t xml:space="preserve">voor maïs. Maïs groeit goed in de zomer en wordt daarom na de zomer  </w:t>
        <w:br/>
        <w:t xml:space="preserve">geoogst. </w:t>
        <w:br/>
        <w:t>▼ Afb. 37  Invloed van de temperatuur op de groei van zomerrogge en maïs.</w:t>
        <w:br/>
        <w:t>10</w:t>
        <w:br/>
        <w:t>130</w:t>
        <w:br/>
        <w:t xml:space="preserve"> </w:t>
        <w:br/>
        <w:t>60</w:t>
        <w:br/>
        <w:t>40</w:t>
        <w:br/>
        <w:t>20</w:t>
        <w:br/>
        <w:t>0</w:t>
        <w:br/>
        <w:t>16 25 32 38</w:t>
        <w:br/>
        <w:t>10</w:t>
        <w:br/>
        <w:t>30</w:t>
        <w:br/>
        <w:t>50</w:t>
        <w:br/>
        <w:t>70</w:t>
        <w:br/>
        <w:t>90</w:t>
        <w:br/>
        <w:t>110</w:t>
        <w:br/>
        <w:t>80</w:t>
        <w:br/>
        <w:t>100</w:t>
        <w:br/>
        <w:t>120</w:t>
        <w:br/>
        <w:t>maïs</w:t>
        <w:br/>
        <w:t>6</w:t>
        <w:br/>
        <w:t>temperatuur (°C) →</w:t>
        <w:br/>
        <w:t>temperatuur (°C) →</w:t>
        <w:br/>
        <w:t>130</w:t>
        <w:br/>
        <w:t xml:space="preserve"> </w:t>
        <w:br/>
        <w:t>lengte (cm)</w:t>
        <w:br/>
        <w:t>lengte (cm)</w:t>
        <w:br/>
        <w:t>60</w:t>
        <w:br/>
        <w:t>40</w:t>
        <w:br/>
        <w:t>20</w:t>
        <w:br/>
        <w:t>0</w:t>
        <w:br/>
        <w:t>10 16 25 32</w:t>
        <w:br/>
        <w:t>10</w:t>
        <w:br/>
        <w:t>30</w:t>
        <w:br/>
        <w:t>50</w:t>
        <w:br/>
        <w:t>70</w:t>
        <w:br/>
        <w:t>90</w:t>
        <w:br/>
        <w:t>110</w:t>
        <w:br/>
        <w:t>80</w:t>
        <w:br/>
        <w:t>100</w:t>
        <w:br/>
        <w:t>120</w:t>
        <w:br/>
        <w:t>zomerrogge</w:t>
        <w:br/>
        <w:t xml:space="preserve"> →</w:t>
        <w:br/>
        <w:t xml:space="preserve"> →</w:t>
        <w:br/>
        <w:t>Je hebt nu de basisstof van dit thema doorgewerkt.</w:t>
        <w:br/>
        <w:t>– Controleer met het antwoordenboek of je de basisstofopdrachten goed hebt uitgevoerd.</w:t>
        <w:br/>
        <w:t xml:space="preserve">–  Bestudeer de samenvatting op bladzijde 94 van je handboek. Daarin staat in doelstellingen weergegeven wat </w:t>
        <w:br/>
        <w:t>je moet ‘kennen en kunnen’. Hiermee kun je je voorbereiden op de diagnostische toets.</w:t>
        <w:br/>
        <w:t>113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3  Mens en milieu</w:t>
        <w:br/>
        <w:t>BASISSTOF 1 De mens en het milieu</w:t>
        <w:br/>
        <w:t>KENNIS</w:t>
        <w:br/>
        <w:t>opdracht 1</w:t>
        <w:br/>
        <w:t>Beantwoord de volgende vragen.</w:t>
        <w:br/>
        <w:t xml:space="preserve">1 </w:t>
        <w:br/>
        <w:t>De mens is voor water en energie afhankelijk van het milieu (zie afbeelding 1).</w:t>
        <w:br/>
        <w:t>Noem vier andere manieren waarop de mens afhankelijk is van het milieu.</w:t>
        <w:br/>
        <w:t xml:space="preserve">– Voor voedsel. </w:t>
        <w:br/>
        <w:t xml:space="preserve">– Voor zuurstof. </w:t>
        <w:br/>
        <w:t xml:space="preserve">– Voor grondstoffen. </w:t>
        <w:br/>
        <w:t xml:space="preserve">– Voor recreatie. </w:t>
        <w:br/>
        <w:t>2 Wanneer ontstaan milieuproblemen?</w:t>
        <w:br/>
        <w:t xml:space="preserve">Als het milieu door ingrijpen van de mens ernstig wordt verstoord. </w:t>
        <w:br/>
        <w:t>3 Noem drie soorten milieuproblemen en leg uit waardoor ze worden veroorzaakt.</w:t>
        <w:br/>
        <w:t xml:space="preserve">– Aantasting </w:t>
        <w:br/>
        <w:t xml:space="preserve">, doordat de mens het milieu verandert. </w:t>
        <w:br/>
        <w:t xml:space="preserve">– Uitputting </w:t>
        <w:br/>
        <w:t xml:space="preserve">, doordat de mens te veel stoffen aan het milieu onttrekt. </w:t>
        <w:br/>
        <w:t xml:space="preserve">– Vervuiling </w:t>
        <w:br/>
        <w:t xml:space="preserve">, doordat de mens stoffen aan het milieu toevoegt. </w:t>
        <w:br/>
        <w:t>4 Wat zijn de voornaamste oorzaken van milieuproblemen?</w:t>
        <w:br/>
        <w:t xml:space="preserve">– Overbevolking. </w:t>
        <w:br/>
        <w:t xml:space="preserve">– De manier van leven van de huidige mens. </w:t>
        <w:br/>
        <w:t>5 Wat is duurzame ontwikkeling?</w:t>
        <w:br/>
        <w:t xml:space="preserve">Als mensen gaan leven op een manier waardoor de aarde ook in de toekomst </w:t>
        <w:br/>
        <w:t xml:space="preserve">leefbaar is. </w:t>
        <w:br/>
        <w:t>6 Welke vormen van duurzame ontwikkeling zijn er?</w:t>
        <w:br/>
        <w:t xml:space="preserve">Duurzame energie, duurzame landbouw, duurzame huizenbouw,  </w:t>
        <w:br/>
        <w:t xml:space="preserve">duurzaam ondernemen. </w:t>
        <w:br/>
        <w:t>▼ Afb. 1  De mens en het milieu.</w:t>
        <w:br/>
        <w:t xml:space="preserve"> </w:t>
        <w:br/>
        <w:t xml:space="preserve">1 de mens haalt water uit het milieu </w:t>
        <w:br/>
        <w:t xml:space="preserve"> </w:t>
        <w:br/>
        <w:t>2 de mens haalt energie uit het milieu</w:t>
        <w:br/>
        <w:t>126</w:t>
        <w:br/>
        <w:t>126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2  </w:t>
        <w:br/>
        <w:t>Beantwoord de volgende vragen.</w:t>
        <w:br/>
        <w:t xml:space="preserve">1 </w:t>
        <w:br/>
        <w:t>Welke twee oorzaken zijn er voor ontbossing?</w:t>
        <w:br/>
        <w:t xml:space="preserve">– De bossen worden gekapt om het hout. </w:t>
        <w:br/>
        <w:t xml:space="preserve">– De bossen worden gekapt om plaats te maken voor landbouwgrond. </w:t>
        <w:br/>
        <w:t>2 Noem twee nadelige gevolgen van ontbossing.</w:t>
        <w:br/>
        <w:t xml:space="preserve">Bijvoorbeeld: </w:t>
        <w:br/>
        <w:t xml:space="preserve">– Er gaat erfelijke informatie verloren. </w:t>
        <w:br/>
        <w:t xml:space="preserve">– Er wordt minder koolstofdioxide uit de lucht opgenomen. </w:t>
        <w:br/>
        <w:t>3 Ontbossing is een belangrijk milieuprobleem.</w:t>
        <w:br/>
        <w:t>Noem nog twee andere milieuproblemen.</w:t>
        <w:br/>
        <w:t xml:space="preserve">Bijvoorbeeld: </w:t>
        <w:br/>
        <w:t xml:space="preserve">– Afname van de biodiversiteit. </w:t>
        <w:br/>
        <w:t xml:space="preserve">– Klimaatverandering. </w:t>
        <w:br/>
        <w:t xml:space="preserve">– Smog. </w:t>
        <w:br/>
        <w:t>4 Welke maatregel zorgt ervoor dat een gebied niet kan worden aangetast?</w:t>
        <w:br/>
        <w:t xml:space="preserve">Een gebied wettelijk beschermen door er een beschermd natuurgebied van   </w:t>
        <w:br/>
        <w:t xml:space="preserve">te maken. </w:t>
        <w:br/>
        <w:t>TOEPASSING EN INZICHT</w:t>
        <w:br/>
        <w:t>opdracht 3</w:t>
        <w:br/>
        <w:t>Waar kunnen de volgende gebeurtenissen een aanwijzing voor zijn?</w:t>
        <w:br/>
        <w:t>Vul de tabel in. Kies uit: aantasting – uitputting – vervuiling.</w:t>
        <w:br/>
        <w:t>Er worden steenkolenmijnen in gebruik genomen.</w:t>
        <w:br/>
        <w:t>aantasting       en uitputting</w:t>
        <w:br/>
        <w:t>Er wordt een weg aangelegd door een bos.</w:t>
        <w:br/>
        <w:t>aantasting</w:t>
        <w:br/>
        <w:t xml:space="preserve">In de stad is een dikke laag smog. </w:t>
        <w:br/>
        <w:t>vervuiling</w:t>
        <w:br/>
        <w:t>Het oerwoud wordt gekapt.</w:t>
        <w:br/>
        <w:t>aantasting       en uitputting</w:t>
        <w:br/>
        <w:t>De blauwvintonijn sterft uit.</w:t>
        <w:br/>
        <w:t>aantasting</w:t>
        <w:br/>
        <w:t>Een olietanker loopt leeg op zee.</w:t>
        <w:br/>
        <w:t>vervuiling</w:t>
        <w:br/>
        <w:t xml:space="preserve">opdracht 4  </w:t>
        <w:br/>
        <w:t xml:space="preserve">De mensheid verbruikt meer aan natuurlijke hulpbronnen dan de aarde kan produceren, zegt het </w:t>
        <w:br/>
        <w:t>Wereld Natuur Fonds in het Living Planet Report van 2008.</w:t>
        <w:br/>
        <w:t xml:space="preserve">De mensheid gebruikt sinds de jaren tachtig meer olie, hout, vis en delfstoffen dan de natuur kan </w:t>
        <w:br/>
        <w:t xml:space="preserve">aanvullen. Volgens het rapport gebruikte de mens in 1970 zo’n 75% van de voorraden; dit steeg tot </w:t>
        <w:br/>
        <w:t>125% in 2008. Door 125% van de voorraden te gebruiken, is er eigenlijk 1,25 aarde nodig voor herstel.</w:t>
        <w:br/>
        <w:t>Beantwoord de volgende vragen.</w:t>
        <w:br/>
        <w:t xml:space="preserve">1 </w:t>
        <w:br/>
        <w:t>Welk milieuprobleem wordt hier beschreven?</w:t>
        <w:br/>
        <w:t xml:space="preserve">Uitputting. </w:t>
        <w:br/>
        <w:t>127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2 Wat wordt bedoeld met de uitspraak dat ‘er eigenlijk 1,25 aarde nodig is voor herstel’?</w:t>
        <w:br/>
        <w:t xml:space="preserve">De mens gebruikte in 2008 125% van de natuurlijke voorraden. Om deze  </w:t>
        <w:br/>
        <w:t xml:space="preserve">voorraden op peil te houden (niet uit te putten), zou er 25% meer aarde  </w:t>
        <w:br/>
        <w:t xml:space="preserve">nodig zijn, dus in totaal 1,25 aarde. </w:t>
        <w:br/>
        <w:t>3 Op welke manier zou de mens het gebruik van olie kunnen verminderen?</w:t>
        <w:br/>
        <w:t xml:space="preserve">Bijvoorbeeld: </w:t>
        <w:br/>
        <w:t xml:space="preserve">– Door zuiniger om te gaan met energie, waardoor er minder olie nodig is. </w:t>
        <w:br/>
        <w:t xml:space="preserve">– Door gebruik te maken van andere energiebronnen, zoals zonne-energie  </w:t>
        <w:br/>
        <w:t xml:space="preserve"> en windenergie. </w:t>
        <w:br/>
        <w:t xml:space="preserve">opdracht 5  </w:t>
        <w:br/>
        <w:t xml:space="preserve">In afbeelding 2 is het gebruik van de bodem in Nederland in de jaren 1900 en 2012 vergeleken. De </w:t>
        <w:br/>
        <w:t>hoeveelheid natuur is sinds 1900 ongeveer gehalveerd.</w:t>
        <w:br/>
        <w:t>Beantwoord de volgende vragen.</w:t>
        <w:br/>
        <w:t xml:space="preserve">1 </w:t>
        <w:br/>
        <w:t>Door welke toename is de afname van de natuur vooral veroorzaakt?</w:t>
        <w:br/>
        <w:t xml:space="preserve">Door toename van het gebruik van de bodem voor bebouwing. </w:t>
        <w:br/>
        <w:t>2 Door de groei van de wereldbevolking worden steeds meer natuurlijke gebieden in gebruik genomen.</w:t>
        <w:br/>
        <w:t>Waarvoor wordt de grond gebruikt? Noem drie voorbeelden.</w:t>
        <w:br/>
        <w:t xml:space="preserve">– De bouw van huizen. </w:t>
        <w:br/>
        <w:t xml:space="preserve">– De aanleg van landbouwgrond. </w:t>
        <w:br/>
        <w:t xml:space="preserve">– De aanleg van wegen. </w:t>
        <w:br/>
        <w:t>▼ Afb. 2  Bodemgebruik in Nederland.</w:t>
        <w:br/>
        <w:t xml:space="preserve"> </w:t>
        <w:br/>
        <w:t xml:space="preserve">agrarisch </w:t>
        <w:br/>
        <w:t xml:space="preserve">bebouwd </w:t>
        <w:br/>
        <w:t>bos</w:t>
        <w:br/>
        <w:t xml:space="preserve">open natuur </w:t>
        <w:br/>
        <w:t>Legenda:</w:t>
        <w:br/>
        <w:t>69%</w:t>
        <w:br/>
        <w:t>2%</w:t>
        <w:br/>
        <w:t>9%</w:t>
        <w:br/>
        <w:t>20%</w:t>
        <w:br/>
        <w:t xml:space="preserve"> </w:t>
        <w:br/>
        <w:t xml:space="preserve"> </w:t>
        <w:br/>
        <w:t xml:space="preserve">agrarisch </w:t>
        <w:br/>
        <w:t xml:space="preserve">bebouwd </w:t>
        <w:br/>
        <w:t>bos</w:t>
        <w:br/>
        <w:t xml:space="preserve">open natuur </w:t>
        <w:br/>
        <w:t>Legenda:</w:t>
        <w:br/>
        <w:t>67%</w:t>
        <w:br/>
        <w:t>18%</w:t>
        <w:br/>
        <w:t>10%</w:t>
        <w:br/>
        <w:t>5%</w:t>
        <w:br/>
        <w:t xml:space="preserve">1 bodemgebruik in Nederland in 1900 </w:t>
        <w:br/>
        <w:t xml:space="preserve"> </w:t>
        <w:br/>
        <w:t>2 bodemgebruik in Nederland in 2012</w:t>
        <w:br/>
        <w:t xml:space="preserve">opdracht 6  </w:t>
        <w:br/>
        <w:t xml:space="preserve">Beantwoord de volgende vragen. Gebruik daarbij de context ‘Lawaai verkeerswegen hindert </w:t>
        <w:br/>
        <w:t>broedvogels’ (zie afbeelding 3).</w:t>
        <w:br/>
        <w:t xml:space="preserve">1 </w:t>
        <w:br/>
        <w:t>Wat was de onderzoeksvraag bij dit onderzoek?</w:t>
        <w:br/>
        <w:t xml:space="preserve">Welke invloed heeft verkeerslawaai op vogels die bij een snelweg broeden? </w:t>
        <w:br/>
        <w:t xml:space="preserve">2 Om de invloed van verkeerslawaai op broedvogels te onderzoeken, kan onder andere de grootte van </w:t>
        <w:br/>
        <w:t>de legsels van een bepaalde vogelsoort op verschillende plaatsen worden vergeleken.</w:t>
        <w:br/>
        <w:t>Wat kan nog meer worden vergeleken om de invloed van het verkeerslawaai te bepalen?</w:t>
        <w:br/>
        <w:t xml:space="preserve">Je kunt ook het percentage uitgekomen eieren vergelijken van vogels die  </w:t>
        <w:br/>
        <w:t xml:space="preserve">langs snelwegen broeden en van vogels die op plaatsen zonder  </w:t>
        <w:br/>
        <w:t xml:space="preserve">verkeerslawaai broeden. (Je moet vogels van dezelfde soort vergelijken.) </w:t>
        <w:br/>
        <w:t>128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3 Citeer de zin waarin het resultaat van het onderzoek staat beschreven.</w:t>
        <w:br/>
        <w:t xml:space="preserve">‘Vrijwel alle onderzochte vogelsoorten vertonen bij een verkeersintensiteit  </w:t>
        <w:br/>
        <w:t xml:space="preserve">van tienduizend voertuigen per etmaal (een niet al te drukke snelweg)  </w:t>
        <w:br/>
        <w:t xml:space="preserve">een afname van het broedsucces van tien procent.’ </w:t>
        <w:br/>
        <w:t xml:space="preserve">4 Welke conclusie is uit dit onderzoek te trekken? </w:t>
        <w:br/>
        <w:t xml:space="preserve">Door verkeerslawaai neemt het broedsucces van veel vogelsoorten af. </w:t>
        <w:br/>
        <w:t>▼ Afb. 3</w:t>
        <w:br/>
        <w:t>Lawaai verkeerswegen hindert broedvogels</w:t>
        <w:br/>
        <w:t xml:space="preserve">Dat snelwegen een grote invloed hebben op de </w:t>
        <w:br/>
        <w:t xml:space="preserve">vogelpopulaties die bij een weg broeden, is bekend. </w:t>
        <w:br/>
        <w:t xml:space="preserve">Maar wat de dieren precies verstoort, hebben </w:t>
        <w:br/>
        <w:t xml:space="preserve">onderzoekers nooit kunnen aantonen. Onderzoek </w:t>
        <w:br/>
        <w:t xml:space="preserve">van het Instituut voor Bos- en Natuuronderzoek </w:t>
        <w:br/>
        <w:t xml:space="preserve">heeft de rol van het geluid naar voren gebracht. Het </w:t>
        <w:br/>
        <w:t xml:space="preserve">gebrom van auto’s heeft een chronisch karakter en </w:t>
        <w:br/>
        <w:t>reikt ver.</w:t>
        <w:br/>
        <w:t xml:space="preserve">Als op een snelweg veertigduizend voertuigen </w:t>
        <w:br/>
        <w:t xml:space="preserve">rijden, is de weg in een open landschap op een </w:t>
        <w:br/>
        <w:t xml:space="preserve">afstand van meer dan een kilometer hoorbaar. In </w:t>
        <w:br/>
        <w:t>een bos is die afstand zo’n vierhonderd meter.</w:t>
        <w:br/>
        <w:t xml:space="preserve">De onderzoekers hebben leefgebieden van </w:t>
        <w:br/>
        <w:t xml:space="preserve">vogels langs wegen vergeleken met plekken </w:t>
        <w:br/>
        <w:t xml:space="preserve">zonder verkeerslawaai. Vrijwel alle onderzochte </w:t>
        <w:br/>
        <w:t xml:space="preserve">vogelsoorten vertonen bij een verkeersintensiteit </w:t>
        <w:br/>
        <w:t xml:space="preserve">van tienduizend voertuigen per etmaal (een niet al </w:t>
        <w:br/>
        <w:t xml:space="preserve">te drukke snelweg) een afname van het broedsucces </w:t>
        <w:br/>
        <w:t xml:space="preserve">van tien procent. Waardoor het verkeerslawaai </w:t>
        <w:br/>
        <w:t xml:space="preserve">het broedproces van vogels beïnvloedt, is </w:t>
        <w:br/>
        <w:t xml:space="preserve">niet zeker. Misschien kunnen vogels voor hen </w:t>
        <w:br/>
        <w:t xml:space="preserve">belangrijke signalen, zoals alarmroepen, zang voor </w:t>
        <w:br/>
        <w:t xml:space="preserve">territoriumafbakening en geluiden van prooidieren, </w:t>
        <w:br/>
        <w:t>minder goed horen.</w:t>
        <w:br/>
        <w:t>129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3  Mens en milieu</w:t>
        <w:br/>
        <w:t>BASISSTOF 2 Voedselproductie</w:t>
        <w:br/>
        <w:t>KENNIS</w:t>
        <w:br/>
        <w:t>opdracht 7</w:t>
        <w:br/>
        <w:t>Beantwoord de volgende vragen.</w:t>
        <w:br/>
        <w:t xml:space="preserve">1 </w:t>
        <w:br/>
        <w:t xml:space="preserve">Op een akker vreten veel rupsen een voedingsgewas aan (zie </w:t>
        <w:br/>
        <w:t>afbeelding 4).</w:t>
        <w:br/>
        <w:t xml:space="preserve">Hoe noem je het als veel planten op een akker door rupsen worden </w:t>
        <w:br/>
        <w:t>aangetast?</w:t>
        <w:br/>
        <w:t xml:space="preserve">Een (rupsen)plaag. </w:t>
        <w:br/>
        <w:t>2 Wat zijn twee andere benamingen voor bestrijdingsmiddelen?</w:t>
        <w:br/>
        <w:t xml:space="preserve">Gewasbeschermingsmiddelen en pesticiden. </w:t>
        <w:br/>
        <w:t>3 Wat is het voordeel van bestrijdingsmiddelen?</w:t>
        <w:br/>
        <w:t xml:space="preserve">Ziekten en plagen kunnen met  </w:t>
        <w:br/>
        <w:t xml:space="preserve">bestrijdingsmiddelen meestal snel en goed  </w:t>
        <w:br/>
        <w:t xml:space="preserve">worden bestreden. </w:t>
        <w:br/>
        <w:t xml:space="preserve">4 Een deel van de bestrijdingsmiddelen wordt heel langzaam afgebroken. </w:t>
        <w:br/>
        <w:t xml:space="preserve">Een nadeel daarvan is dat accumulatie (ophoping van </w:t>
        <w:br/>
        <w:t>bestrijdingsmiddelen in dieren) kan optreden.</w:t>
        <w:br/>
        <w:t>Noem twee andere nadelen van bestrijdingsmiddelen.</w:t>
        <w:br/>
        <w:t xml:space="preserve">–  Veel bestrijdingsmiddelen zijn niet-selectief (ze doden ook veel  </w:t>
        <w:br/>
        <w:t xml:space="preserve">onschadelijke en nuttige soorten organismen). </w:t>
        <w:br/>
        <w:t xml:space="preserve">–  Er ontstaat vaak resistentie (de soort die moet worden bestreden, is  </w:t>
        <w:br/>
        <w:t xml:space="preserve">ongevoelig geworden voor het bestrijdingsmiddel). </w:t>
        <w:br/>
        <w:t xml:space="preserve">opdracht 8  </w:t>
        <w:br/>
        <w:t>Beantwoord de volgende vragen.</w:t>
        <w:br/>
        <w:t xml:space="preserve">1 </w:t>
        <w:br/>
        <w:t>Waarmee worden schadelijke organismen bestreden bij biologische bestrijding?</w:t>
        <w:br/>
        <w:t xml:space="preserve">Met natuurlijke vijanden van de schadelijke organismen. </w:t>
        <w:br/>
        <w:t>2 Hoe wordt bij vruchtwisseling voorkomen dat gewassen ziek worden?</w:t>
        <w:br/>
        <w:t xml:space="preserve">Een boer verbouw t nooit twee jaar achter elkaar hetzelfde gewas op een  </w:t>
        <w:br/>
        <w:t xml:space="preserve">akker. Hierdoor verdwijnen de ziekteverwekkers voor dat gewas uit de  </w:t>
        <w:br/>
        <w:t xml:space="preserve">grond. </w:t>
        <w:br/>
        <w:t>3 Waarom wordt bij de teelt van aardappelen vruchtwisseling toegepast? Leg je antwoord uit.</w:t>
        <w:br/>
        <w:t xml:space="preserve">Om aardappelmoeheid te voorkomen. Aardappelmoeheid is een ziekte  </w:t>
        <w:br/>
        <w:t xml:space="preserve">waarbij wormpjes (aardappelcysteaaltjes) de wortels van aardappelplanten  </w:t>
        <w:br/>
        <w:t xml:space="preserve">aantasten. Als na één jaar aardappelteelt drie jaar lang een ander gewas  </w:t>
        <w:br/>
        <w:t xml:space="preserve">op de akker wordt verbouwd, gaan alle wormpjes dood. </w:t>
        <w:br/>
        <w:t xml:space="preserve">▼ Afb. 4  Rupsen vreten </w:t>
        <w:br/>
        <w:t>voedingsgewassen aan.</w:t>
        <w:br/>
        <w:t>130</w:t>
        <w:br/>
        <w:t>130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9  </w:t>
        <w:br/>
        <w:t>Vul de tabel in.</w:t>
        <w:br/>
        <w:t>Kies uit: genetische modificatie – selectie – veredeling.</w:t>
        <w:br/>
        <w:t>Door kruisingen nakomelingen verkrijgen met gunstige eigenschappen.</w:t>
        <w:br/>
        <w:t>veredeling</w:t>
        <w:br/>
        <w:t>Uit de vele nakomelingen kiest de kweker planten met de gewenste eigenschappen.</w:t>
        <w:br/>
        <w:t>selectie</w:t>
        <w:br/>
        <w:t>Erfelijke eigenschappen van een organisme veranderen.</w:t>
        <w:br/>
        <w:t>genetische modificatie</w:t>
        <w:br/>
        <w:t>TOEPASSING EN INZICHT</w:t>
        <w:br/>
        <w:t>opdracht 10</w:t>
        <w:br/>
        <w:t xml:space="preserve">Vroeger lagen op droge zandgronden rondom veel dorpen in het oosten van Nederland uitgebreide </w:t>
        <w:br/>
        <w:t xml:space="preserve">heidevelden. Op de heidevelden graasden overdag schapen (zie afbeelding 5). ’s Avonds stonden </w:t>
        <w:br/>
        <w:t xml:space="preserve">deze schapen in een stal. Op de vloer van de stal lag stro. De poep van de schapen viel op het </w:t>
        <w:br/>
        <w:t xml:space="preserve">stro. In het voorjaar werd het mengsel van stro en poep verspreid over de akkers rondom de </w:t>
        <w:br/>
        <w:t xml:space="preserve">dorpen. Door deze manier van schapen houden bleef de bodem van de heidevelden arm aan </w:t>
        <w:br/>
        <w:t>mineralen, maar kon van de akkers elk jaar worden geoogst.</w:t>
        <w:br/>
        <w:t>Beantwoord de volgende vragen.</w:t>
        <w:br/>
        <w:t xml:space="preserve">1 </w:t>
        <w:br/>
        <w:t>De heidevelden waren arm aan mineralen.</w:t>
        <w:br/>
        <w:t>Leg uit waardoor de heidevelden door deze manier van schapen houden mineraalarm bleven.</w:t>
        <w:br/>
        <w:t xml:space="preserve">Heideplanten gebruiken mineralen (voedingszouten) uit de bodem bij de  </w:t>
        <w:br/>
        <w:t xml:space="preserve">vorming van organische stoffen. De schapen eten planten op de  </w:t>
        <w:br/>
        <w:t xml:space="preserve">heidevelden. De mineralen komen voor een deel in de poep van de schapen  </w:t>
        <w:br/>
        <w:t xml:space="preserve">terecht. De poep van de schapen in de stal (met mineralen) komt niet op de </w:t>
        <w:br/>
        <w:t xml:space="preserve">heidevelden terecht. </w:t>
        <w:br/>
        <w:t>2 Op welke twee manieren zorgt de stalmest voor een verbetering van de oogst op de akkers?</w:t>
        <w:br/>
        <w:t xml:space="preserve">– De mest bevat mineralen voor de voedingsgewassen. </w:t>
        <w:br/>
        <w:t xml:space="preserve">–  Doordat de mest is vermengd met stro wordt de grond luchtiger en  </w:t>
        <w:br/>
        <w:t xml:space="preserve">kruimelig. </w:t>
        <w:br/>
        <w:t>3 Door ploegen wordt de bodem luchtiger (zie afbeelding 6).</w:t>
        <w:br/>
        <w:t>Welk voordeel heeft dit voor het afbreken van stalmest?</w:t>
        <w:br/>
        <w:t xml:space="preserve">Reducenten (bacteriën en schimmels) kunnen de stalmest dan sneller  </w:t>
        <w:br/>
        <w:t xml:space="preserve">afbreken. </w:t>
        <w:br/>
        <w:t>▼ Afb. 5  Heidevelden.</w:t>
        <w:br/>
        <w:t>▼ Afb. 6  Ploegen.</w:t>
        <w:br/>
        <w:t>131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11 </w:t>
        <w:br/>
        <w:t xml:space="preserve">Uit een onderzoek blijkt dat er een verband kan bestaan tussen het gebruik van chemische </w:t>
        <w:br/>
        <w:t>bestrijdingsmiddelen tegen schimmels en resistente schimmels bij de mens.</w:t>
        <w:br/>
        <w:t xml:space="preserve">Het percentage resistente Aspergillus-schimmels is van 1% in 2000 gestegen tot 6% in 2007. Bij </w:t>
        <w:br/>
        <w:t xml:space="preserve">mensen met een verzwakte afweer kunnen resistente schimmels levensbedreigende longinfecties </w:t>
        <w:br/>
        <w:t>veroorzaken.</w:t>
        <w:br/>
        <w:t xml:space="preserve">Volgens het onderzoek is het niet waarschijnlijk dat de resistentie is ontstaan door het gebruik van </w:t>
        <w:br/>
        <w:t xml:space="preserve">geneesmiddelen. Het inademen van schimmelsporen die door bestrijdingsmiddelen in de landbouw </w:t>
        <w:br/>
        <w:t>resistent zijn geworden, zou de bron van de besmetting zijn.</w:t>
        <w:br/>
        <w:t xml:space="preserve">Leg uit hoe een populatie van een Aspergillus-schimmel resistent kan worden tegen een </w:t>
        <w:br/>
        <w:t>bestrijdingsmiddel.</w:t>
        <w:br/>
        <w:t xml:space="preserve">In een populatie van een Aspergillus-schimmel kwamen enkele  </w:t>
        <w:br/>
        <w:t xml:space="preserve"> </w:t>
        <w:br/>
        <w:t xml:space="preserve">individuen voor die resistent (ongevoelig of minder gevoelig) zijn voor het  </w:t>
        <w:br/>
        <w:t xml:space="preserve">bestrijdingsmiddel. Vooral deze resistente individuen overleven en planten </w:t>
        <w:br/>
        <w:t xml:space="preserve">zich voort. Hierdoor kan na enkele generaties een resistente populatie zijn  </w:t>
        <w:br/>
        <w:t xml:space="preserve">ontstaan. </w:t>
        <w:br/>
        <w:t xml:space="preserve">opdracht 12 </w:t>
        <w:br/>
        <w:t>In afbeelding 7 zie je een voedselketen in zee. Van elke schakel is de biomassa aangegeven.</w:t>
        <w:br/>
        <w:t xml:space="preserve">Bij een onderzoek naar de hoeveelheid DDT (een bestrijdingsmiddel) is gebleken dat in de schakel </w:t>
        <w:br/>
        <w:t xml:space="preserve">van het zoöplankton per 1000 kg zoöplankton 40 mg DDT voorkomt. In elke schakel gaat 4 mg DDT </w:t>
        <w:br/>
        <w:t>verloren.</w:t>
        <w:br/>
        <w:t>Beantwoord de volgende vragen.</w:t>
        <w:br/>
        <w:t xml:space="preserve">1 </w:t>
        <w:br/>
        <w:t>In de tabel staat bij planten en zoöplankton de totale hoeveelheid DDT.</w:t>
        <w:br/>
        <w:t>Noteer voor de andere schakels hoeveel milligram DDT er totaal in die schakel voorkomt.</w:t>
        <w:br/>
        <w:t>2 Bereken voor elke schakel de concentratie DDT per kilogram biomassa. Noteer dit ook in de tabel.</w:t>
        <w:br/>
        <w:t>Biomassa</w:t>
        <w:br/>
        <w:t>Totale hoeveelheid DDT</w:t>
        <w:br/>
        <w:t>DDT in mg per kg</w:t>
        <w:br/>
        <w:t>Zeearend</w:t>
        <w:br/>
        <w:t>3 kg</w:t>
        <w:br/>
        <w:t>28 mg</w:t>
        <w:br/>
        <w:t>9,3</w:t>
        <w:br/>
        <w:t>Grote vissen</w:t>
        <w:br/>
        <w:t>20 kg</w:t>
        <w:br/>
        <w:t>32 mg</w:t>
        <w:br/>
        <w:t>1,6</w:t>
        <w:br/>
        <w:t>Kleine vissen</w:t>
        <w:br/>
        <w:t>175 kg</w:t>
        <w:br/>
        <w:t>36 mg</w:t>
        <w:br/>
        <w:t>0,21</w:t>
        <w:br/>
        <w:t>Zoöplankton</w:t>
        <w:br/>
        <w:t>1000 kg</w:t>
        <w:br/>
        <w:t>40 mg</w:t>
        <w:br/>
        <w:t>0,04</w:t>
        <w:br/>
        <w:t>Planten</w:t>
        <w:br/>
        <w:t>10 000 kg</w:t>
        <w:br/>
        <w:t>44 mg</w:t>
        <w:br/>
        <w:t>0,0044</w:t>
        <w:br/>
        <w:t>3 In welk(e) organisme(n) is hier sprake van accumulatie? Leg je antwoord uit.</w:t>
        <w:br/>
        <w:t xml:space="preserve">In de zeearend. Accumulatie wil zeggen dat een stof zich ophoopt in  </w:t>
        <w:br/>
        <w:t xml:space="preserve">organismen die aan het eind van een voedselketen staan. De zeearend staat </w:t>
        <w:br/>
        <w:t xml:space="preserve">aan het eind van de voedselketen. In de zeearend zie je de grootste  </w:t>
        <w:br/>
        <w:t xml:space="preserve">hoeveelheid DDT per kilogram lichaamsgewicht. </w:t>
        <w:br/>
        <w:t>132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▼ Afb. 7  Voedselketen in zee.</w:t>
        <w:br/>
        <w:t>zoöplankton</w:t>
        <w:br/>
        <w:t>plankton (planten)</w:t>
        <w:br/>
        <w:t>10 000 kg</w:t>
        <w:br/>
        <w:t>1000 kg</w:t>
        <w:br/>
        <w:t>40 mg DDT</w:t>
        <w:br/>
        <w:t>kleine vissen</w:t>
        <w:br/>
        <w:t>175 kg</w:t>
        <w:br/>
        <w:t>grote vissen</w:t>
        <w:br/>
        <w:t>20 kg</w:t>
        <w:br/>
        <w:t>zeearend</w:t>
        <w:br/>
        <w:t>3 kg</w:t>
        <w:br/>
        <w:t xml:space="preserve">opdracht 13 </w:t>
        <w:br/>
        <w:t xml:space="preserve">Een tuinder kweekt in zijn kas biologische tomaten. De tomatenplanten worden regelmatig </w:t>
        <w:br/>
        <w:t>bedreigd door witte vlieg. Om witte vlieg te bestrijden gebruikt de tuinder sluipwespen.</w:t>
        <w:br/>
        <w:t xml:space="preserve">In een folder van een leverancier van sluipwespen leest de tuinder het volgende: ‘Zodra witte vlieg in </w:t>
        <w:br/>
        <w:t xml:space="preserve">de kas wordt aangetroffen, moet de sluipwesp zo snel mogelijk worden ingezet. Vooraf inzetten van </w:t>
        <w:br/>
        <w:t>de sluipwesp behoort ook tot de mogelijkheden.’</w:t>
        <w:br/>
        <w:t>Beantwoord de volgende vragen.</w:t>
        <w:br/>
        <w:t xml:space="preserve">1 </w:t>
        <w:br/>
        <w:t xml:space="preserve">Leg uit wat het voordeel kan zijn van het inzetten van sluipwespen voordat witte vlieg wordt </w:t>
        <w:br/>
        <w:t>aangetroffen.</w:t>
        <w:br/>
        <w:t xml:space="preserve">Het voordeel is dat de bestrijding bij het optreden van witte vlieg  </w:t>
        <w:br/>
        <w:t xml:space="preserve">onmiddellijk kan beginnen. De schade door witte vlieg blijft dan beperkt. </w:t>
        <w:br/>
        <w:t xml:space="preserve">In een andere folder leest de tuinder over feromoonvallen </w:t>
        <w:br/>
        <w:t xml:space="preserve">(zie afbeelding 8). In een feromoonval zit een stof die </w:t>
        <w:br/>
        <w:t xml:space="preserve">vrouwtjes gebruiken om mannetjes van de eigen soort te </w:t>
        <w:br/>
        <w:t xml:space="preserve">lokken. In de val zit een capsule waaruit deze stof vrijkomt. </w:t>
        <w:br/>
        <w:t xml:space="preserve">De mannetjes komen op de capsule af en kunnen dan niet </w:t>
        <w:br/>
        <w:t>meer ontsnappen.</w:t>
        <w:br/>
        <w:t xml:space="preserve">De tuinder besluit in zijn kas ook feromoonvallen op te </w:t>
        <w:br/>
        <w:t>hangen.</w:t>
        <w:br/>
        <w:t xml:space="preserve">2 Feromoonvallen zijn niet geschikt om een plaag van witte </w:t>
        <w:br/>
        <w:t>vlieg te bestrijden.</w:t>
        <w:br/>
        <w:t>Leg dit uit.</w:t>
        <w:br/>
        <w:t xml:space="preserve">Alleen mannetjes komen op de  </w:t>
        <w:br/>
        <w:t xml:space="preserve">feromoonvallen af. De vrouw tjes kunnen  </w:t>
        <w:br/>
        <w:t xml:space="preserve">dus eitjes blijven leggen, waardoor er   </w:t>
        <w:br/>
        <w:t xml:space="preserve">steeds opnieuw een plaag van witte  </w:t>
        <w:br/>
        <w:t xml:space="preserve"> </w:t>
        <w:br/>
        <w:t xml:space="preserve">vlieg kan komen. </w:t>
        <w:br/>
        <w:t>▼ Afb. 8  Feromoonval.</w:t>
        <w:br/>
        <w:t>133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3 Met welk doel zal een tuinder feromoonvallen in zijn kas hangen?</w:t>
        <w:br/>
        <w:t xml:space="preserve">Hij kan daardoor sneller zien dat er witte vlieg in zijn kas zit.  </w:t>
        <w:br/>
        <w:t xml:space="preserve"> </w:t>
        <w:br/>
        <w:t xml:space="preserve">Hij kan dan al in een vroeg stadium sluipwespen inzetten, waardoor de  </w:t>
        <w:br/>
        <w:t xml:space="preserve">schade beperkt kan blijven. </w:t>
        <w:br/>
        <w:t xml:space="preserve">opdracht 14 </w:t>
        <w:br/>
        <w:t>Beantwoord de volgende vragen. Gebruik daarbij de context ‘Spintmijten’ (zie afbeelding 9).</w:t>
        <w:br/>
        <w:t>▼ Afb. 9</w:t>
        <w:br/>
        <w:t xml:space="preserve">1 </w:t>
        <w:br/>
        <w:t xml:space="preserve">Welke methode van biologische bestrijding wordt gebruikt bij het bestrijden van spintmijten in </w:t>
        <w:br/>
        <w:t>kassen?</w:t>
        <w:br/>
        <w:t xml:space="preserve">Bestrijding met natuurlijke vijanden. </w:t>
        <w:br/>
        <w:t xml:space="preserve">2 Leg uit waardoor deze methode van bestrijding vooral bruikbaar is in kassen en minder bruikbaar op </w:t>
        <w:br/>
        <w:t>akkers.</w:t>
        <w:br/>
        <w:t xml:space="preserve">In kassen blijven de natuurlijke vijanden (de roofmijten) binnen de kassen. </w:t>
        <w:br/>
        <w:t xml:space="preserve">Als je natuurlijke vijanden loslaat op een akker, kunnen ze hun voedsel  </w:t>
        <w:br/>
        <w:t xml:space="preserve">ook ergens anders gaan zoeken. </w:t>
        <w:br/>
        <w:t xml:space="preserve">Het aantal spint- en roofmijten in een kas is gedurende een aantal weken </w:t>
        <w:br/>
        <w:t>bepaald. In afbeelding 10 is het resultaat weergegeven.</w:t>
        <w:br/>
        <w:t xml:space="preserve">3 Welke grafiek geeft het aantal spintmijten weer: P of Q? Leg je antwoord </w:t>
        <w:br/>
        <w:t>uit.</w:t>
        <w:br/>
        <w:t xml:space="preserve">Grafiek P. De spintmijten nemen eerder in  </w:t>
        <w:br/>
        <w:t xml:space="preserve">aantal toe (en nemen eerder in aantal af) dan  </w:t>
        <w:br/>
        <w:t xml:space="preserve">de roofmijten. </w:t>
        <w:br/>
        <w:t xml:space="preserve">4 Na enige weken zijn de spint- en roofmijten nagenoeg uit de kas </w:t>
        <w:br/>
        <w:t>verdwenen.</w:t>
        <w:br/>
        <w:t>Leg uit waardoor ook de roofmijten uit de kas verdwijnen.</w:t>
        <w:br/>
        <w:t xml:space="preserve">Na enige weken zijn alle spintmijten door de roofmijten leeggezogen. Er is  </w:t>
        <w:br/>
        <w:t xml:space="preserve">dan geen voedsel meer voor de roofmijten. De roofmijten gaan dan dood. </w:t>
        <w:br/>
        <w:t>5 Waarom hoeft een tuinder niet bang te zijn als er veel roofmijten in de kas aanwezig zijn?</w:t>
        <w:br/>
        <w:t xml:space="preserve">De roofmijten zijn niet schadelijk voor de komkommers. </w:t>
        <w:br/>
        <w:t>Spintmijten</w:t>
        <w:br/>
        <w:t xml:space="preserve">Spintmijten zijn de schrik van tuinders die </w:t>
        <w:br/>
        <w:t xml:space="preserve">komkommers kweken. Deze insecten zuigen het </w:t>
        <w:br/>
        <w:t xml:space="preserve">plantensap uit de bladeren. Ze tasten de bladeren </w:t>
        <w:br/>
        <w:t xml:space="preserve">aan waardoor de plant verzwakt. Een groot aantal </w:t>
        <w:br/>
        <w:t xml:space="preserve">spintmijten bij elkaar kan een plant zelfs doden. </w:t>
        <w:br/>
        <w:t xml:space="preserve">Sinds een aantal jaren kunnen de schadelijke </w:t>
        <w:br/>
        <w:t xml:space="preserve">spintmijten met succes worden bestreden met </w:t>
        <w:br/>
        <w:t xml:space="preserve">roofmijten. Als er veel spintmijten op de planten </w:t>
        <w:br/>
        <w:t xml:space="preserve">zitten, laten de tuinders de roofmijten los in de kas. </w:t>
        <w:br/>
        <w:t xml:space="preserve">De roofmijten zoeken de spintmijten op, prikken er </w:t>
        <w:br/>
        <w:t xml:space="preserve">een gaatje in en zuigen ze leeg (zie de afbeelding). </w:t>
        <w:br/>
        <w:t xml:space="preserve">Zo zorgen ze ervoor dat de kas vrijwel spintmijtvrij </w:t>
        <w:br/>
        <w:t>wordt.</w:t>
        <w:br/>
        <w:t>een spintmijt (rechts) wordt aangevallen door een roofmijt</w:t>
        <w:br/>
        <w:t xml:space="preserve">▼ Afb. 10  Aantal spint- en roofmijten </w:t>
        <w:br/>
        <w:t>in een kas.</w:t>
        <w:br/>
        <w:t xml:space="preserve"> </w:t>
        <w:br/>
        <w:t>P</w:t>
        <w:br/>
        <w:t>10</w:t>
        <w:br/>
        <w:t>0</w:t>
        <w:br/>
        <w:t>5</w:t>
        <w:br/>
        <w:t>aantal</w:t>
        <w:br/>
        <w:t>weken</w:t>
        <w:br/>
        <w:t>Q</w:t>
        <w:br/>
        <w:t>134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15 </w:t>
        <w:br/>
        <w:t>Beantwoord de volgende vragen.</w:t>
        <w:br/>
        <w:t xml:space="preserve">1 </w:t>
        <w:br/>
        <w:t>Door landbouwhuisdieren krachtvoer te geven, is de opbrengst van de dieren groot.</w:t>
        <w:br/>
        <w:t>Waardoor komt dat?</w:t>
        <w:br/>
        <w:t xml:space="preserve">Doordat krachtvoer veel energierijke stoffen en de juiste mineralen bevat. </w:t>
        <w:br/>
        <w:t xml:space="preserve">Bij een proef kregen twee groepen varkens verschillende soorten voer (standaardvoer en Astrovoer), </w:t>
        <w:br/>
        <w:t xml:space="preserve">maar wel evenveel voer. In het diagram van afbeelding 11 is de gewichtstoename van big tot </w:t>
        <w:br/>
        <w:t>slachtvarken van de twee groepen varkens weergegeven.</w:t>
        <w:br/>
        <w:t>Twee leerlingen doen over dit diagram een uitspraak.</w:t>
        <w:br/>
        <w:t>2 Femke zegt dat de varkens met Astrovoer sneller groeien dan de varkens met standaardvoer.</w:t>
        <w:br/>
        <w:t>Is deze uitspraak juist? Leg je antwoord uit.</w:t>
        <w:br/>
        <w:t xml:space="preserve">Ja, het (staaf)diagram geeft bij Astrovoer voor alle vermelde perioden een  </w:t>
        <w:br/>
        <w:t xml:space="preserve">hogere waarde aan. </w:t>
        <w:br/>
        <w:t>3 Jill zegt dat de varkens in week 11 bij beide voersoorten sneller groeien dan in week 7.</w:t>
        <w:br/>
        <w:t>Is deze uitspraak juist? Leg je antwoord uit.</w:t>
        <w:br/>
        <w:t xml:space="preserve">Nee, in week 11 is het (staaf)diagram voor beide voersoorten lager dan in  </w:t>
        <w:br/>
        <w:t xml:space="preserve">week 7. </w:t>
        <w:br/>
        <w:t>▼ Afb. 11  Gewichtstoename van big tot varken.</w:t>
        <w:br/>
        <w:t>1</w:t>
        <w:br/>
        <w:t>5</w:t>
        <w:br/>
        <w:t>7</w:t>
        <w:br/>
        <w:t>11</w:t>
        <w:br/>
        <w:t>14</w:t>
        <w:br/>
        <w:t>15</w:t>
        <w:br/>
        <w:t>standaardvoer</w:t>
        <w:br/>
        <w:t>Astrovoer</w:t>
        <w:br/>
        <w:t>Legenda:</w:t>
        <w:br/>
        <w:t>0</w:t>
        <w:br/>
        <w:t>100</w:t>
        <w:br/>
        <w:t>200</w:t>
        <w:br/>
        <w:t>300</w:t>
        <w:br/>
        <w:t>400</w:t>
        <w:br/>
        <w:t>500</w:t>
        <w:br/>
        <w:t>600</w:t>
        <w:br/>
        <w:t>700</w:t>
        <w:br/>
        <w:t>800</w:t>
        <w:br/>
        <w:t>900</w:t>
        <w:br/>
        <w:t>1000</w:t>
        <w:br/>
        <w:t xml:space="preserve">slachtvarken (tijd in weken) </w:t>
        <w:br/>
        <w:t>gewichtstoename (gram/per dag)</w:t>
        <w:br/>
        <w:t xml:space="preserve">big </w:t>
        <w:br/>
        <w:t xml:space="preserve">Een landbouwonderzoeker vergelijkt twee varkensbedrijven met elk duizend varkens. In bedrijf 1 </w:t>
        <w:br/>
        <w:t xml:space="preserve">wordt Astrovoer gebruikt, in bedrijf 2 standaardvoer. De bedrijfsvoering en inrichting van beide </w:t>
        <w:br/>
        <w:t>bedrijven zijn gelijk en een varken krijgt in beide bedrijven bijvoorbeeld evenveel te drinken.</w:t>
        <w:br/>
        <w:t xml:space="preserve">Wanneer de slachtvarkens het eindgewicht hebben bereikt, worden de dieren naar het slachthuis </w:t>
        <w:br/>
        <w:t>afgevoerd. De boer heeft dan weer ruimte voor nieuwe biggen.</w:t>
        <w:br/>
        <w:t>In tabel 1 zijn gegevens van de twee bedrijven weergegeven.</w:t>
        <w:br/>
        <w:t xml:space="preserve">4 Uit tabel 1 blijkt dat bedrijf 1 door het gebruik van Astrovoer gemiddeld per jaar meer varkens </w:t>
        <w:br/>
        <w:t>aflevert dan bedrijf 2.</w:t>
        <w:br/>
        <w:t>Hoeveel varkens levert bedrijf 1 per jaar meer af?</w:t>
        <w:br/>
        <w:t xml:space="preserve">185 varkens (2988 – 2803 varkens). </w:t>
        <w:br/>
        <w:t>135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5 Wat is hiervoor de verklaring?</w:t>
        <w:br/>
        <w:t xml:space="preserve">In bedrijf 1 groeien de varkens sneller, waardoor ze eerder kunnen worden  </w:t>
        <w:br/>
        <w:t xml:space="preserve">geslacht. </w:t>
        <w:br/>
        <w:t>6 Varkens nemen 91,5 kg in gewicht toe voordat ze slachtrijp zijn.</w:t>
        <w:br/>
        <w:t>Hoeveel kilogram voer eet een varken op bedrijf 1 gemiddeld in die tijd?</w:t>
        <w:br/>
        <w:t xml:space="preserve">199,8 kg (597 000 kg / 2988 varkens). </w:t>
        <w:br/>
        <w:t>7 Astrovoer is iets duurder dan standaardvoer.</w:t>
        <w:br/>
        <w:t>Op welke manier verdient de boer dit terug? Leg je antwoord uit.</w:t>
        <w:br/>
        <w:t xml:space="preserve">Doordat er minder voer nodig is. Op bedrijf 2 eet een varken gemiddeld  </w:t>
        <w:br/>
        <w:t xml:space="preserve">226,9 kg voer (636 000 kg / 2803 varkens). </w:t>
        <w:br/>
        <w:t>▼ Tabel 1  Groei van de varkens.</w:t>
        <w:br/>
        <w:t>Bedrijf 1</w:t>
        <w:br/>
        <w:t>Bedrijf 2</w:t>
        <w:br/>
        <w:t>Soort voer</w:t>
        <w:br/>
        <w:t>Astro</w:t>
        <w:br/>
        <w:t>standaard</w:t>
        <w:br/>
        <w:t>Dagelijkse groei (gemiddeld)</w:t>
        <w:br/>
        <w:t>784 g</w:t>
        <w:br/>
        <w:t>737 g</w:t>
        <w:br/>
        <w:t>Begingewicht van een big</w:t>
        <w:br/>
        <w:t>24,5 kg</w:t>
        <w:br/>
        <w:t>24,5 kg</w:t>
        <w:br/>
        <w:t>Eindgewicht slachtvarken</w:t>
        <w:br/>
        <w:t>116 kg</w:t>
        <w:br/>
        <w:t>116 kg</w:t>
        <w:br/>
        <w:t>Varkens per jaar</w:t>
        <w:br/>
        <w:t>2988</w:t>
        <w:br/>
        <w:t>2803</w:t>
        <w:br/>
        <w:t>Hoeveelheid voer per jaar</w:t>
        <w:br/>
        <w:t>597 000 kg</w:t>
        <w:br/>
        <w:t>636 000 kg</w:t>
        <w:br/>
        <w:t xml:space="preserve">opdracht 16 </w:t>
        <w:br/>
        <w:t xml:space="preserve">De bollrups vormt elk jaar een grote plaag voor boeren in China. De rups vreet niet alleen katoen, </w:t>
        <w:br/>
        <w:t xml:space="preserve">maar ook maïs, sojabonen, pinda’s en verschillende soorten groenten aan. In 1997 ontdekten </w:t>
        <w:br/>
        <w:t xml:space="preserve">wetenschappers het Bt-katoen, een genetisch gemodificeerde katoenplant die het insecticide Bt </w:t>
        <w:br/>
        <w:t xml:space="preserve">produceert. Vanaf 2001 werden in zes provincies in Noord-China grote hoeveelheden van dit </w:t>
        <w:br/>
        <w:t xml:space="preserve">gm-katoen geplant. In dit gebied staan ongeveer 3 miljoen hectare katoenplanten en 22 miljoen </w:t>
        <w:br/>
        <w:t>hectare aan andere gewassen. In 2007 kwamen er steeds minder eitjes en larven voor.</w:t>
        <w:br/>
        <w:t xml:space="preserve">Helaas werden de katoenplanten daarna aangetast door een nieuwe plaag: blindwantsen. De </w:t>
        <w:br/>
        <w:t xml:space="preserve">blindwants is een insect dat zich voedt met sappen van verschillende planten. Vóór de komst van </w:t>
        <w:br/>
        <w:t xml:space="preserve">het Bt-katoen werden de blindwantsen gedood door bestrijdingsmiddelen die de boeren tegen de </w:t>
        <w:br/>
        <w:t xml:space="preserve">bollrups gebruikten. Hierdoor werden de blindwantsen nooit een plaag. Katoen bloeit in juni als er </w:t>
        <w:br/>
        <w:t>weinig andere planten bloeien. De blindwantsen komen dan op de katoenplanten af.</w:t>
        <w:br/>
        <w:t>Beantwoord de volgende vragen.</w:t>
        <w:br/>
        <w:t xml:space="preserve">1 </w:t>
        <w:br/>
        <w:t xml:space="preserve">Welk voordeel voor het milieu heeft het gebruik van voedingsgewassen die resistent zijn tegen </w:t>
        <w:br/>
        <w:t>bepaalde ziekten en plagen?</w:t>
        <w:br/>
        <w:t xml:space="preserve">Hierdoor zijn minder bestrijdingsmiddelen nodig. </w:t>
        <w:br/>
        <w:t>2 Wat was de oorzaak van de blindwantsenplaag?</w:t>
        <w:br/>
        <w:t xml:space="preserve">De boeren gebruikten geen bestrijdingsmiddelen meer toen het Bt-katoen  </w:t>
        <w:br/>
        <w:t xml:space="preserve">werd geplant. Hierdoor werden de blindwantsen niet meer bestreden en  </w:t>
        <w:br/>
        <w:t xml:space="preserve">konden ze een plaag worden. </w:t>
        <w:br/>
        <w:t>3 Waarmee werd geen rekening gehouden toen het Bt-katoen werd aangeplant?</w:t>
        <w:br/>
        <w:t xml:space="preserve">Er werd geen rekening gehouden met andere insecten die mogelijk een  </w:t>
        <w:br/>
        <w:t xml:space="preserve">plaag kunnen vormen. </w:t>
        <w:br/>
        <w:t xml:space="preserve">4 Wat zou een oplossing kunnen zijn voor dit probleem, zonder weer gebruik te maken van </w:t>
        <w:br/>
        <w:t>bestrijdingsmiddelen?</w:t>
        <w:br/>
        <w:t xml:space="preserve">Er zouden genetisch gemodificeerde katoenplanten kunnen worden  </w:t>
        <w:br/>
        <w:t xml:space="preserve">ontwikkeld die insecticiden tegen meerdere plaaginsecten produceren. </w:t>
        <w:br/>
        <w:t>136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17 </w:t>
        <w:br/>
        <w:t xml:space="preserve">Voor het fokken van koeien wordt veel gebruikgemaakt van kunstmatige inseminatie (ki). Bij ki </w:t>
        <w:br/>
        <w:t xml:space="preserve">wordt het zaad van een stier in de baarmoeder van een koe gebracht. Speciale bedrijven houden </w:t>
        <w:br/>
        <w:t>stieren en leveren het sperma voor de kunstmatige inseminatie in veel boerderijen.</w:t>
        <w:br/>
        <w:t xml:space="preserve">Wille is de beste fokstier van Oostenrijk en Duitsland. Zijn sperma wordt naar meer dan 52 landen </w:t>
        <w:br/>
        <w:t>geëxporteerd. Door het sperma te verdunnen kunnen veel koeien worden geïnsemineerd.</w:t>
        <w:br/>
        <w:t>Beantwoord de volgende vragen.</w:t>
        <w:br/>
        <w:t xml:space="preserve">1 </w:t>
        <w:br/>
        <w:t xml:space="preserve">In Nederland worden bijna alle koeien geïnsemineerd met sperma dat afkomstig is van slechts </w:t>
        <w:br/>
        <w:t>enkele stieren.</w:t>
        <w:br/>
        <w:t>Leg uit wat hiervan de reden is.</w:t>
        <w:br/>
        <w:t xml:space="preserve">De stieren die het sperma leveren, hebben gunstige eigenschappen. Op deze  </w:t>
        <w:br/>
        <w:t xml:space="preserve">manier worden de gunstige eigenschappen doorgegeven aan de  </w:t>
        <w:br/>
        <w:t xml:space="preserve">nakomelingen. </w:t>
        <w:br/>
        <w:t xml:space="preserve">2 Zijn de nakomelingen die ontstaan zijn door ki broers en zussen van elkaar of halfbroers en halfzussen? </w:t>
        <w:br/>
        <w:t>Leg je antwoord uit.</w:t>
        <w:br/>
        <w:t xml:space="preserve">Halfbroers en halfzussen. Ze hebben een gemeenschappelijke vader: de stier  </w:t>
        <w:br/>
        <w:t xml:space="preserve">die de spermacellen leverde. Ze hebben allemaal een andere moeder: de  </w:t>
        <w:br/>
        <w:t xml:space="preserve"> </w:t>
        <w:br/>
        <w:t xml:space="preserve">koeien die werden geïnsemineerd met de spermacellen. </w:t>
        <w:br/>
        <w:t xml:space="preserve">Een andere techniek die wordt toegepast, is in-vitrofertilisatie (ivf). Hierbij worden eicellen van </w:t>
        <w:br/>
        <w:t xml:space="preserve">geselecteerde koeien buiten het lichaam bevrucht met spermacellen. De klompjes cellen die zich uit </w:t>
        <w:br/>
        <w:t>de bevruchte eicellen ontwikkelen, worden ingebracht in de baarmoeder van draagkoeien.</w:t>
        <w:br/>
        <w:t xml:space="preserve">3 Hebben de kalfjes die via ivf zijn ontstaan en dezelfde ouders hebben hetzelfde genotype of hebben </w:t>
        <w:br/>
        <w:t>ze verschillende genotypen? Leg je antwoord uit.</w:t>
        <w:br/>
        <w:t xml:space="preserve">De kalfjes hebben verschillende genotypen. De eicellen en de spermacellen  </w:t>
        <w:br/>
        <w:t xml:space="preserve">krijgen nooit precies dezelfde combinatie van erfelijke eigenschappen. </w:t>
        <w:br/>
        <w:t xml:space="preserve">opdracht 18 </w:t>
        <w:br/>
        <w:t xml:space="preserve">Maïs komt oorspronkelijk uit Midden-Amerika. Maar het ras dat daar vroeger groeide, wordt allang </w:t>
        <w:br/>
        <w:t xml:space="preserve">niet meer verbouwd. Er zijn nieuwe rassen ontstaan door het kruisen van maïsplanten met </w:t>
        <w:br/>
        <w:t xml:space="preserve">verschillende kenmerken. Zo zijn er rassen ontstaan met een grotere opbrengst en een grotere </w:t>
        <w:br/>
        <w:t xml:space="preserve">weerstand tegen schimmelziekten, zoals stengelrot. Ook zijn er rassen ontstaan met een grotere </w:t>
        <w:br/>
        <w:t>weerstand tegen koude.</w:t>
        <w:br/>
        <w:t>Beantwoord de volgende vragen.</w:t>
        <w:br/>
        <w:t xml:space="preserve">1 </w:t>
        <w:br/>
        <w:t>Hoe heet de methode waarbij nieuwe maïsrassen ontstaan?</w:t>
        <w:br/>
        <w:t xml:space="preserve">Veredeling. </w:t>
        <w:br/>
        <w:t xml:space="preserve">2 Piet van Leysen heeft een akkerbouwbedrijf. Hij verbouwt meestal aardappelen, erwten, maïs en </w:t>
        <w:br/>
        <w:t xml:space="preserve">suikerbieten. Het afgelopen jaar hadden zijn maïsplanten veel last van stengelrot, een </w:t>
        <w:br/>
        <w:t xml:space="preserve">schimmelziekte waarbij de stengels van de planten knikken. Daarom moest Piet veel </w:t>
        <w:br/>
        <w:t>bestrijdingsmiddelen gebruiken.</w:t>
        <w:br/>
        <w:t xml:space="preserve">Ook was het vorig voorjaar koud, waardoor de gezaaide maïs niet goed ontkiemde. Piet vraagt bij de </w:t>
        <w:br/>
        <w:t xml:space="preserve">zaadhandel een lijst van maïsrassen op (zie tabel 2). Piet wil weer vroeg zaaien, maar geen last meer </w:t>
        <w:br/>
        <w:t>krijgen van stengelrot.</w:t>
        <w:br/>
        <w:t>Welk maïsras kan Piet het best kiezen om in te zaaien? Noem drie argumenten voor je keuze.</w:t>
        <w:br/>
        <w:t xml:space="preserve">Maïsras: Allegro. </w:t>
        <w:br/>
        <w:t>Argumenten:</w:t>
        <w:br/>
        <w:t xml:space="preserve">– Het kan begin mei worden gezaaid. </w:t>
        <w:br/>
        <w:t xml:space="preserve">– Het heeft de hoogste weerstand tegen stengelrot. </w:t>
        <w:br/>
        <w:t xml:space="preserve">– Het heeft de hoogste weerstand tegen kou. </w:t>
        <w:br/>
        <w:t>137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3 Door het bewust kiezen van een maïsras met bepaalde kenmerken kan schade aan het milieu </w:t>
        <w:br/>
        <w:t>worden beperkt.</w:t>
        <w:br/>
        <w:t xml:space="preserve">Leg uit dat het milieu minder wordt belast door het verbouwen van het maïsras Brutu dan door het </w:t>
        <w:br/>
        <w:t>verbouwen van het maïsras Sonia.</w:t>
        <w:br/>
        <w:t xml:space="preserve">Het ras Brutu is minder gevoelig voor stengelrot. Hierdoor zijn bij dit ras  </w:t>
        <w:br/>
        <w:t xml:space="preserve">minder bestrijdingsmiddelen nodig. </w:t>
        <w:br/>
        <w:t>▼ Tabel 2  Zaadlijst maïsrassen; kenmerken van bepaalde maïsrassen.</w:t>
        <w:br/>
        <w:t>Ras</w:t>
        <w:br/>
        <w:t>Stevigheid stengel</w:t>
        <w:br/>
        <w:t>Weerstand tegen stengelrot</w:t>
        <w:br/>
        <w:t>Weerstand tegen kou</w:t>
        <w:br/>
        <w:t>Maïsplanten met een zaaitijd begin mei</w:t>
        <w:br/>
        <w:t>Kajak</w:t>
        <w:br/>
        <w:t>8,5*</w:t>
        <w:br/>
        <w:t>5</w:t>
        <w:br/>
        <w:t>7</w:t>
        <w:br/>
        <w:t>DK 218</w:t>
        <w:br/>
        <w:t>7</w:t>
        <w:br/>
        <w:t>5</w:t>
        <w:br/>
        <w:t>7</w:t>
        <w:br/>
        <w:t>Allegro</w:t>
        <w:br/>
        <w:t>8</w:t>
        <w:br/>
        <w:t>7</w:t>
        <w:br/>
        <w:t>7</w:t>
        <w:br/>
        <w:t>LG 22.42</w:t>
        <w:br/>
        <w:t>7,5</w:t>
        <w:br/>
        <w:t>5,5</w:t>
        <w:br/>
        <w:t>6,5</w:t>
        <w:br/>
        <w:t>Sogetta</w:t>
        <w:br/>
        <w:t>5,5</w:t>
        <w:br/>
        <w:t>5,5</w:t>
        <w:br/>
        <w:t>6,5</w:t>
        <w:br/>
        <w:t>Maïsplanten met een zaaitijd eind mei</w:t>
        <w:br/>
        <w:t>Scana</w:t>
        <w:br/>
        <w:t>8</w:t>
        <w:br/>
        <w:t>6,5</w:t>
        <w:br/>
        <w:t>6,5</w:t>
        <w:br/>
        <w:t>Brutu</w:t>
        <w:br/>
        <w:t>5</w:t>
        <w:br/>
        <w:t>7,5</w:t>
        <w:br/>
        <w:t>6,5</w:t>
        <w:br/>
        <w:t>Sonia</w:t>
        <w:br/>
        <w:t>7,5</w:t>
        <w:br/>
        <w:t>6</w:t>
        <w:br/>
        <w:t>7</w:t>
        <w:br/>
        <w:t>Splenda</w:t>
        <w:br/>
        <w:t>8</w:t>
        <w:br/>
        <w:t>7</w:t>
        <w:br/>
        <w:t>7</w:t>
        <w:br/>
        <w:t>* Hoe hoger een getal, des te gunstiger een kenmerk.</w:t>
        <w:br/>
        <w:t>138</w:t>
        <w:br/>
        <w:t>138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3  Mens en milieu</w:t>
        <w:br/>
        <w:t>BASISSTOF 3 Landbouw in Nederland</w:t>
        <w:br/>
        <w:t>KENNIS</w:t>
        <w:br/>
        <w:t>opdracht 19</w:t>
        <w:br/>
        <w:t>Beantwoord de volgende vragen.</w:t>
        <w:br/>
        <w:t xml:space="preserve">1 </w:t>
        <w:br/>
        <w:t>Veel landbouwbedrijven zijn gespecialiseerd.</w:t>
        <w:br/>
        <w:t>In welke typen bedrijven kun je landbouwbedrijven indelen?</w:t>
        <w:br/>
        <w:t xml:space="preserve">Akkerbouwbedrijven, veeteeltbedrijven en tuinbouwbedrijven. </w:t>
        <w:br/>
        <w:t>2 Wanneer spreek je van een monocultuur?</w:t>
        <w:br/>
        <w:t xml:space="preserve">Als een landbouwer op een grote akker één soort gewas verbouw t. </w:t>
        <w:br/>
        <w:t>3 Waardoor kan een landbouwer in een monocultuur gewassen goedkoop verbouwen?</w:t>
        <w:br/>
        <w:t xml:space="preserve">Doordat hij bij een monocultuur grote machines kan gebruiken. (Het gaat  </w:t>
        <w:br/>
        <w:t xml:space="preserve">sneller en er is minder personeel nodig.) </w:t>
        <w:br/>
        <w:t xml:space="preserve">4 Waarom wordt het veevoer in de intensieve veehouderij niet zelf verbouwd, maar ingekocht bij een </w:t>
        <w:br/>
        <w:t>veevoederbedrijf?</w:t>
        <w:br/>
        <w:t xml:space="preserve">In de intensieve veehouderij hebben bedrijven meestal te weinig grond om  </w:t>
        <w:br/>
        <w:t xml:space="preserve">zelf gewassen te verbouwen. </w:t>
        <w:br/>
        <w:t>5 Wat gebeurt er met de mest die wordt geproduceerd in de intensieve veehouderij?</w:t>
        <w:br/>
        <w:t xml:space="preserve">De mest wordt aan akkerbouwbedrijven geleverd, geëxporteerd of verwerkt  </w:t>
        <w:br/>
        <w:t xml:space="preserve">tot andere producten. </w:t>
        <w:br/>
        <w:t xml:space="preserve">opdracht 20 </w:t>
        <w:br/>
        <w:t>Kruis aan of de kenmerken in de tabel voordelen of nadelen zijn van de glastuinbouw.</w:t>
        <w:br/>
        <w:t>Kenmerk van de glastuinbouw</w:t>
        <w:br/>
        <w:t>Voordeel</w:t>
        <w:br/>
        <w:t>Nadeel</w:t>
        <w:br/>
        <w:t>De gewassen krijgen precies genoeg water en mineralen.</w:t>
        <w:br/>
        <w:t>X</w:t>
        <w:br/>
        <w:t>Het hele jaar door kunnen allerlei gewassen worden verbouwd.</w:t>
        <w:br/>
        <w:t>X</w:t>
        <w:br/>
        <w:t>De temperatuur kan worden geregeld.</w:t>
        <w:br/>
        <w:t>X</w:t>
        <w:br/>
        <w:t>In de winter verbruiken de kachels of ketels veel aardgas.</w:t>
        <w:br/>
        <w:t>X</w:t>
        <w:br/>
        <w:t>Bij de verbranding van aardgas ontstaat veel koolstofdioxide.</w:t>
        <w:br/>
        <w:t>X</w:t>
        <w:br/>
        <w:t>De gewassen kunnen extra licht krijgen</w:t>
        <w:br/>
        <w:t>X</w:t>
        <w:br/>
        <w:t>De lampen verbruiken veel elektriciteit.</w:t>
        <w:br/>
        <w:t>X</w:t>
        <w:br/>
        <w:t xml:space="preserve">opdracht 21 </w:t>
        <w:br/>
        <w:t>Beantwoord de volgende vragen.</w:t>
        <w:br/>
        <w:t xml:space="preserve">1 </w:t>
        <w:br/>
        <w:t>In afbeelding 12 zie je een manier van tuinbouw.</w:t>
        <w:br/>
        <w:t>Hoe wordt deze manier van tuinbouw genoemd?</w:t>
        <w:br/>
        <w:t xml:space="preserve">Tuinbouw in de open grond. </w:t>
        <w:br/>
        <w:t>▼ Afb. 12  Tuinbouw.</w:t>
        <w:br/>
        <w:t>139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2 Tomaten en paprika’s worden in kassen gekweekt. Ook veel snijbloemen komen uit kassen.</w:t>
        <w:br/>
        <w:t>Hoe heet deze vorm van tuinbouw?</w:t>
        <w:br/>
        <w:t xml:space="preserve">Glastuinbouw. </w:t>
        <w:br/>
        <w:t xml:space="preserve">3 Hoe komt het dat het verbouwen van kasgroenten (meestal) meer energie kost dan het verbouwen </w:t>
        <w:br/>
        <w:t>van een gelijke hoeveelheid groenten buiten?</w:t>
        <w:br/>
        <w:t xml:space="preserve">– Doordat de kassen (meestal) worden verwarmd. </w:t>
        <w:br/>
        <w:t xml:space="preserve">– Doordat in kassen (meestal) felle lampen voor extra belichting zorgen. </w:t>
        <w:br/>
        <w:t>4 Noem vier maatregelen die tuinbouwers nemen waarbij het milieu minder wordt belast.</w:t>
        <w:br/>
        <w:t xml:space="preserve">–  Verwarmingsinstallaties gebruiken die naast warmte ook elektriciteit  </w:t>
        <w:br/>
        <w:t xml:space="preserve">produceren. </w:t>
        <w:br/>
        <w:t xml:space="preserve">–  Het koolstofdioxide dat ontstaat bij de verwarming van de kassen  </w:t>
        <w:br/>
        <w:t xml:space="preserve">gebruiken voor de groei van de gewassen. </w:t>
        <w:br/>
        <w:t xml:space="preserve">–  Energiezuinige lampen gebruiken. </w:t>
        <w:br/>
        <w:t xml:space="preserve"> </w:t>
        <w:br/>
        <w:t xml:space="preserve"> </w:t>
        <w:br/>
        <w:t xml:space="preserve">–  Plagen biologisch bestrijden. </w:t>
        <w:br/>
        <w:t xml:space="preserve"> </w:t>
        <w:br/>
        <w:t xml:space="preserve"> </w:t>
        <w:br/>
        <w:t xml:space="preserve">opdracht 22 </w:t>
        <w:br/>
        <w:t>Beantwoord de volgende vragen.</w:t>
        <w:br/>
        <w:t xml:space="preserve">1 </w:t>
        <w:br/>
        <w:t>Welke twee nieuwe vormen van landbouw hebben als voordeel dat ze het milieu minder belasten?</w:t>
        <w:br/>
        <w:t xml:space="preserve">Precisielandbouw en biologische landbouw. </w:t>
        <w:br/>
        <w:t>2 Precisielandbouw is milieuvriendelijker dan gangbare landbouw.</w:t>
        <w:br/>
        <w:t>Leg dit uit.</w:t>
        <w:br/>
        <w:t xml:space="preserve">Bij de precisielandbouw wordt nauwkeurig bepaald welk deel van de akker  </w:t>
        <w:br/>
        <w:t xml:space="preserve">mest en bestrijdingsmiddelen nodig heeft. Bij gangbare landbouw wordt de  </w:t>
        <w:br/>
        <w:t xml:space="preserve">hele akker op dezelfde manier behandeld. Bij precisielandbouw worden  </w:t>
        <w:br/>
        <w:t xml:space="preserve">minder mest en bestrijdingsmiddelen gebruikt en komen er minder  </w:t>
        <w:br/>
        <w:t xml:space="preserve">vervuilende stoffen in het milieu. </w:t>
        <w:br/>
        <w:t>3 Noem twee voordelen van biologische landbouw.</w:t>
        <w:br/>
        <w:t xml:space="preserve">– Er worden weinig bestrijdingsmiddelen gebruikt. </w:t>
        <w:br/>
        <w:t xml:space="preserve">– Dieren kunnen loslopen. </w:t>
        <w:br/>
        <w:t xml:space="preserve">opdracht 23 </w:t>
        <w:br/>
        <w:t>Vul de tabel in.</w:t>
        <w:br/>
        <w:t xml:space="preserve">Kies uit: biologische landbouw – glastuinbouw – intensieve veehouderij – monocultuur – </w:t>
        <w:br/>
        <w:t>precisielandbouw.</w:t>
        <w:br/>
        <w:t>Omschrijving</w:t>
        <w:br/>
        <w:t>Begrip</w:t>
        <w:br/>
        <w:t>Vorm van landbouw waarbij het milieu en het dierenwelzijn centraal staan.</w:t>
        <w:br/>
        <w:t>biologische landbouw</w:t>
        <w:br/>
        <w:t>Een grote akker met één soort gewas.</w:t>
        <w:br/>
        <w:t>monocultuur</w:t>
        <w:br/>
        <w:t>Het verbouwen van gewassen in kassen.</w:t>
        <w:br/>
        <w:t>glastuinbouw</w:t>
        <w:br/>
        <w:t>Vorm van landbouw waarbij elk deel van de akker een andere behandeling krijgt.</w:t>
        <w:br/>
        <w:t>precisielandbouw</w:t>
        <w:br/>
        <w:t>Een bedrijf met veel dieren en weinig grond.</w:t>
        <w:br/>
        <w:t>intensieve veehouderij</w:t>
        <w:br/>
        <w:t>140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TOEPASSING EN INZICHT</w:t>
        <w:br/>
        <w:t>opdracht 24</w:t>
        <w:br/>
        <w:t xml:space="preserve">Vaak vormen aaltjes voor akkerbouwbedrijven een probleem. Aaltjes of nematoden zijn </w:t>
        <w:br/>
        <w:t xml:space="preserve">rondwormen die in grote aantallen in de grond voorkomen (zie afbeelding 13). In een vierkante </w:t>
        <w:br/>
        <w:t xml:space="preserve">meter grond kunnen vijf tot tien miljoen aaltjes voorkomen. Ze zijn niet dikker dan 0,05 mm.  </w:t>
        <w:br/>
        <w:t xml:space="preserve">Er bestaan veel verschillende soorten aaltjes, waarvan de meeste niet schadelijk zijn. Maar </w:t>
        <w:br/>
        <w:t>sommige kunnen zich ontwikkelen tot een ware plaag, zoals het witte en gele bietencysteaaltje.</w:t>
        <w:br/>
        <w:t>Beantwoord de volgende vragen.</w:t>
        <w:br/>
        <w:t xml:space="preserve">1 </w:t>
        <w:br/>
        <w:t>Hoe komt het dat vooral in een monocultuur de kans op een plaag van aaltjes groot is?</w:t>
        <w:br/>
        <w:t xml:space="preserve">In een monocultuur staan vaak dezelfde planten waardoor er veel geschikt  </w:t>
        <w:br/>
        <w:t xml:space="preserve">voedsel is. Hierdoor kunnen de aaltjes zich snel voortplanten en ontstaat  </w:t>
        <w:br/>
        <w:t xml:space="preserve">een plaag. </w:t>
        <w:br/>
        <w:t>2 Een landbouwer kan aaltjes bestrijden met pesticiden.</w:t>
        <w:br/>
        <w:t>Leg uit dat het gebruik van pesticiden schadelijk kan zijn voor ons drinkwater.</w:t>
        <w:br/>
        <w:t xml:space="preserve">Een deel van de pesticiden kan terechtkomen in (slootjes en rivieren en in) </w:t>
        <w:br/>
        <w:t xml:space="preserve">het grondwater. Ons drinkwater wordt voor een belangrijk deel uit de grond </w:t>
        <w:br/>
        <w:t xml:space="preserve">opgepompt. </w:t>
        <w:br/>
        <w:t>3 Wat kan een landbouwer nog meer doen om de aaltjes te bestrijden?</w:t>
        <w:br/>
        <w:t xml:space="preserve">Een landbouwer kan wisselteelt toepassen. Als er een ander gewas wordt  </w:t>
        <w:br/>
        <w:t xml:space="preserve">verbouwd, hebben de aaltjes geen voedsel meer. De aaltjes zullen dan uit   </w:t>
        <w:br/>
        <w:t xml:space="preserve">de bodem verdwijnen. </w:t>
        <w:br/>
        <w:t>▼ Afb. 13  Aaltje (vergroting 100×).</w:t>
        <w:br/>
        <w:t xml:space="preserve">Vroeger werden akkers vaak afgewisseld met kleine bosjes en houtwallen (zie afbeelding 14). Om </w:t>
        <w:br/>
        <w:t xml:space="preserve">grote akkers te maken zijn deze bosjes en houtwallen weggehaald. In gebieden met monoculturen </w:t>
        <w:br/>
        <w:t>blijkt het aantal kleine insectenetende vogelsoorten te zijn afgenomen.</w:t>
        <w:br/>
        <w:t>4 Noem hiervoor twee mogelijke oorzaken.</w:t>
        <w:br/>
        <w:t xml:space="preserve">Voorbeelden van juiste antwoorden: </w:t>
        <w:br/>
        <w:t xml:space="preserve">– De vogels hebben minder schuilplaatsen, zodat ze gemakkelijker ten  </w:t>
        <w:br/>
        <w:t xml:space="preserve">prooi vallen aan roofvogels. </w:t>
        <w:br/>
        <w:t xml:space="preserve">– Door het verdwijnen van de bosjes en houtwallen is de hoeveelheid  </w:t>
        <w:br/>
        <w:t xml:space="preserve">insecten en het aantal soorten insecten kleiner geworden. Er is dus minder </w:t>
        <w:br/>
        <w:t xml:space="preserve">voedsel en minder voedselkeuze voor de insectenetende vogels. </w:t>
        <w:br/>
        <w:t xml:space="preserve">5 Welk gevolg kan het afnemen van het aantal insectenetende vogelsoorten hebben voor het ontstaan </w:t>
        <w:br/>
        <w:t>van insectenplagen?</w:t>
        <w:br/>
        <w:t xml:space="preserve">De kans op het ontstaan van insectenplagen neemt toe, doordat er minder  </w:t>
        <w:br/>
        <w:t xml:space="preserve">vogels zijn die insecten eten. (Er zijn minder natuurlijke vijanden van de </w:t>
        <w:br/>
        <w:t xml:space="preserve">insecten.) </w:t>
        <w:br/>
        <w:t>▼ Afb. 14  Afwisseling akkers met bosjes en houtwallen.</w:t>
        <w:br/>
        <w:t>141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25 </w:t>
        <w:br/>
        <w:t>In afbeelding 15 staan de mineralenbalansen van twee boerenbedrijven.</w:t>
        <w:br/>
        <w:t>Beantwoord de volgende vragen.</w:t>
        <w:br/>
        <w:t xml:space="preserve">1 </w:t>
        <w:br/>
        <w:t>Bereken voor beide bedrijven het mineralenverlies.</w:t>
        <w:br/>
        <w:t>Bedrijf 1:</w:t>
        <w:br/>
        <w:t xml:space="preserve">– Stikstof: 698 – 82 = 616 kg per hectare per jaar. </w:t>
        <w:br/>
        <w:t xml:space="preserve">– Fosfor: 58 – 16 = 42 kg per hectare per jaar. </w:t>
        <w:br/>
        <w:t>Bedrijf 2:</w:t>
        <w:br/>
        <w:t xml:space="preserve">– Stikstof: 404 – 82 = 322 kg per hectare per jaar. </w:t>
        <w:br/>
        <w:t xml:space="preserve">– Fosfor: 29 – 16 = 13 kg per hectare per jaar. </w:t>
        <w:br/>
        <w:t>2 Een milieu-inspecteur vergelijkt het mineralenverlies bij de beide mineralenbalansen.</w:t>
        <w:br/>
        <w:t xml:space="preserve">Van welk bedrijf is de schadelijke invloed op het milieu het grootst? Of is er geen verschil? Leg je </w:t>
        <w:br/>
        <w:t>antwoord uit. Gebruik in je uitleg de cijfers uit de mineralenbalansen.</w:t>
        <w:br/>
        <w:t xml:space="preserve">Van bedrijf 1 is de schadelijke invloed op het milieu groter dan van  </w:t>
        <w:br/>
        <w:t xml:space="preserve">bedrijf 2. </w:t>
        <w:br/>
        <w:t xml:space="preserve">Het verlies aan stikstof is (616 – 322 =) 294 kg per hectare per jaar groter. </w:t>
        <w:br/>
        <w:t xml:space="preserve">Het verlies aan fosfor is (42 – 13 =) 29 kg per hectare per jaar groter. </w:t>
        <w:br/>
        <w:t>3 Het toegestane mineralenverlies wordt de komende jaren steeds kleiner.</w:t>
        <w:br/>
        <w:t>Welk milieuprobleem wil de overheid met deze maatregel verminderen?</w:t>
        <w:br/>
        <w:t xml:space="preserve">Verzuring (van de bodem/van het oppervlaktewater). </w:t>
        <w:br/>
        <w:t>▼ Afb. 15  Mineralenbalans.</w:t>
        <w:br/>
        <w:t>Bedrijf 1</w:t>
        <w:br/>
        <w:t>Mineralenbalans in kg per ha per jaar</w:t>
        <w:br/>
        <w:t xml:space="preserve">Stikstof </w:t>
        <w:br/>
        <w:t>Fosfor</w:t>
        <w:br/>
        <w:t>AANVOER</w:t>
        <w:br/>
        <w:t>Kunstmest</w:t>
        <w:br/>
        <w:t>440</w:t>
        <w:br/>
        <w:t>19</w:t>
        <w:br/>
        <w:t>Krachtvoer</w:t>
        <w:br/>
        <w:t>140</w:t>
        <w:br/>
        <w:t>26</w:t>
        <w:br/>
        <w:t>Ruwvoer</w:t>
        <w:br/>
        <w:t>60</w:t>
        <w:br/>
        <w:t>10</w:t>
        <w:br/>
        <w:t>Neerslag</w:t>
        <w:br/>
        <w:t>50</w:t>
        <w:br/>
        <w:t>1</w:t>
        <w:br/>
        <w:t>Diversen*</w:t>
        <w:br/>
        <w:t>8</w:t>
        <w:br/>
        <w:t>2</w:t>
        <w:br/>
        <w:t>Totaal aanvoer</w:t>
        <w:br/>
        <w:t>698</w:t>
        <w:br/>
        <w:t>58</w:t>
        <w:br/>
        <w:t>AFVOER</w:t>
        <w:br/>
        <w:t>Melk</w:t>
        <w:br/>
        <w:t>69</w:t>
        <w:br/>
        <w:t>12</w:t>
        <w:br/>
        <w:t>Vee</w:t>
        <w:br/>
        <w:t>13</w:t>
        <w:br/>
        <w:t>4</w:t>
        <w:br/>
        <w:t>Totaal afvoer</w:t>
        <w:br/>
        <w:t>82</w:t>
        <w:br/>
        <w:t>16</w:t>
        <w:br/>
        <w:t>Mineralenverlies per ha</w:t>
        <w:br/>
        <w:t>616</w:t>
        <w:br/>
        <w:t>42</w:t>
        <w:br/>
        <w:t>* vee, strooisel, reinigingsmiddelen e.d.</w:t>
        <w:br/>
        <w:t>142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Bedrijf 2</w:t>
        <w:br/>
        <w:t>Mineralenbalans in kg per ha per jaar</w:t>
        <w:br/>
        <w:t xml:space="preserve">Stikstof </w:t>
        <w:br/>
        <w:t>Fosfor</w:t>
        <w:br/>
        <w:t>AANVOER</w:t>
        <w:br/>
        <w:t>Kunstmest</w:t>
        <w:br/>
        <w:t>283</w:t>
        <w:br/>
        <w:t>11</w:t>
        <w:br/>
        <w:t>Krachtvoer</w:t>
        <w:br/>
        <w:t>63</w:t>
        <w:br/>
        <w:t>16</w:t>
        <w:br/>
        <w:t>Ruwvoer</w:t>
        <w:br/>
        <w:t>0</w:t>
        <w:br/>
        <w:t>0</w:t>
        <w:br/>
        <w:t>Neerslag</w:t>
        <w:br/>
        <w:t>50</w:t>
        <w:br/>
        <w:t>1</w:t>
        <w:br/>
        <w:t>Diversen*</w:t>
        <w:br/>
        <w:t>8</w:t>
        <w:br/>
        <w:t>1</w:t>
        <w:br/>
        <w:t>Totaal aanvoer</w:t>
        <w:br/>
        <w:t>404</w:t>
        <w:br/>
        <w:t>29</w:t>
        <w:br/>
        <w:t>AFVOER</w:t>
        <w:br/>
        <w:t>Melk</w:t>
        <w:br/>
        <w:t>69</w:t>
        <w:br/>
        <w:t>12</w:t>
        <w:br/>
        <w:t>Vee</w:t>
        <w:br/>
        <w:t>13</w:t>
        <w:br/>
        <w:t>4</w:t>
        <w:br/>
        <w:t>Totaal afvoer</w:t>
        <w:br/>
        <w:t>82</w:t>
        <w:br/>
        <w:t>16</w:t>
        <w:br/>
        <w:t>Mineralenverlies per ha</w:t>
        <w:br/>
        <w:t>322</w:t>
        <w:br/>
        <w:t>13</w:t>
        <w:br/>
        <w:t>* vee, strooisel, reinigingsmiddelen e.d.</w:t>
        <w:br/>
        <w:t xml:space="preserve">opdracht 26 </w:t>
        <w:br/>
        <w:t>In afbeelding 23 van je handboek zie je de herkomst van grondstoffen voor veevoer.</w:t>
        <w:br/>
        <w:t>Beantwoord de volgende vragen.</w:t>
        <w:br/>
        <w:t xml:space="preserve">1 </w:t>
        <w:br/>
        <w:t>Hoe komt het dat in de intensieve veehouderij het veevoer meestal niet zelf wordt verbouwd?</w:t>
        <w:br/>
        <w:t xml:space="preserve">Doordat de bedrijven weinig grond hebben. </w:t>
        <w:br/>
        <w:t>2 In landen die veevoer verbouwen, kan de natuur worden aangetast.</w:t>
        <w:br/>
        <w:t>Leg uit hoe dat komt.</w:t>
        <w:br/>
        <w:t xml:space="preserve">In landen waar veevoer wordt verbouwd, is landbouwgrond nodig. Om grond  </w:t>
        <w:br/>
        <w:t xml:space="preserve">vrij te maken voor landbouw wordt bijvoorbeeld tropisch oerwoud gekapt. </w:t>
        <w:br/>
        <w:t>3 Leg uit dat het verbouwen van veevoer gevolgen kan hebben voor de voedselproductie in dat land.</w:t>
        <w:br/>
        <w:t xml:space="preserve">De landbouwgronden waarop veevoer wordt verbouwd, kunnen niet meer  </w:t>
        <w:br/>
        <w:t xml:space="preserve">worden gebruikt voor het verbouwen van voedingsgewassen. De bevolking  </w:t>
        <w:br/>
        <w:t xml:space="preserve">kan een tekort krijgen aan voedsel. </w:t>
        <w:br/>
        <w:t xml:space="preserve">4 De invoer van grondstoffen voor veevoer verstoort de kringloop van stoffen, zowel in Nederland als </w:t>
        <w:br/>
        <w:t>in het land van herkomst.</w:t>
        <w:br/>
        <w:t>Leg dat uit.</w:t>
        <w:br/>
        <w:t xml:space="preserve">In Nederland wordt de kringloop van stoffen verstoord, doordat stoffen aan  </w:t>
        <w:br/>
        <w:t xml:space="preserve">de kringloop worden toegevoegd. In het land van herkomst wordt de  </w:t>
        <w:br/>
        <w:t xml:space="preserve">kringloop verstoord, doordat stoffen aan de kringloop worden onttrokken. </w:t>
        <w:br/>
        <w:t>143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27 </w:t>
        <w:br/>
        <w:t>Beantwoord de volgende vragen.</w:t>
        <w:br/>
        <w:t xml:space="preserve">1 </w:t>
        <w:br/>
        <w:t xml:space="preserve">In de precisielandbouw wordt de bodem van de akker gescand zodat de boer weet hoeveel water elk </w:t>
        <w:br/>
        <w:t>deel van de akker nodig heeft.</w:t>
        <w:br/>
        <w:t>Wordt hierdoor de opbrengst hoger? Leg je antwoord uit.</w:t>
        <w:br/>
        <w:t xml:space="preserve">Ja, in de gangbare landbouw krijgt de hele akker dezelfde hoeveelheid  </w:t>
        <w:br/>
        <w:t xml:space="preserve">water. Hierdoor zullen er planten zijn die te veel of te weinig water  </w:t>
        <w:br/>
        <w:t xml:space="preserve">krijgen. In de precisielandbouw krijgen alle planten precies genoeg water  </w:t>
        <w:br/>
        <w:t xml:space="preserve">en zullen daardoor goed groeien. De opbrengst is hierdoor hoger. </w:t>
        <w:br/>
        <w:t xml:space="preserve">2 Kan de opbrengst in een precisielandbouwbedrijf groter zijn dan in een gangbaar landbouwbedrijf? </w:t>
        <w:br/>
        <w:t>Leg je antwoord uit.</w:t>
        <w:br/>
        <w:t xml:space="preserve">Ja, de planten krijgen de hoeveelheid water, mest en bestrijdingsmiddelen  </w:t>
        <w:br/>
        <w:t xml:space="preserve">die ze nodig hebben. Ze groeien daardoor beter waardoor de opbrengst van  </w:t>
        <w:br/>
        <w:t xml:space="preserve">de akker groter wordt. </w:t>
        <w:br/>
        <w:t>3 Kun je ook precisieveeteelt toepassen? Leg je antwoord uit.</w:t>
        <w:br/>
        <w:t xml:space="preserve">Ja, bij dieren kan ook meetapparatuur worden gebruikt. Zo kan een boer  </w:t>
        <w:br/>
        <w:t xml:space="preserve">gegevens verzamelen over elk dier in de stal, bijvoorbeeld over de  </w:t>
        <w:br/>
        <w:t xml:space="preserve">gezondheid, het gewicht, de hoeveelheid geproduceerde melk. Met behulp  </w:t>
        <w:br/>
        <w:t xml:space="preserve">van deze gegevens kan de boer elk dier het juiste voer geven, of medicijnen </w:t>
        <w:br/>
        <w:t xml:space="preserve">toedienen. </w:t>
        <w:br/>
        <w:t>4 De precisielandbouw en de biologische landbouw zijn twee nieuwe vormen van landbouw.</w:t>
        <w:br/>
        <w:t xml:space="preserve">Welke van deze twee vormen heeft naar jouw mening de meeste toekomst? Beargumenteer je </w:t>
        <w:br/>
        <w:t>mening.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LAAT JE DOCENT HET ANTWOORD CONTROLEREN. </w:t>
        <w:br/>
        <w:t xml:space="preserve">opdracht 28 </w:t>
        <w:br/>
        <w:t>Bij supermarkten zijn meestal verschillende soorten eieren te koop (zie afbeelding 16).</w:t>
        <w:br/>
        <w:t xml:space="preserve">De namen van de eieren geven aan op welke manier de kippen worden gehouden en welk voedsel de </w:t>
        <w:br/>
        <w:t xml:space="preserve">kippen krijgen (zie tabel 3). Graseieren zijn afkomstig van kippen die ook buiten los kunnen lopen </w:t>
        <w:br/>
        <w:t>(scharrelen).</w:t>
        <w:br/>
        <w:t xml:space="preserve">Mensen kunnen verschillende argumenten hebben om een bepaald soort eieren te kopen. Dat </w:t>
        <w:br/>
        <w:t>kunnen argumenten zijn uit de biologie of van buiten de biologie.</w:t>
        <w:br/>
        <w:t>Beantwoord de volgende vragen.</w:t>
        <w:br/>
        <w:t xml:space="preserve">1 </w:t>
        <w:br/>
        <w:t xml:space="preserve">Welke soort eieren zou jij kopen? Geef voor je keus één argument uit de biologie en één argument </w:t>
        <w:br/>
        <w:t>van buiten de biologie.</w:t>
        <w:br/>
        <w:t>– Soort eieren:</w:t>
        <w:br/>
        <w:t xml:space="preserve"> </w:t>
        <w:br/>
        <w:t xml:space="preserve"> </w:t>
        <w:br/>
        <w:t>– Biologisch argument:</w:t>
        <w:br/>
        <w:t xml:space="preserve"> </w:t>
        <w:br/>
        <w:t xml:space="preserve"> </w:t>
        <w:br/>
        <w:t>144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– Ander argument:</w:t>
        <w:br/>
        <w:t xml:space="preserve"> </w:t>
        <w:br/>
        <w:t xml:space="preserve"> </w:t>
        <w:br/>
        <w:t xml:space="preserve"> </w:t>
        <w:br/>
        <w:t xml:space="preserve">2 Milieuorganisaties vinden dat je ‘groenten (en fruit) van het seizoen’ moet eten in plaats van het </w:t>
        <w:br/>
        <w:t>hele jaar kasgroenten (of fruit uit kassen).</w:t>
        <w:br/>
        <w:t>Wat vind jij daarvan? Beargumenteer je mening.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LAAT JE DOCENT DE ANTWOORDEN CONTROLEREN. </w:t>
        <w:br/>
        <w:t>▼ Afb. 16  Verschillende soorten eieren.</w:t>
        <w:br/>
        <w:t>▼ Tabel 3  De prijs van eieren.</w:t>
        <w:br/>
        <w:t>Naam</w:t>
        <w:br/>
        <w:t>Ruimte</w:t>
        <w:br/>
        <w:t>Voedsel*</w:t>
        <w:br/>
        <w:t>Prijs per ei</w:t>
        <w:br/>
        <w:t>Legbatterij-ei</w:t>
        <w:br/>
        <w:t>4 of 5 per kooi</w:t>
        <w:br/>
        <w:t>p/d</w:t>
        <w:br/>
        <w:t>16 eurocent</w:t>
        <w:br/>
        <w:t>Scharrelei</w:t>
        <w:br/>
        <w:t>grote schuur</w:t>
        <w:br/>
        <w:t>p/d</w:t>
        <w:br/>
        <w:t>19 eurocent</w:t>
        <w:br/>
        <w:t>Maïsscharrelei</w:t>
        <w:br/>
        <w:t>grote schuur</w:t>
        <w:br/>
        <w:t>p(maïs)/d</w:t>
        <w:br/>
        <w:t>24 eurocent</w:t>
        <w:br/>
        <w:t>Viergranenei</w:t>
        <w:br/>
        <w:t>grote schuur</w:t>
        <w:br/>
        <w:t>p</w:t>
        <w:br/>
        <w:t>24 eurocent</w:t>
        <w:br/>
        <w:t>Grasei</w:t>
        <w:br/>
        <w:t>grote schuur met weiland</w:t>
        <w:br/>
        <w:t>p</w:t>
        <w:br/>
        <w:t>25 eurocent</w:t>
        <w:br/>
        <w:t>* p = plantaardig voedsel; d = dierlijk voedsel</w:t>
        <w:br/>
        <w:t>145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3  Mens en milieu</w:t>
        <w:br/>
        <w:t>BASISSTOF 4 Energie</w:t>
        <w:br/>
        <w:t>KENNIS</w:t>
        <w:br/>
        <w:t>opdracht 29</w:t>
        <w:br/>
        <w:t>Beantwoord de volgende vragen.</w:t>
        <w:br/>
        <w:t xml:space="preserve">1 </w:t>
        <w:br/>
        <w:t>Waaruit zijn fossiele brandstoffen ontstaan?</w:t>
        <w:br/>
        <w:t xml:space="preserve">Uit resten van planten en dieren. </w:t>
        <w:br/>
        <w:t xml:space="preserve">2 Welke stof die bij de verbranding van fossiele brandstoffen ontstaat, speelt een rol bij de opwarming </w:t>
        <w:br/>
        <w:t>van de aarde?</w:t>
        <w:br/>
        <w:t xml:space="preserve">Koolstofdioxide. </w:t>
        <w:br/>
        <w:t>3 Als je zuinig bent met energie ontstaan minder schadelijke afvalstoffen.</w:t>
        <w:br/>
        <w:t>Noem nog een andere reden om zuinig met energie te zijn.</w:t>
        <w:br/>
        <w:t xml:space="preserve">Voorbeelden van juiste antwoorden: </w:t>
        <w:br/>
        <w:t xml:space="preserve">Door zuinig te zijn met energie raken de fossiele brandstoffen minder snel  </w:t>
        <w:br/>
        <w:t xml:space="preserve">op. Door zuinig te zijn met energie kun je kosten besparen. </w:t>
        <w:br/>
        <w:t>4 Wanneer is een energiebron klimaatneutraal?</w:t>
        <w:br/>
        <w:t xml:space="preserve">Als er bij gebruik van die energiebron geen extra koolstofdioxide in de lucht </w:t>
        <w:br/>
        <w:t xml:space="preserve">komt. </w:t>
        <w:br/>
        <w:t xml:space="preserve">opdracht 30 </w:t>
        <w:br/>
        <w:t xml:space="preserve">Kruis aan of de kenmerken in de tabel horen bij het gebruik van fossiele brandstoffen, van </w:t>
        <w:br/>
        <w:t>kernenergie of van duurzame energie. Een kenmerk kan bij meer dan één soort energie horen.</w:t>
        <w:br/>
        <w:t>Kenmerk van energiebronnen</w:t>
        <w:br/>
        <w:t>Fossiele brandstoffen</w:t>
        <w:br/>
        <w:t>Kernenergie</w:t>
        <w:br/>
        <w:t>Duurzame energie</w:t>
        <w:br/>
        <w:t>Bij het gebruik ontstaat koolstofdioxide.</w:t>
        <w:br/>
        <w:t>X</w:t>
        <w:br/>
        <w:t>Er ontstaat afval dat moeilijk is op te slaan.</w:t>
        <w:br/>
        <w:t>X</w:t>
        <w:br/>
        <w:t>De energiebron raakt niet op.</w:t>
        <w:br/>
        <w:t>X</w:t>
        <w:br/>
        <w:t xml:space="preserve">De verbrandingsproducten kunnen smog </w:t>
        <w:br/>
        <w:t>veroorzaken.</w:t>
        <w:br/>
        <w:t>X</w:t>
        <w:br/>
        <w:t>De energiebron is klimaatneutraal.</w:t>
        <w:br/>
        <w:t>X</w:t>
        <w:br/>
        <w:t>X</w:t>
        <w:br/>
        <w:t>De energiebron veroorzaakt geen vervuiling.</w:t>
        <w:br/>
        <w:t>X</w:t>
        <w:br/>
        <w:t xml:space="preserve">Het winnen van de energiebron veroorzaakt </w:t>
        <w:br/>
        <w:t>uitputting van de aarde.</w:t>
        <w:br/>
        <w:t>X</w:t>
        <w:br/>
        <w:t>X</w:t>
        <w:br/>
        <w:t>TOEPASSING EN INZICHT</w:t>
        <w:br/>
        <w:t>opdracht 31</w:t>
        <w:br/>
        <w:t>Beantwoord de volgende vragen.</w:t>
        <w:br/>
        <w:t xml:space="preserve">1 </w:t>
        <w:br/>
        <w:t>Wanneer spreek je van een duurzame energiebron?</w:t>
        <w:br/>
        <w:t xml:space="preserve">Als de energiebron niet opraakt en ze geen milieuvervuiling veroorzaakt. </w:t>
        <w:br/>
        <w:t xml:space="preserve"> </w:t>
        <w:br/>
        <w:t>146</w:t>
        <w:br/>
        <w:t>146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2 In afbeelding 32 van je handboek staat een diagram over het aandeel van duurzame energie in de </w:t>
        <w:br/>
        <w:t>elektriciteitsopwekking.</w:t>
        <w:br/>
        <w:t xml:space="preserve">Welke bronnen van duurzame energie dragen vooral bij aan het duurzaam opwekken van </w:t>
        <w:br/>
        <w:t>elektriciteit?</w:t>
        <w:br/>
        <w:t xml:space="preserve">Windenergie en biomassa. </w:t>
        <w:br/>
        <w:t>3 Noem twee vormen van duurzame energie die niet in het diagram staan.</w:t>
        <w:br/>
        <w:t xml:space="preserve">Zonne-energie en waterkracht. </w:t>
        <w:br/>
        <w:t>4 Hoe komt het dat in Nederland weinig zonne-energie wordt opgewekt?</w:t>
        <w:br/>
        <w:t xml:space="preserve">Doordat in Nederland de zon niet genoeg schijnt. </w:t>
        <w:br/>
        <w:t xml:space="preserve">5 Waardoor is de hoeveelheid elektriciteit die een windmolen produceert niet het hele jaar door </w:t>
        <w:br/>
        <w:t>hetzelfde?</w:t>
        <w:br/>
        <w:t xml:space="preserve">De hoeveelheid elektriciteit die een windmolen produceert, hangt af van  </w:t>
        <w:br/>
        <w:t xml:space="preserve">de windsnelheid. Als er weinig wind is, produceert een windmolen weinig  </w:t>
        <w:br/>
        <w:t xml:space="preserve">elektriciteit. </w:t>
        <w:br/>
        <w:t xml:space="preserve">6 Een moderne windmolen produceert voor ongeveer zevenhonderd huishoudens elektriciteit. </w:t>
        <w:br/>
        <w:t>Nederland telt ongeveer zeven miljoen huishoudens.</w:t>
        <w:br/>
        <w:t xml:space="preserve">Hoeveel moderne windmolens zijn nodig om alle Nederlandse huishoudens van elektriciteit te </w:t>
        <w:br/>
        <w:t>voorzien?</w:t>
        <w:br/>
        <w:t xml:space="preserve">Ongeveer 10 000 windmolens. </w:t>
        <w:br/>
        <w:t xml:space="preserve">opdracht 32 </w:t>
        <w:br/>
        <w:t>Beantwoord de volgende vragen.</w:t>
        <w:br/>
        <w:t xml:space="preserve">1 </w:t>
        <w:br/>
        <w:t xml:space="preserve">Om elektriciteit uit biomassa op te wekken, wordt de biomassa verbrand. Hierbij ontstaat </w:t>
        <w:br/>
        <w:t>koolstofdioxide. Toch is het gebruik van biomassa een vorm van klimaatneutrale energie.</w:t>
        <w:br/>
        <w:t>Leg dit uit.</w:t>
        <w:br/>
        <w:t xml:space="preserve">De planten die worden verbouwd om als biomassa te worden gebruikt, nemen  </w:t>
        <w:br/>
        <w:t xml:space="preserve">tijdens de groei koolstofdioxide op uit de lucht. Dit koolstofdioxide komt  </w:t>
        <w:br/>
        <w:t xml:space="preserve"> </w:t>
        <w:br/>
        <w:t xml:space="preserve">bij de verbranding van de biomassa weer in de lucht. Er komt geen extra  </w:t>
        <w:br/>
        <w:t xml:space="preserve">koolstofdioxide in de lucht. </w:t>
        <w:br/>
        <w:t xml:space="preserve">2 Fossiele brandstoffen zijn ontstaan uit plantenresten. Deze planten hebben tijdens de groei ook </w:t>
        <w:br/>
        <w:t xml:space="preserve">koolstofdioxide uit de lucht opgenomen, net als de planten die als biomassa worden gebruikt. Toch </w:t>
        <w:br/>
        <w:t>noem je fossiele brandstoffen niet klimaatneutraal.</w:t>
        <w:br/>
        <w:t>Waarom is dat zo?</w:t>
        <w:br/>
        <w:t xml:space="preserve">De planten waaruit fossiele brandstoffen zijn ontstaan, leefden miljoenen  </w:t>
        <w:br/>
        <w:t xml:space="preserve">jaren geleden. We kijken naar het koolstofdioxidegehalte in de atmosfeer  </w:t>
        <w:br/>
        <w:t xml:space="preserve">zoals dat nu is. Een brandstof is klimaatneutraal als het  </w:t>
        <w:br/>
        <w:t xml:space="preserve">koolstofdioxidegehalte in de huidige atmosfeer niet verandert. </w:t>
        <w:br/>
        <w:t xml:space="preserve">3 Lees de context ‘Palmolie bedreigt oerwoud’ (zie afbeelding 17) over de productie van palmolie en </w:t>
        <w:br/>
        <w:t>beantwoord de vraag.</w:t>
        <w:br/>
        <w:t>Voor de aanleg van palmolieplantages wordt soms oerwoud gekapt.</w:t>
        <w:br/>
        <w:t>Geef twee nadelen voor het milieu als oerwoud verdwijnt.</w:t>
        <w:br/>
        <w:t xml:space="preserve">Goede antwoorden zijn: </w:t>
        <w:br/>
        <w:t xml:space="preserve">– Als de gekapte bomen worden verbrand, komt er veel koolstofdioxide in de </w:t>
        <w:br/>
        <w:t xml:space="preserve">lucht. </w:t>
        <w:br/>
        <w:t xml:space="preserve">– Het leefgebied van veel dieren verdwijnt, waardoor dieren uitsterven. </w:t>
        <w:br/>
        <w:t xml:space="preserve">– Plantensoorten die alleen in oerwouden voorkomen, verdwijnen. </w:t>
        <w:br/>
        <w:t>147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4 Andere bronnen van biobrandstof zijn bijvoorbeeld koolzaad, maïs, graan en suikerriet.</w:t>
        <w:br/>
        <w:t>Wat is het nadeel van het verbouwen van gewassen voor biobrandstof?</w:t>
        <w:br/>
        <w:t xml:space="preserve">Er is veel landbouwgrond nodig om gewassen voor biobrandstof te verbouwen. </w:t>
        <w:br/>
        <w:t xml:space="preserve">Hierdoor verdwijnt natuur. Of: Hierdoor blijft er minder grond over om  </w:t>
        <w:br/>
        <w:t xml:space="preserve">voedsel te verbouwen. </w:t>
        <w:br/>
        <w:t xml:space="preserve">5 Lees de context ‘Algen als biobrandstof’ (zie afbeelding 37 van je handboek) en beantwoord de </w:t>
        <w:br/>
        <w:t>vraag.</w:t>
        <w:br/>
        <w:t>Microalgen zijn een nieuwe bron van biobrandstof.</w:t>
        <w:br/>
        <w:t>Welk voordeel heeft het gebruik van microalgen boven andere bronnen van biobrandstof?</w:t>
        <w:br/>
        <w:t xml:space="preserve">Microalgen groeien in water en kunnen daardoor in buizensystemen worden  </w:t>
        <w:br/>
        <w:t xml:space="preserve">gekweekt. Er is dus geen landbouwgrond nodig om uit algen  biobrandstof te </w:t>
        <w:br/>
        <w:t xml:space="preserve">verkrijgen. </w:t>
        <w:br/>
        <w:t>▼ Afb. 17</w:t>
        <w:br/>
        <w:t xml:space="preserve">opdracht 33 </w:t>
        <w:br/>
        <w:t xml:space="preserve">Door nieuwe ontwikkelingen zijn bij koelkasten en diepvriezers de verschillen in energieverbruik </w:t>
        <w:br/>
        <w:t xml:space="preserve">groot. Daarom zijn voor koelkasten en diepvriezers de energielabels A++ en A+++ bedacht. Een </w:t>
        <w:br/>
        <w:t xml:space="preserve">koel-vriescombinatie met energielabel A+++ kost 150 kilowattuur (kWh) aan elektriciteit per jaar. </w:t>
        <w:br/>
        <w:t xml:space="preserve">Eenzelfde model met energielabel A+ verbruikt 350 kWh per jaar. Een A+++-koelkast is gemiddeld </w:t>
        <w:br/>
        <w:t>maar liefst 57% zuiniger dan een vergelijkbaar exemplaar met energielabel A+.</w:t>
        <w:br/>
        <w:t xml:space="preserve">De regering geeft geen subsidie op energiezuinige koelkasten. Hoewel koelkasten met energielabel </w:t>
        <w:br/>
        <w:t>A+++ duurder zijn, kopen toch veel mensen juist deze koelkasten.</w:t>
        <w:br/>
        <w:t xml:space="preserve">Noem twee redenen die mensen kunnen hebben om toch een koelkast met energielabel A+++ te </w:t>
        <w:br/>
        <w:t>kopen.</w:t>
        <w:br/>
        <w:t xml:space="preserve">–  Energiezuinige koelkasten verbruiken minder elektriciteit en zijn  </w:t>
        <w:br/>
        <w:t xml:space="preserve">daardoor goedkoper in het gebruik. </w:t>
        <w:br/>
        <w:t xml:space="preserve">– Energiezuinige koelkasten belasten het milieu minder. </w:t>
        <w:br/>
        <w:t>Palmolie bedreigt oerwoud</w:t>
        <w:br/>
        <w:t xml:space="preserve">Je bent je er waarschijnlijk niet van bewust als je </w:t>
        <w:br/>
        <w:t xml:space="preserve">chips eet, maar voor het maken van chips wordt </w:t>
        <w:br/>
        <w:t xml:space="preserve">palmolie gebruikt. Palmolie is een plantaardige olie </w:t>
        <w:br/>
        <w:t xml:space="preserve">die wordt gewonnen uit de vruchten van de oliepalm. </w:t>
        <w:br/>
        <w:t xml:space="preserve">Palmolie wordt gebruikt in veel levensmiddelen, </w:t>
        <w:br/>
        <w:t xml:space="preserve">zoals pizza, ijs, babyvoeding, brood, koekjes </w:t>
        <w:br/>
        <w:t xml:space="preserve">en chocolade. Palmolie wordt ook gebruikt als </w:t>
        <w:br/>
        <w:t xml:space="preserve">biobrandstof. Doordat de wereldbevolking groeit, </w:t>
        <w:br/>
        <w:t xml:space="preserve">is er steeds meer vraag naar palmolie voor de </w:t>
        <w:br/>
        <w:t>voedselproductie of om te gebruiken als brandstof.</w:t>
        <w:br/>
        <w:t xml:space="preserve">De productie van palmolie in Indonesië en Maleisië </w:t>
        <w:br/>
        <w:t xml:space="preserve">gaat ten koste van het oerwoud in die landen. </w:t>
        <w:br/>
        <w:t xml:space="preserve">Oerwoud wordt gekapt en afgebrand om plaats </w:t>
        <w:br/>
        <w:t xml:space="preserve">te maken voor palmolieplantages. In Indonesië </w:t>
        <w:br/>
        <w:t xml:space="preserve">is zeventig procent van de palmolieplantages </w:t>
        <w:br/>
        <w:t xml:space="preserve">aangelegd op plekken waar eerst regenwoud was. </w:t>
        <w:br/>
        <w:t xml:space="preserve">De laatste tijd hebben steeds meer bedrijven </w:t>
        <w:br/>
        <w:t xml:space="preserve">besloten om op een duurzame manier palmolie </w:t>
        <w:br/>
        <w:t xml:space="preserve">te verbouwen. Hierbij worden regenwouden en </w:t>
        <w:br/>
        <w:t xml:space="preserve">gebieden met een hoge biodiversiteit niet aangetast. </w:t>
        <w:br/>
        <w:t xml:space="preserve">In 2014 werd door deze maatregelen al 18% van de </w:t>
        <w:br/>
        <w:t>wereldpalmolieproductie duurzaam geproduceerd.</w:t>
        <w:br/>
        <w:t>148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34 </w:t>
        <w:br/>
        <w:t>Hier staan vier beweringen.</w:t>
        <w:br/>
        <w:t>Geef van elke bewering aan of je het ermee eens bent of niet. Geef argumenten voor jouw mening.</w:t>
        <w:br/>
        <w:t xml:space="preserve">1 </w:t>
        <w:br/>
        <w:t>In Nederland moet alle elektriciteit worden opgewekt door windmolens.</w:t>
        <w:br/>
        <w:t xml:space="preserve"> </w:t>
        <w:br/>
        <w:t xml:space="preserve"> </w:t>
        <w:br/>
        <w:t xml:space="preserve">2  Voorlopig is er nog genoeg aardolie, aardgas en steenkool. Als deze energiebronnen op zijn, </w:t>
        <w:br/>
        <w:t>moet je gaan nadenken over duurzame energie.</w:t>
        <w:br/>
        <w:t xml:space="preserve"> </w:t>
        <w:br/>
        <w:t xml:space="preserve"> </w:t>
        <w:br/>
        <w:t xml:space="preserve">3  Om minder koolstofdioxide-uitstoot door het verkeer te krijgen, moet in alle landen de regel </w:t>
        <w:br/>
        <w:t>komen dat iedereen maar drie dagen per week mag autorijden.</w:t>
        <w:br/>
        <w:t xml:space="preserve"> </w:t>
        <w:br/>
        <w:t xml:space="preserve"> </w:t>
        <w:br/>
        <w:t>4  Iedereen moet op het dak van zijn huis zonnepanelen laten installeren.</w:t>
        <w:br/>
        <w:t xml:space="preserve"> </w:t>
        <w:br/>
        <w:t xml:space="preserve"> </w:t>
        <w:br/>
        <w:t xml:space="preserve">LAAT JE DOCENT DE ANTWOORDEN CONTROLEREN. </w:t>
        <w:br/>
        <w:t>149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3  Mens en milieu</w:t>
        <w:br/>
        <w:t>BASISSTOF 5 Klimaat</w:t>
        <w:br/>
        <w:t>KENNIS</w:t>
        <w:br/>
        <w:t>opdracht 35</w:t>
        <w:br/>
        <w:t>Beantwoord de volgende vragen.</w:t>
        <w:br/>
        <w:t xml:space="preserve">1 </w:t>
        <w:br/>
        <w:t>Wat is de dampkring?</w:t>
        <w:br/>
        <w:t xml:space="preserve">De luchtlaag rondom de aarde. </w:t>
        <w:br/>
        <w:t>2 Welk gevolg heeft de verstoring van de samenstelling van de lucht door menselijke activiteiten?</w:t>
        <w:br/>
        <w:t xml:space="preserve">Dit leidt tot een versterking van het broeikaseffect. </w:t>
        <w:br/>
        <w:t>3 Welke functie hebben broeikasgassen in de dampkring bij de regeling van de temperatuur op aarde?</w:t>
        <w:br/>
        <w:t xml:space="preserve">De broeikasgassen in de dampkring houden de warmte-uitstraling van de  </w:t>
        <w:br/>
        <w:t xml:space="preserve">aarde tegen. Dit voorkomt dat de aarde te veel warmte verliest. </w:t>
        <w:br/>
        <w:t>4 Door toename van vooral welk gas wordt het broeikaseffect versterkt?</w:t>
        <w:br/>
        <w:t xml:space="preserve">Door de toename van koolstofdioxide. </w:t>
        <w:br/>
        <w:t>5 Waardoor wordt de toename van dit broeikasgas vooral veroorzaakt?</w:t>
        <w:br/>
        <w:t xml:space="preserve">Door de verbranding van fossiele brandstoffen. </w:t>
        <w:br/>
        <w:t xml:space="preserve">opdracht 36 </w:t>
        <w:br/>
        <w:t>Maak de zinnen in afbeelding 18 af.</w:t>
        <w:br/>
        <w:t>▼ Afb. 18</w:t>
        <w:br/>
        <w:t>Een deel van de zonnestraling</w:t>
        <w:br/>
        <w:t>wordt weerkaatst.</w:t>
        <w:br/>
        <w:t>Door warmte-uitstraling</w:t>
        <w:br/>
        <w:t>verlaat een deel van de warmte de aarde.</w:t>
        <w:br/>
        <w:t xml:space="preserve">Door het broeikaseffect wordt </w:t>
        <w:br/>
        <w:t>een deel van de warmte-</w:t>
        <w:br/>
        <w:t>uitstraling tegengehouden.</w:t>
        <w:br/>
        <w:t>Een deel van de zonnestraling</w:t>
        <w:br/>
        <w:t>wordt omgezet in warmte.</w:t>
        <w:br/>
        <w:t>aarde</w:t>
        <w:br/>
        <w:t xml:space="preserve">opdracht 37 </w:t>
        <w:br/>
        <w:t>Beantwoord de volgende vragen.</w:t>
        <w:br/>
        <w:t xml:space="preserve">1 </w:t>
        <w:br/>
        <w:t xml:space="preserve">Welke wereldwijde verandering wordt door de meeste wetenschappers gezien als een gevolg van het </w:t>
        <w:br/>
        <w:t>versterkte broeikaseffect?</w:t>
        <w:br/>
        <w:t xml:space="preserve">De stijging van de temperatuur op aarde. </w:t>
        <w:br/>
        <w:t>150</w:t>
        <w:br/>
        <w:t>150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2 In afbeelding 41 van je handboek is een aantal oorzaken van het versterkte broeikaseffect getekend.</w:t>
        <w:br/>
        <w:t>Welke zijn dat?</w:t>
        <w:br/>
        <w:t xml:space="preserve">– Platbranden tropisch regenwoud. </w:t>
        <w:br/>
        <w:t xml:space="preserve">– Industrie/elektriciteitscentrales. </w:t>
        <w:br/>
        <w:t xml:space="preserve">– Glastuinbouw. </w:t>
        <w:br/>
        <w:t xml:space="preserve">– Landbouw. </w:t>
        <w:br/>
        <w:t xml:space="preserve">– Verkeer. </w:t>
        <w:br/>
        <w:t>3 Met hoeveel graden is de temperatuur in Nederland gestegen? En in de wereld?</w:t>
        <w:br/>
        <w:t xml:space="preserve">In Nederland is de gemiddelde temperatuur met 2,0       graad/graden gestegen en in de wereld </w:t>
        <w:br/>
        <w:t>met 1,0       graad/graden.</w:t>
        <w:br/>
        <w:t>4 Wanneer spreek je van een klimaatverandering?</w:t>
        <w:br/>
        <w:t xml:space="preserve">Je spreekt van een klimaatverandering als het weertype gedurende een  </w:t>
        <w:br/>
        <w:t xml:space="preserve">periode van meerdere jaren is veranderd. </w:t>
        <w:br/>
        <w:t>5 Naast de stijging van de temperatuur is er nog een verandering van het klimaat.</w:t>
        <w:br/>
        <w:t>Welke is dat?</w:t>
        <w:br/>
        <w:t xml:space="preserve">De hoeveelheid neerslag verandert in veel gebieden op aarde. </w:t>
        <w:br/>
        <w:t>6 Noem twee oorzaken van de stijging van de zeespiegel.</w:t>
        <w:br/>
        <w:t xml:space="preserve">–  IJskappen en gletsjers smelten. Het smeltwater komt in zee terecht. </w:t>
        <w:br/>
        <w:t xml:space="preserve">– Door de temperatuurstijging van de lucht wordt ook het water warmer. </w:t>
        <w:br/>
        <w:t xml:space="preserve">Het zeewater zet uit zodat de zeespiegel stijgt. </w:t>
        <w:br/>
        <w:t>TOEPASSING EN INZICHT</w:t>
        <w:br/>
        <w:t>opdracht 38</w:t>
        <w:br/>
        <w:t>Beantwoord de volgende vragen.</w:t>
        <w:br/>
        <w:t xml:space="preserve">1 </w:t>
        <w:br/>
        <w:t xml:space="preserve">Afbeelding 19 geeft de concentratie koolstofdioxide in de atmosfeer in de periode 2011–2015 weer. </w:t>
        <w:br/>
        <w:t>Uit het diagram blijkt dat de koolstofdioxideconcentratie gedurende het jaar schommelt.</w:t>
        <w:br/>
        <w:t>Noem twee oorzaken waardoor in de winter de concentratie koolstofdioxide stijgt.</w:t>
        <w:br/>
        <w:t xml:space="preserve">–  In de winter worden meer fossiele brandstoffen verbrand voor de  </w:t>
        <w:br/>
        <w:t xml:space="preserve">verwarming van gebouwen. </w:t>
        <w:br/>
        <w:t xml:space="preserve">–  In de winter is er minder fotosynthese, waardoor er minder  </w:t>
        <w:br/>
        <w:t xml:space="preserve">koolstofdioxide uit de lucht wordt gehaald. </w:t>
        <w:br/>
        <w:t>▼ Afb. 19  Concentratie koolstofdioxide in de atmosfeer (2011–2015).</w:t>
        <w:br/>
        <w:t>2011</w:t>
        <w:br/>
        <w:t>2012</w:t>
        <w:br/>
        <w:t>2013</w:t>
        <w:br/>
        <w:t>2014</w:t>
        <w:br/>
        <w:t>2015</w:t>
        <w:br/>
        <w:t>2016</w:t>
        <w:br/>
        <w:t>concentratie koolstofdioxide  →</w:t>
        <w:br/>
        <w:t>151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2 Uit het diagram van afbeelding 19 blijkt ook dat de gemiddelde koolstofdioxideconcentratie stijgt.</w:t>
        <w:br/>
        <w:t>Noem een gevolg van de stijging van de koolstofdioxideconcentratie.</w:t>
        <w:br/>
        <w:t xml:space="preserve">Bijvoorbeeld: Door een toename van de koolstofdioxideconcentratie wordt  </w:t>
        <w:br/>
        <w:t xml:space="preserve">het warmer op aarde. </w:t>
        <w:br/>
        <w:t xml:space="preserve">HEB JE EEN ANDER ANTWOORD? LAAT DAN JE DOCENT CONTROLEREN. </w:t>
        <w:br/>
        <w:t xml:space="preserve">3 In delen van Siberië en in het noorden van Noord-Amerika is de grond het hele jaar bevroren. Dat </w:t>
        <w:br/>
        <w:t xml:space="preserve">heet permafrost. Door de temperatuurstijging smelt een deel van de permafrost. Hierdoor komt er </w:t>
        <w:br/>
        <w:t>veel methaan in de lucht.</w:t>
        <w:br/>
        <w:t>Welk gevolg heeft een toename van methaan in de atmosfeer?</w:t>
        <w:br/>
        <w:t xml:space="preserve">Het broeikaseffect wordt versterkt. (Methaan is een broeikasgas.) </w:t>
        <w:br/>
        <w:t xml:space="preserve">4 Als de gemiddelde temperatuur op aarde stijgt, zal de hoeveelheid waterdamp in de atmosfeer </w:t>
        <w:br/>
        <w:t>toenemen door extra verdamping uit de oceanen.</w:t>
        <w:br/>
        <w:t>Neemt hierdoor het broeikaseffect toe of af? Leg je antwoord uit.</w:t>
        <w:br/>
        <w:t xml:space="preserve">Het broeikaseffect neemt toe. (Waterdamp is een broeikasgas.) </w:t>
        <w:br/>
        <w:t xml:space="preserve">opdracht 39 </w:t>
        <w:br/>
        <w:t xml:space="preserve">Beantwoord de volgende vragen. Gebruik daarbij de context ‘Klimaatverandering heeft gevolgen </w:t>
        <w:br/>
        <w:t>voor de landbouw’ (zie afbeelding 20).</w:t>
        <w:br/>
        <w:t xml:space="preserve">1 </w:t>
        <w:br/>
        <w:t xml:space="preserve">Heeft een langer groeiseizoen invloed op het tijdstip waarop een boer kan oogsten? Leg je antwoord </w:t>
        <w:br/>
        <w:t>uit.</w:t>
        <w:br/>
        <w:t xml:space="preserve">Ja, als een plant eerder in het jaar groeit, zal de oogst ook eerder in het  </w:t>
        <w:br/>
        <w:t xml:space="preserve">jaar mogelijk zijn. </w:t>
        <w:br/>
        <w:t>2 Bloemen komen eerder in het seizoen tot bloei.</w:t>
        <w:br/>
        <w:t>Als er geen insecten zijn die de planten bestuiven, welk gevolg heeft dat dan voor de landbouw?</w:t>
        <w:br/>
        <w:t xml:space="preserve">Als een plant niet wordt bestoven, wordt de plant niet bevrucht. Als een  </w:t>
        <w:br/>
        <w:t xml:space="preserve">plant niet wordt bevrucht, groeit er geen vrucht aan de plant. Gewassen  </w:t>
        <w:br/>
        <w:t xml:space="preserve">waarvan we de vruchten eten, leveren geen voedsel meer. </w:t>
        <w:br/>
        <w:t>3 Waardoor kunnen er nieuwe plagen ontstaan die de gewassen kunnen aantasten?</w:t>
        <w:br/>
        <w:t xml:space="preserve">Door de temperatuurverhoging kunnen er andere organismen in het  </w:t>
        <w:br/>
        <w:t xml:space="preserve">leefgebied van de gewassen komen. Deze organismen kwamen eerder niet  </w:t>
        <w:br/>
        <w:t xml:space="preserve">voor doordat het te koud was. </w:t>
        <w:br/>
        <w:t>4 Welke extreme weersomstandigheden kunnen nadelig zijn voor de landbouw?</w:t>
        <w:br/>
        <w:t xml:space="preserve">Te veel of te weinig regen, storm, hagel. </w:t>
        <w:br/>
        <w:t>5 De klimaatverandering komt waarschijnlijk door een hoger koolstofdioxidegehalte in de atmosfeer.</w:t>
        <w:br/>
        <w:t xml:space="preserve">Leg uit waardoor een hoger koolstofdioxidegehalte een gunstig effect voor de landbouw kan </w:t>
        <w:br/>
        <w:t>hebben.</w:t>
        <w:br/>
        <w:t xml:space="preserve">Planten hebben koolstofdioxide nodig om te groeien. Meer koolstofdioxide in  </w:t>
        <w:br/>
        <w:t xml:space="preserve">de lucht kan zorgen voor meer opbrengst. </w:t>
        <w:br/>
        <w:t>152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▼ Afb. 20</w:t>
        <w:br/>
        <w:t xml:space="preserve">opdracht 40 </w:t>
        <w:br/>
        <w:t>Lees de volgende zinnen.</w:t>
        <w:br/>
        <w:t xml:space="preserve">Zijn dit veranderingen die door de opwarming van de aarde worden veroorzaakt? Of zijn dit juist </w:t>
        <w:br/>
        <w:t>gevolgen van die veranderingen?</w:t>
        <w:br/>
        <w:t>Zet elke zin in de juiste kolom van de tabel.</w:t>
        <w:br/>
        <w:t>– de zeespiegel stijgt</w:t>
        <w:br/>
        <w:t>– het aantal sterfgevallen in de zomer neemt toe</w:t>
        <w:br/>
        <w:t>– het zeewater warmt op en gletsjers smelten</w:t>
        <w:br/>
        <w:t>– in bepaalde gebieden ontstaat droogte</w:t>
        <w:br/>
        <w:t>– in Europa breiden planten en dieren hun leefgebied naar het noorden uit</w:t>
        <w:br/>
        <w:t>– in Nederland komen meer hittegolven voor</w:t>
        <w:br/>
        <w:t>– in Nederland verschijnen nieuwe soorten en verdwijnen andere soorten</w:t>
        <w:br/>
        <w:t>– in veel gebieden komen hogere temperaturen voor</w:t>
        <w:br/>
        <w:t>– voedingsgewassen groeien beter</w:t>
        <w:br/>
        <w:t>– woestijnen worden groter</w:t>
        <w:br/>
        <w:t>Verandering</w:t>
        <w:br/>
        <w:t>Gevolg</w:t>
        <w:br/>
        <w:t xml:space="preserve">het zeewater warmt op en gletsjers </w:t>
        <w:br/>
        <w:t>smelten</w:t>
        <w:br/>
        <w:t>de zeespiegel stijgt</w:t>
        <w:br/>
        <w:t xml:space="preserve">in bepaalde gebieden ontstaat </w:t>
        <w:br/>
        <w:t>droogte</w:t>
        <w:br/>
        <w:t>woestijnen worden groter</w:t>
        <w:br/>
        <w:t xml:space="preserve">in Europa breiden planten en </w:t>
        <w:br/>
        <w:t xml:space="preserve">dieren hun leefgebied naar het </w:t>
        <w:br/>
        <w:t>noorden uit</w:t>
        <w:br/>
        <w:t xml:space="preserve">in Nederland verschijnen nieuwe </w:t>
        <w:br/>
        <w:t xml:space="preserve">soorten en verdwijnen andere </w:t>
        <w:br/>
        <w:t>soorten</w:t>
        <w:br/>
        <w:t>in Nederland komen meer hitte-</w:t>
        <w:br/>
        <w:t>golven voor</w:t>
        <w:br/>
        <w:t xml:space="preserve">het aantal sterfgevallen in de </w:t>
        <w:br/>
        <w:t>zomer neemt toe</w:t>
        <w:br/>
        <w:t xml:space="preserve">in veel gebieden komen hogere </w:t>
        <w:br/>
        <w:t>temperaturen voor</w:t>
        <w:br/>
        <w:t>voedingsgewassen groeien beter</w:t>
        <w:br/>
        <w:t>Klimaatverandering heeft gevolgen voor de landbouw</w:t>
        <w:br/>
        <w:t xml:space="preserve">Door klimaatverandering verandert het ritme van </w:t>
        <w:br/>
        <w:t xml:space="preserve">planten en dieren: planten staan eerder in bloei en </w:t>
        <w:br/>
        <w:t xml:space="preserve">insecten zijn vroeger in het jaar te zien. Het langere </w:t>
        <w:br/>
        <w:t xml:space="preserve">groeiseizoen heeft invloed op het tijdstip waarop </w:t>
        <w:br/>
        <w:t>de boer gaat zaaien en planten.</w:t>
        <w:br/>
        <w:t xml:space="preserve">Als bloemen eerder in het seizoen gaan bloeien, </w:t>
        <w:br/>
        <w:t xml:space="preserve">moeten er insecten zijn die de planten bestuiven. </w:t>
        <w:br/>
        <w:t xml:space="preserve">Als die niet aanwezig zijn, heeft dat gevolgen voor </w:t>
        <w:br/>
        <w:t>de opbrengst.</w:t>
        <w:br/>
        <w:t xml:space="preserve">De temperatuurverhoging kan ook gevolgen </w:t>
        <w:br/>
        <w:t xml:space="preserve">hebben voor het ontstaan van plagen en ziekten. </w:t>
        <w:br/>
        <w:t xml:space="preserve">De extremere weersomstandigheden kunnen </w:t>
        <w:br/>
        <w:t xml:space="preserve">ook gevolgen hebben voor de opbrengsten in de </w:t>
        <w:br/>
        <w:t>landbouw.</w:t>
        <w:br/>
        <w:t>153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41 </w:t>
        <w:br/>
        <w:t>Beantwoord de volgende vragen.</w:t>
        <w:br/>
        <w:t xml:space="preserve">1 </w:t>
        <w:br/>
        <w:t>Wat is het gevaar van een stijging van de zeespiegel?</w:t>
        <w:br/>
        <w:t xml:space="preserve">Laaggelegen gebieden kunnen overstromen. Nederland bijvoorbeeld bestaat  </w:t>
        <w:br/>
        <w:t xml:space="preserve">voor een deel uit gebied dat onder de zeespiegel ligt. </w:t>
        <w:br/>
        <w:t xml:space="preserve">2 Welk gevaar voor inwoners van kustgebieden kan de klimaatverandering nog meer opleveren? Leg je </w:t>
        <w:br/>
        <w:t>antwoord uit.</w:t>
        <w:br/>
        <w:t xml:space="preserve">Klimaatverandering heeft tot gevolg dat er meer extreme  </w:t>
        <w:br/>
        <w:t xml:space="preserve">weersomstandigheden zijn. Door zware stormen kunnen kustgebieden  </w:t>
        <w:br/>
        <w:t xml:space="preserve">overstromen, zodat de bevolking moet vluchten. </w:t>
        <w:br/>
        <w:t>3 Welk gevolg heeft het smelten van gletsjers voor rivieren?</w:t>
        <w:br/>
        <w:t xml:space="preserve">Als gletsjers smelten, komt er meer water in rivieren terecht. Het gevolg is  </w:t>
        <w:br/>
        <w:t xml:space="preserve">dat de rivieren kunnen overstromen. </w:t>
        <w:br/>
        <w:t>4 In sommige gebieden zal meer regen vallen als gevolg van de klimaatverandering.</w:t>
        <w:br/>
        <w:t>Kan dit een gunstig gevolg zijn voor de landbouw? Leg je antwoord uit.</w:t>
        <w:br/>
        <w:t xml:space="preserve">Ja, gebieden waar het droog is en waar geen landbouw mogelijk is, zouden  </w:t>
        <w:br/>
        <w:t xml:space="preserve">geschikt kunnen worden voor landbouw als er meer regen valt. </w:t>
        <w:br/>
        <w:t xml:space="preserve">opdracht 42 </w:t>
        <w:br/>
        <w:t>Beantwoord de volgende vragen.</w:t>
        <w:br/>
        <w:t xml:space="preserve">1 </w:t>
        <w:br/>
        <w:t xml:space="preserve">Waarom zijn er gezamenlijke maatregelen van alle landen nodig om klimaatverandering tegen te </w:t>
        <w:br/>
        <w:t>gaan?</w:t>
        <w:br/>
        <w:t xml:space="preserve">De klimaatverandering is een wereldwijd probleem. Alle landen krijgen te  </w:t>
        <w:br/>
        <w:t xml:space="preserve">maken met de gevolgen van klimaatverandering. Veel landen veroorzaken  </w:t>
        <w:br/>
        <w:t xml:space="preserve">de toename van koolstofdioxide in de atmosfeer. Alleen door samen te  </w:t>
        <w:br/>
        <w:t xml:space="preserve">werken kunnen er maatregelen worden genomen om de opwarming van de  </w:t>
        <w:br/>
        <w:t xml:space="preserve">aarde te stoppen. </w:t>
        <w:br/>
        <w:t xml:space="preserve">2 Tijdens de klimaattop in 2015 in Parijs is afgesproken dat de temperatuur op aarde niet meer dan  </w:t>
        <w:br/>
        <w:t>2 graden mag stijgen (zie afbeelding 21).</w:t>
        <w:br/>
        <w:t>Welke maatregelen moeten landen nemen om minder koolstofdioxide te produceren?</w:t>
        <w:br/>
        <w:t xml:space="preserve">– Minder fossiele brandstoffen verbranden. </w:t>
        <w:br/>
        <w:t xml:space="preserve">– Overgaan op duurzame energie. </w:t>
        <w:br/>
        <w:t xml:space="preserve">3 Waarom is het nodig dat er elk jaar opnieuw afspraken worden gemaakt over het terugdringen van de </w:t>
        <w:br/>
        <w:t>klimaatverandering?</w:t>
        <w:br/>
        <w:t xml:space="preserve">De maatregelen die worden uitgevoerd, zijn niet altijd voldoende om het  </w:t>
        <w:br/>
        <w:t xml:space="preserve">gewenste doel te bereiken. Bovendien lukt het niet alle landen om de  </w:t>
        <w:br/>
        <w:t xml:space="preserve">afspraken na te komen. </w:t>
        <w:br/>
        <w:t>154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▼ Afb. 21  Klimaattop.</w:t>
        <w:br/>
        <w:t>PLUS</w:t>
        <w:br/>
        <w:t>opdracht 43</w:t>
        <w:br/>
        <w:t xml:space="preserve">De Nederlandse overheid heeft al veel maatregelen genomen om het gebruik van fossiele </w:t>
        <w:br/>
        <w:t xml:space="preserve">brandstoffen te verminderen. Het doel is om de hoeveelheid koolstofdioxide die in de atmosfeer </w:t>
        <w:br/>
        <w:t xml:space="preserve">komt, te verminderen. De industrie en de elektriciteitscentrales moeten bijvoorbeeld zuiniger </w:t>
        <w:br/>
        <w:t xml:space="preserve">omgaan met energie. Er wordt meer gebruikgemaakt van duurzame energie, zoals windmolens en </w:t>
        <w:br/>
        <w:t>biobrandstoffen.</w:t>
        <w:br/>
        <w:t xml:space="preserve">–  Bedenk drie veranderingen in je dagelijks leven om ervoor te zorgen dat je minder fossiele </w:t>
        <w:br/>
        <w:t xml:space="preserve">brandstoffen gebruikt. Denk aan alle aspecten van het dagelijks leven: school, werk, voeding, </w:t>
        <w:br/>
        <w:t>huishouden, vrije tijd, vakantie, enzovoort.</w:t>
        <w:br/>
        <w:t xml:space="preserve">–  Bedenk ook drie maatregelen die jouw school zou kunnen nemen om zuiniger met energie om te </w:t>
        <w:br/>
        <w:t>gaan.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LAAT JE DOCENT DE ANTWOORDEN CONTROLEREN. </w:t>
        <w:br/>
        <w:t>155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3  Mens en milieu</w:t>
        <w:br/>
        <w:t>BASISSTOF</w:t>
        <w:br/>
        <w:t xml:space="preserve"> 6 Het water</w:t>
        <w:br/>
        <w:t>KENNIS</w:t>
        <w:br/>
        <w:t>opdracht 44</w:t>
        <w:br/>
        <w:t>Beantwoord de volgende vragen.</w:t>
        <w:br/>
        <w:t xml:space="preserve">1 </w:t>
        <w:br/>
        <w:t>Wat wordt bedoeld met oppervlaktewater?</w:t>
        <w:br/>
        <w:t xml:space="preserve">Het water in rivieren, kanalen en meren. </w:t>
        <w:br/>
        <w:t>2 Noem vier manieren waardoor oppervlaktewater vervuild kan zijn.</w:t>
        <w:br/>
        <w:t xml:space="preserve">– Door mineralen. </w:t>
        <w:br/>
        <w:t xml:space="preserve">– Door chemische stoffen. </w:t>
        <w:br/>
        <w:t xml:space="preserve">– Door ziekteverwekkers. </w:t>
        <w:br/>
        <w:t xml:space="preserve">– Door drijvend afval. </w:t>
        <w:br/>
        <w:t>3 Wat wordt bedoeld met de ‘plastic soep’ die in de oceaan te vinden is?</w:t>
        <w:br/>
        <w:t xml:space="preserve">De grote hoeveelheid drijvend plastic afval in de oceaan wordt ‘plastic  </w:t>
        <w:br/>
        <w:t xml:space="preserve"> </w:t>
        <w:br/>
        <w:t xml:space="preserve">soep’ genoemd. </w:t>
        <w:br/>
        <w:t>4 Komen zware metalen voornamelijk in het water door huishoudens of door de (chemische) industrie?</w:t>
        <w:br/>
        <w:t xml:space="preserve">Zware metalen komen voornamelijk door de (chemische) industrie in het  </w:t>
        <w:br/>
        <w:t xml:space="preserve">water. </w:t>
        <w:br/>
        <w:t>5 Om welke reden zijn zware metalen als cadmium, kwik, lood en zink zo schadelijk?</w:t>
        <w:br/>
        <w:t xml:space="preserve">Doordat zware metalen voor veel organismen al in kleine hoeveelheden  </w:t>
        <w:br/>
        <w:t xml:space="preserve">giftig zijn. </w:t>
        <w:br/>
        <w:t>6 Oppervlaktewater heeft een zelfreinigend vermogen.</w:t>
        <w:br/>
        <w:t>Wat wordt met zelfreinigend vermogen bedoeld?</w:t>
        <w:br/>
        <w:t xml:space="preserve">Hiermee wordt bedoeld dat water zich kan reinigen van organische  </w:t>
        <w:br/>
        <w:t xml:space="preserve">afvalstoffen die erin terechtkomen. </w:t>
        <w:br/>
        <w:t xml:space="preserve">7 Waardoor neemt het zelfreinigend vermogen van oppervlaktewater af als zware metalen in het water </w:t>
        <w:br/>
        <w:t>worden geloosd?</w:t>
        <w:br/>
        <w:t xml:space="preserve">Doordat de reducenten dan doodgaan. </w:t>
        <w:br/>
        <w:t xml:space="preserve">opdracht 45 </w:t>
        <w:br/>
        <w:t>Beantwoord de volgende vragen.</w:t>
        <w:br/>
        <w:t xml:space="preserve">1 </w:t>
        <w:br/>
        <w:t xml:space="preserve">Het gebruik van (kunst)mest is een van de oorzaken van de toename van mineralen in het </w:t>
        <w:br/>
        <w:t>grondwater. Bepaalde organismen in de bodem zetten organische stoffen in mest om in mineralen.</w:t>
        <w:br/>
        <w:t>Welke organismen zijn dit?</w:t>
        <w:br/>
        <w:t xml:space="preserve">Bacteriën en schimmels (reducenten). </w:t>
        <w:br/>
        <w:t>2 Noem twee mineralen die bij het afbreken van mest ontstaan.</w:t>
        <w:br/>
        <w:t xml:space="preserve">Nitraten en fosfaten. </w:t>
        <w:br/>
        <w:t xml:space="preserve">3 Als gevolg van vermesting van oppervlaktewater kunnen bepaalde soorten algen zich enorm </w:t>
        <w:br/>
        <w:t>uitbreiden. Het water krijgt dan een groene kleur.</w:t>
        <w:br/>
        <w:t>Hoe heet dit verschijnsel?</w:t>
        <w:br/>
        <w:t xml:space="preserve">Waterbloei. </w:t>
        <w:br/>
        <w:t>156</w:t>
        <w:br/>
        <w:t>156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4 Waardoor kan dit verschijnsel leiden tot zuurstofgebrek in het water?</w:t>
        <w:br/>
        <w:t xml:space="preserve">Algen leven maar kort en veroorzaken door hun sterfte grote hoeveelheden  </w:t>
        <w:br/>
        <w:t xml:space="preserve">organische afvalstoffen in het water. Hierdoor zullen zich reducenten in  </w:t>
        <w:br/>
        <w:t xml:space="preserve">het water snel vermeerderen. Doordat de reducenten veel zuurstof  </w:t>
        <w:br/>
        <w:t xml:space="preserve">verbruiken, kan in het water zuurstofgebrek ontstaan. </w:t>
        <w:br/>
        <w:t>TOEPASSING EN INZICHT</w:t>
        <w:br/>
        <w:t>opdracht 46</w:t>
        <w:br/>
        <w:t xml:space="preserve">De Loosdrechtse Plassen (zie afbeelding 22) vormen een zoetwaterecosysteem. Het water in de </w:t>
        <w:br/>
        <w:t>Loosdrechtse Plassen is troebel geworden door waterbloei als gevolg van vermesting.</w:t>
        <w:br/>
        <w:t>Beantwoord de volgende vragen.</w:t>
        <w:br/>
        <w:t xml:space="preserve">1 </w:t>
        <w:br/>
        <w:t>Is het water van de Loosdrechtse Plassen voedselrijk of voedselarm?</w:t>
        <w:br/>
        <w:t xml:space="preserve">Voedselrijk. </w:t>
        <w:br/>
        <w:t xml:space="preserve">2 In de Loosdrechtse Plassen komen onder andere algen, brasems, snoeken en watervlooien voor. </w:t>
        <w:br/>
        <w:t>Deze organismen vormen een voedselketen.</w:t>
        <w:br/>
        <w:t>Noteer deze voedselketen in de juiste volgorde.</w:t>
        <w:br/>
        <w:t xml:space="preserve">Algen                 à watervlooien       à brasems               à snoeken. </w:t>
        <w:br/>
        <w:t xml:space="preserve">Op verschillende manieren is geprobeerd het water van de Loosdrechtse Plassen weer helder te </w:t>
        <w:br/>
        <w:t xml:space="preserve">krijgen. Een van de manieren was door de visstand in het water te beïnvloeden. Bepaalde soorten </w:t>
        <w:br/>
        <w:t>vissen werden uit het water weggevangen; andere soorten vissen werden in het water uitgezet.</w:t>
        <w:br/>
        <w:t>3 Zijn brasems weggevangen of uitgezet? Leg je antwoord uit.</w:t>
        <w:br/>
        <w:t xml:space="preserve">Brasems zijn weggevangen. Brasems eten watervlooien. Watervlooien eten  </w:t>
        <w:br/>
        <w:t xml:space="preserve">algen. Door brasems weg te vangen, blijven er meer watervlooien over. </w:t>
        <w:br/>
        <w:t>4 Zijn snoeken weggevangen of uitgezet? Leg je antwoord uit.</w:t>
        <w:br/>
        <w:t xml:space="preserve">Snoeken zijn uitgezet. Snoeken eten brasems. Wanneer het aantal brasems  </w:t>
        <w:br/>
        <w:t xml:space="preserve">daalt, worden er minder watervlooien opgegeten, waardoor de hoeveelheid  </w:t>
        <w:br/>
        <w:t xml:space="preserve">algen zal dalen. </w:t>
        <w:br/>
        <w:t>▼ Afb. 22  Loosdrechtse plassen.</w:t>
        <w:br/>
        <w:t>algen</w:t>
        <w:br/>
        <w:t>brasem</w:t>
        <w:br/>
        <w:t>snoek</w:t>
        <w:br/>
        <w:t>watervlo</w:t>
        <w:br/>
        <w:t>157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47 </w:t>
        <w:br/>
        <w:t>Beantwoord de volgende vragen.</w:t>
        <w:br/>
        <w:t xml:space="preserve">1 </w:t>
        <w:br/>
        <w:t xml:space="preserve">Een fabriek loosde een tijdje afvalwater met kwik in een langgerekt meer (zie afbeelding 23). Het </w:t>
        <w:br/>
        <w:t xml:space="preserve">kwikgehalte van het water werd steeds hoger. Enkele mensen die vis uit het meer hadden gegeten, </w:t>
        <w:br/>
        <w:t>stierven door vergiftiging.</w:t>
        <w:br/>
        <w:t xml:space="preserve">Mensen lopen meer gevaar door het eten van een kilogram met kwik verontreinigde vis uit dit meer </w:t>
        <w:br/>
        <w:t>dan door het drinken van dezelfde hoeveelheid ongezuiverd water uit het meer.</w:t>
        <w:br/>
        <w:t>Leg uit hoe dit komt.</w:t>
        <w:br/>
        <w:t xml:space="preserve">Door accumulatie is het kwikgehalte van een kilogram vis uit het meer  </w:t>
        <w:br/>
        <w:t xml:space="preserve">veel hoger dan het kwikgehalte van een kilogram ongezuiverd water uit  </w:t>
        <w:br/>
        <w:t xml:space="preserve">het meer. </w:t>
        <w:br/>
        <w:t>2 Waarom is het niet goed om maandverband of condooms door het toilet te spoelen?</w:t>
        <w:br/>
        <w:t xml:space="preserve">Maandverband en condooms zijn niet biologisch afbreekbaar. </w:t>
        <w:br/>
        <w:t>3 In waterzuiveringsinstallaties vindt biologische zuivering van rioolwater plaats.</w:t>
        <w:br/>
        <w:t>Wat wordt hiermee bedoeld?</w:t>
        <w:br/>
        <w:t xml:space="preserve">Dat organische afvalstoffen met behulp van reducenten (bacteriën) worden  </w:t>
        <w:br/>
        <w:t xml:space="preserve">afgebroken. </w:t>
        <w:br/>
        <w:t xml:space="preserve">4 In de beluchtingstank van een waterzuiveringsinstallatie wordt het water steeds rondgepompt en </w:t>
        <w:br/>
        <w:t>gesproeid. Het water wordt daardoor ‘belucht’.</w:t>
        <w:br/>
        <w:t>Waarom wordt dit gedaan?</w:t>
        <w:br/>
        <w:t xml:space="preserve">Omdat dan zuurstof uit de lucht in het water terechtkomt. (Bij het  </w:t>
        <w:br/>
        <w:t xml:space="preserve">afbreken van organische afvalstoffen verbruiken de bacteriën veel zuurstof.) </w:t>
        <w:br/>
        <w:t xml:space="preserve">5 In sommige waterzuiveringsinstallaties worden naast bacteriën ook algen gebruikt om het water te </w:t>
        <w:br/>
        <w:t>zuiveren.</w:t>
        <w:br/>
        <w:t>Wat is de functie van de algen?</w:t>
        <w:br/>
        <w:t xml:space="preserve">De algen halen mineralen (onder andere fosfaat en nitraat) uit het water. </w:t>
        <w:br/>
        <w:t>6 Leg uit dat watervervuiling een bedreiging is voor de kwaliteit van ons drinkwater.</w:t>
        <w:br/>
        <w:t xml:space="preserve">Waterleidingbedrijven maken drinkwater van grondwater of van water uit  </w:t>
        <w:br/>
        <w:t xml:space="preserve">rivieren en kanalen. Soms lukt het niet om alle schadelijke stoffen uit het  </w:t>
        <w:br/>
        <w:t xml:space="preserve">water te halen. </w:t>
        <w:br/>
        <w:t>▼ Afb. 23  Afvalwater met kwik door een fabriek geloosd.</w:t>
        <w:br/>
        <w:t>158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48 </w:t>
        <w:br/>
        <w:t>Beantwoord de volgende vragen.</w:t>
        <w:br/>
        <w:t xml:space="preserve">1 </w:t>
        <w:br/>
        <w:t>Waardoor komen er veel ziekteverwekkers voor in het oppervlaktewater in ontwikkelingslanden?</w:t>
        <w:br/>
        <w:t xml:space="preserve">In ontwikkelingslanden wordt het rioolwater vaak niet gezuiverd door  </w:t>
        <w:br/>
        <w:t xml:space="preserve">rioolwaterzuiveringsinstallaties. Ziekteverwekkers in uitwerpselen komen  </w:t>
        <w:br/>
        <w:t xml:space="preserve">zo in het oppervlaktewater terecht. </w:t>
        <w:br/>
        <w:t xml:space="preserve">2 Hoe komt het dat de bevolking in ontwikkelingslanden ziek wordt van de ziekteverwekkers in het </w:t>
        <w:br/>
        <w:t>oppervlaktewater?</w:t>
        <w:br/>
        <w:t xml:space="preserve">In ontwikkelingslanden zijn er vaak geen drinkwaterbedrijven die van  </w:t>
        <w:br/>
        <w:t xml:space="preserve">grondwater of van oppervlaktewater schoon drinkwater maken. De  </w:t>
        <w:br/>
        <w:t xml:space="preserve">bevolking gebruikt het ongezuiverde oppervlaktewater als drinkwater. Zo  </w:t>
        <w:br/>
        <w:t xml:space="preserve">krijgen de mensen ziekteverwekkers binnen en worden ziek. </w:t>
        <w:br/>
        <w:t xml:space="preserve">Om de problemen met vervuild water op te lossen, zijn er producten </w:t>
        <w:br/>
        <w:t xml:space="preserve">ontwikkeld waarmee mensen thuis schoon drinkwater kunnen maken. </w:t>
        <w:br/>
        <w:t xml:space="preserve">Een voorbeeld daarvan is de Tulip Table Top (zie afbeelding 24). Dit </w:t>
        <w:br/>
        <w:t xml:space="preserve">apparaat bestaat uit twee plastic containers met een filter. Het </w:t>
        <w:br/>
        <w:t xml:space="preserve">ongezuiverde water in de bovenste container gaat via het filter naar de </w:t>
        <w:br/>
        <w:t xml:space="preserve">onderste container. De ziekteverwekkers komen niet door het filter en uit </w:t>
        <w:br/>
        <w:t>de onderste container kan schoon water worden getapt.</w:t>
        <w:br/>
        <w:t>3 Waar moeten mensen die dit apparaat gebruiken, goed op letten?</w:t>
        <w:br/>
        <w:t xml:space="preserve">De ziekteverwekkers blijven in het filter achter.  </w:t>
        <w:br/>
        <w:t xml:space="preserve">Het filter moet daarom regelmatig worden  </w:t>
        <w:br/>
        <w:t xml:space="preserve">schoongemaakt. </w:t>
        <w:br/>
        <w:t xml:space="preserve">4 Als mensen schoon drinkwater hebben, worden ze niet meer geïnfecteerd </w:t>
        <w:br/>
        <w:t xml:space="preserve">via het drinkwater. Toch kunnen mensen in ontwikkelingslanden nog </w:t>
        <w:br/>
        <w:t>steeds ziek worden door het gebruik van water.</w:t>
        <w:br/>
        <w:t>Op welke manier worden mensen nog steeds ziek?</w:t>
        <w:br/>
        <w:t xml:space="preserve">Mensen gebruiken het oppervlaktewater ook om  </w:t>
        <w:br/>
        <w:t xml:space="preserve">zich te wassen en om in te zwemmen. Op die  </w:t>
        <w:br/>
        <w:t xml:space="preserve">manier krijgen ze ook ziekteverwekkers binnen. </w:t>
        <w:br/>
        <w:t xml:space="preserve"> </w:t>
        <w:br/>
        <w:t>▼ Afb. 24  Tulip Table Top.</w:t>
        <w:br/>
        <w:t>159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3  Mens en milieu</w:t>
        <w:br/>
        <w:t>BASISSTOF 7 Uitstoot en afval</w:t>
        <w:br/>
        <w:t>KENNIS</w:t>
        <w:br/>
        <w:t>opdracht 49</w:t>
        <w:br/>
        <w:t>Beantwoord de volgende vragen.</w:t>
        <w:br/>
        <w:t xml:space="preserve">1 </w:t>
        <w:br/>
        <w:t>Noem twee vormen van luchtvervuiling.</w:t>
        <w:br/>
        <w:t xml:space="preserve">Smog en fijnstof. </w:t>
        <w:br/>
        <w:t>2 Hoe kunnen de afvalgassen door verkeer en industrie schoner worden?</w:t>
        <w:br/>
        <w:t xml:space="preserve">Door het gebruik van filters in auto’s en in schoorstenen van fabrieken. </w:t>
        <w:br/>
        <w:t>3 Hoe kunnen giftige stoffen uit de bodem terechtkomen in de voedselketen?</w:t>
        <w:br/>
        <w:t xml:space="preserve">Planten nemen via de wortels de giftige stoffen op. Dieren eten de planten  </w:t>
        <w:br/>
        <w:t xml:space="preserve">en krijgen zo ook de giftige stoffen binnen. </w:t>
        <w:br/>
        <w:t>4 Hoe noem je het schoonmaken van vervuilde grond?</w:t>
        <w:br/>
        <w:t xml:space="preserve">Bodemsanering. </w:t>
        <w:br/>
        <w:t xml:space="preserve">opdracht 50 </w:t>
        <w:br/>
        <w:t>Beantwoord de volgende vragen.</w:t>
        <w:br/>
        <w:t xml:space="preserve">1 </w:t>
        <w:br/>
        <w:t>Welke soorten huishoudelijk afval zijn er?</w:t>
        <w:br/>
        <w:t xml:space="preserve">Huisvuil, grofvuil en klein chemisch afval. </w:t>
        <w:br/>
        <w:t>2 Welke soorten huishoudelijk afval worden gescheiden ingezameld?</w:t>
        <w:br/>
        <w:t xml:space="preserve">Papier, glas, plastic en textiel worden gescheiden ingezameld. Er is ook een  </w:t>
        <w:br/>
        <w:t xml:space="preserve">aparte container waarin groente-, fruit- en tuinafval (gft-afval) wordt  </w:t>
        <w:br/>
        <w:t xml:space="preserve">afgevoerd. </w:t>
        <w:br/>
        <w:t>3 Wat is recycling?</w:t>
        <w:br/>
        <w:t xml:space="preserve">Afvalproducten gebruiken als grondstoffen voor nieuwe producten. </w:t>
        <w:br/>
        <w:t>4 Welke vorm van afvalverwerking is, naast recycling, ook goed voor het milieu?</w:t>
        <w:br/>
        <w:t xml:space="preserve">Composteren. Hierbij wordt gft-afval omgezet in compost. </w:t>
        <w:br/>
        <w:t>5 Bij het verbranden van afval komt warmte vrij.</w:t>
        <w:br/>
        <w:t>Waarvoor wordt een deel van die warmte gebruikt?</w:t>
        <w:br/>
        <w:t xml:space="preserve">Door het afval te verbranden ontstaat warmte die kan worden gebruikt om  </w:t>
        <w:br/>
        <w:t xml:space="preserve">elektriciteit op te wekken en huizen en kassen te verwarmen. </w:t>
        <w:br/>
        <w:t>160</w:t>
        <w:br/>
        <w:t>160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TOEPASSING EN INZICHT</w:t>
        <w:br/>
        <w:t>opdracht 51</w:t>
        <w:br/>
        <w:t xml:space="preserve">In Nederland wordt veel voedsel weggegooid. Gemiddeld gooit elke Nederlander bijna 50 kg goed </w:t>
        <w:br/>
        <w:t xml:space="preserve">voedsel per jaar weg. Na de consumenten zijn de producenten de grootste verspillers. Zij gooien </w:t>
        <w:br/>
        <w:t xml:space="preserve">veel voedsel weg nog voordat het in de supermarkt ligt. Het gaat hierbij bijvoorbeeld om groenten </w:t>
        <w:br/>
        <w:t xml:space="preserve">die er iets afwijkend uitzien (zie de context ‘Gekke groente’ in afbeelding 25). </w:t>
        <w:br/>
        <w:t>Beantwoord de volgende vragen.</w:t>
        <w:br/>
        <w:t xml:space="preserve">1 </w:t>
        <w:br/>
        <w:t>Hoe komt het dat sommige groenten een vorm hebben die afwijkt?</w:t>
        <w:br/>
        <w:t xml:space="preserve">De vorm van plantendelen, zoals wortels en vruchten, is genetisch bepaald. </w:t>
        <w:br/>
        <w:t xml:space="preserve">Maar binnen een soort zijn altijd variaties te zien, zodat niet elke plant  </w:t>
        <w:br/>
        <w:t xml:space="preserve">er precies hetzelfde uitziet. De omgeving waarin de plant groeit, heeft ook  </w:t>
        <w:br/>
        <w:t xml:space="preserve">invloed op de vorm van plantendelen. Bijvoorbeeld een wortel kan in de  </w:t>
        <w:br/>
        <w:t xml:space="preserve">grond door ruimtegebrek krom groeien. </w:t>
        <w:br/>
        <w:t xml:space="preserve">2 Hoe weet je dat deze groenten niet zijn aangetast door een ziekte waardoor ze een andere vorm </w:t>
        <w:br/>
        <w:t>hebben?</w:t>
        <w:br/>
        <w:t xml:space="preserve">De groenten zien er gezond uit en hebben dezelfde smaak als ‘normaal’  </w:t>
        <w:br/>
        <w:t xml:space="preserve">gevormde groenten. </w:t>
        <w:br/>
        <w:t>3 Wat betekent het voor de landbouw als we voortaan niet meer een deel van de groenten weggooien?</w:t>
        <w:br/>
        <w:t xml:space="preserve">Er is minder landbouwgrond nodig om de benodigde groenten te verbouwen. </w:t>
        <w:br/>
        <w:t xml:space="preserve"> </w:t>
        <w:br/>
        <w:t>4 Zou jij groenten met een afwijkend uiterlijk willen eten? Geef argumenten voor je mening.</w:t>
        <w:br/>
        <w:t xml:space="preserve"> </w:t>
        <w:br/>
        <w:t xml:space="preserve"> </w:t>
        <w:br/>
        <w:t xml:space="preserve"> </w:t>
        <w:br/>
        <w:t xml:space="preserve">LAAT JE DOCENT DE ANTWOORDEN CONTROLEREN. </w:t>
        <w:br/>
        <w:t>▼ Afb. 25</w:t>
        <w:br/>
        <w:t>Gekke groenten</w:t>
        <w:br/>
        <w:t xml:space="preserve">Kromme komkommers, tweebenige wortels, </w:t>
        <w:br/>
        <w:t xml:space="preserve">hartvormige tomaten: doordat ze er anders </w:t>
        <w:br/>
        <w:t xml:space="preserve">uitzien, zouden consumenten ze niet willen </w:t>
        <w:br/>
        <w:t xml:space="preserve">kopen. Sommige van deze groenten, zoals </w:t>
        <w:br/>
        <w:t xml:space="preserve">kromme komkommers, passen niet goed in een </w:t>
        <w:br/>
        <w:t xml:space="preserve">verpakkingsdoos. Hierdoor komen deze groenten </w:t>
        <w:br/>
        <w:t xml:space="preserve">niet in de supermarkt terecht. Er is, behalve </w:t>
        <w:br/>
        <w:t xml:space="preserve">hun uiterlijk, niets mis met deze groenten. Toch </w:t>
        <w:br/>
        <w:t>eindigen ze vaak als veevoer of als afval.</w:t>
        <w:br/>
        <w:t xml:space="preserve">Deze voedselverspilling moet stoppen, vond een </w:t>
        <w:br/>
        <w:t xml:space="preserve">aantal mensen. Zij gingen deze groenten verkopen. </w:t>
        <w:br/>
        <w:t xml:space="preserve">Ze verwerken de groenten in soepen, of begonnen </w:t>
        <w:br/>
        <w:t xml:space="preserve">een restaurant waar alleen gerechten gemaakt van </w:t>
        <w:br/>
        <w:t xml:space="preserve">deze groenten op de kaart staan. Inmiddels zijn er </w:t>
        <w:br/>
        <w:t xml:space="preserve">ook supermarkten begonnen met het verkopen van </w:t>
        <w:br/>
        <w:t>‘gekke groenten’.</w:t>
        <w:br/>
        <w:t>161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52 </w:t>
        <w:br/>
        <w:t xml:space="preserve">In afbeelding 26 zie je </w:t>
        <w:br/>
        <w:t>tekeningen van afval.</w:t>
        <w:br/>
        <w:t xml:space="preserve">Vul in de tabel het afgebeelde </w:t>
        <w:br/>
        <w:t>afval op de juiste plaats in.</w:t>
        <w:br/>
        <w:t xml:space="preserve">(Als je niet weet waar wat thuis- </w:t>
        <w:br/>
        <w:t xml:space="preserve">hoort, kun je ook kijken op de site  </w:t>
        <w:br/>
        <w:t>www.afvalscheidingswijzer.nl)</w:t>
        <w:br/>
        <w:t>Gft-afval</w:t>
        <w:br/>
        <w:t>Papier</w:t>
        <w:br/>
        <w:t>Plastic</w:t>
        <w:br/>
        <w:t>Glas</w:t>
        <w:br/>
        <w:t>Textiel</w:t>
        <w:br/>
        <w:t>Kca</w:t>
        <w:br/>
        <w:t>Restafval</w:t>
        <w:br/>
        <w:t>appel-</w:t>
        <w:br/>
        <w:t>schillen</w:t>
        <w:br/>
        <w:t>krant</w:t>
        <w:br/>
        <w:t>sport-</w:t>
        <w:br/>
        <w:t>drank-</w:t>
        <w:br/>
        <w:t>flesje</w:t>
        <w:br/>
        <w:t>nagel-</w:t>
        <w:br/>
        <w:t>lak-</w:t>
        <w:br/>
        <w:t>flesje</w:t>
        <w:br/>
        <w:t>jas</w:t>
        <w:br/>
        <w:t>batterij-</w:t>
        <w:br/>
        <w:t>en</w:t>
        <w:br/>
        <w:t>tanden-</w:t>
        <w:br/>
        <w:t>borstel</w:t>
        <w:br/>
        <w:t>brood</w:t>
        <w:br/>
        <w:t>karton</w:t>
        <w:br/>
        <w:t>yoghurt-</w:t>
        <w:br/>
        <w:t>beker</w:t>
        <w:br/>
        <w:t>pinda-</w:t>
        <w:br/>
        <w:t>kaas-</w:t>
        <w:br/>
        <w:t>potje</w:t>
        <w:br/>
        <w:t>schoen</w:t>
        <w:br/>
        <w:t>verfblik</w:t>
        <w:br/>
        <w:t>blikje</w:t>
        <w:br/>
        <w:t>fris-</w:t>
        <w:br/>
        <w:t>drank</w:t>
        <w:br/>
        <w:t>koffie-</w:t>
        <w:br/>
        <w:t>pads</w:t>
        <w:br/>
        <w:t xml:space="preserve">pak </w:t>
        <w:br/>
        <w:t>hagel-</w:t>
        <w:br/>
        <w:t>slag</w:t>
        <w:br/>
        <w:t xml:space="preserve">lege </w:t>
        <w:br/>
        <w:t xml:space="preserve">tandpas- </w:t>
        <w:br/>
        <w:t>tatube</w:t>
        <w:br/>
        <w:t>broek</w:t>
        <w:br/>
        <w:t>spaar-</w:t>
        <w:br/>
        <w:t>lamp</w:t>
        <w:br/>
        <w:t>melkpak</w:t>
        <w:br/>
        <w:t>aard-</w:t>
        <w:br/>
        <w:t>appels</w:t>
        <w:br/>
        <w:t>spuitbus</w:t>
        <w:br/>
        <w:t xml:space="preserve">opdracht 53 </w:t>
        <w:br/>
        <w:t>Beantwoord de volgende vragen.</w:t>
        <w:br/>
        <w:t xml:space="preserve">1 </w:t>
        <w:br/>
        <w:t>Welk deel van het huisvuil kan worden gecomposteerd? Leg je antwoord uit.</w:t>
        <w:br/>
        <w:t xml:space="preserve">Het gft-afval kan worden gecomposteerd doordat het biologisch afbreekbaar  </w:t>
        <w:br/>
        <w:t xml:space="preserve">is. </w:t>
        <w:br/>
        <w:t xml:space="preserve">Behalve bedrijven en gemeenten kunnen mensen ook zelf hun gft-afval composteren. Mensen die </w:t>
        <w:br/>
        <w:t xml:space="preserve">een tuin hebben, kunnen een composthoop maken. Hierbij kunnen ze gebruikmaken van een </w:t>
        <w:br/>
        <w:t>compostsilo (zie afbeelding 27).</w:t>
        <w:br/>
        <w:t>Over het nut van een laagje takken onder in de composthoop doen twee leerlingen een bewering.</w:t>
        <w:br/>
        <w:t xml:space="preserve">Bert zegt dat de reducenten in de composthoop dankzij het laagje takken gemakkelijker zuurstof </w:t>
        <w:br/>
        <w:t>krijgen.</w:t>
        <w:br/>
        <w:t>Ehsan zegt dat vooral de takken voor de reducenten de noodzakelijke voedingsstoffen leveren.</w:t>
        <w:br/>
        <w:t>▼ Afb. 26  Afval.</w:t>
        <w:br/>
        <w:t>162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2 Is de bewering van Bert juist?</w:t>
        <w:br/>
        <w:t xml:space="preserve">Ja. </w:t>
        <w:br/>
        <w:t>3 En die van Ehsan?</w:t>
        <w:br/>
        <w:t xml:space="preserve">Nee. </w:t>
        <w:br/>
        <w:t xml:space="preserve">4 Een derde leerling, Milou, beweert dat de massa van de koolhydraten in de composthoop tijdens het </w:t>
        <w:br/>
        <w:t>composteren toeneemt.</w:t>
        <w:br/>
        <w:t>Is deze bewering juist? Leg je antwoord uit.</w:t>
        <w:br/>
        <w:t xml:space="preserve">Nee, tijdens het composteren breken reducenten organische stoffen af, zoals  </w:t>
        <w:br/>
        <w:t xml:space="preserve">koolhydraten. (De massa neemt daardoor af.) </w:t>
        <w:br/>
        <w:t xml:space="preserve">5 Veel mensen die een volkstuintje hebben, werken elk voorjaar compost door de grond. Daardoor zal </w:t>
        <w:br/>
        <w:t xml:space="preserve">de oogst aan groenten beter zijn dan wanneer zij niets door de grond werken. Compost verbetert de </w:t>
        <w:br/>
        <w:t>structuur van de bodem.</w:t>
        <w:br/>
        <w:t>Noem nog een andere reden waardoor compost de opbrengst aan groenten verbetert.</w:t>
        <w:br/>
        <w:t xml:space="preserve">Compost bevat mineralen. Bij de verdere afbraak van compost (in de bodem)  </w:t>
        <w:br/>
        <w:t xml:space="preserve">komen de mineralen ter beschikking van de planten. </w:t>
        <w:br/>
        <w:t>▼ Afb. 27  Gft-afval composteren.</w:t>
        <w:br/>
        <w:t xml:space="preserve">  </w:t>
        <w:br/>
        <w:t>gft-afval</w:t>
        <w:br/>
        <w:t>compost (uit de winkel)</w:t>
        <w:br/>
        <w:t>gft-afval</w:t>
        <w:br/>
        <w:t>tuingrond of kalk</w:t>
        <w:br/>
        <w:t>gft-afval</w:t>
        <w:br/>
        <w:t>compost (uit de winkel)</w:t>
        <w:br/>
        <w:t>gft-afval</w:t>
        <w:br/>
        <w:t>een laagje takken</w:t>
        <w:br/>
        <w:t xml:space="preserve">1 een compostsilo </w:t>
        <w:br/>
        <w:t xml:space="preserve">2 </w:t>
        <w:br/>
        <w:t>doorsnede van een compostsilo (schematisch)</w:t>
        <w:br/>
        <w:t xml:space="preserve">opdracht 54 </w:t>
        <w:br/>
        <w:t xml:space="preserve">Bioplastic is een soort verpakkingsmateriaal. Het wordt in fabrieken gemaakt van koolhydraten </w:t>
        <w:br/>
        <w:t>die uitsluitend afkomstig zijn van planten.</w:t>
        <w:br/>
        <w:t xml:space="preserve">Bioplastic kan na gebruik terug naar de fabriek of in de vuilverbranding ‘schoon’ worden verbrand. </w:t>
        <w:br/>
        <w:t>Afbeelding 28 geeft schematisch de kringloop weer waarvan bioplastic deel uitmaakt.</w:t>
        <w:br/>
        <w:t>Beantwoord de volgende vragen.</w:t>
        <w:br/>
        <w:t xml:space="preserve">1 </w:t>
        <w:br/>
        <w:t>Welk proces wordt met proces 1 bedoeld?</w:t>
        <w:br/>
        <w:t xml:space="preserve">Fotosynthese. </w:t>
        <w:br/>
        <w:t>2 Welk ‘verbrandingsgas’ wordt bij proces 1 verbruikt?</w:t>
        <w:br/>
        <w:t xml:space="preserve">Koolstofdioxide. </w:t>
        <w:br/>
        <w:t>163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3 Door proces 2 ontstaan uit glucose andere koolhydraten. Enkele koolhydraten zijn cellulose, </w:t>
        <w:br/>
        <w:t>glycogeen en zetmeel.</w:t>
        <w:br/>
        <w:t>Welk van deze koolhydraten kan of welke kunnen ontstaan bij proces 2? Leg je antwoord uit.</w:t>
        <w:br/>
        <w:t xml:space="preserve">Alleen cellulose en zetmeel. Glycogeen komt niet voor bij planten (wel bij  </w:t>
        <w:br/>
        <w:t xml:space="preserve">dieren en mensen). </w:t>
        <w:br/>
        <w:t>Twee leerlingen doen een bewering over bioplastic.</w:t>
        <w:br/>
        <w:t>4 Ali zegt dat bioplastic deel uitmaakt van een koolstofkringloop.</w:t>
        <w:br/>
        <w:t>Is deze bewering juist? Leg je antwoord uit.</w:t>
        <w:br/>
        <w:t xml:space="preserve">Ja, bioplastic is gemaakt van koolhydraten. Koolhydraten bevatten koolstof. </w:t>
        <w:br/>
        <w:t>5 Antony zegt dat bioplastic kan worden gerecycled.</w:t>
        <w:br/>
        <w:t>Is deze bewering juist?</w:t>
        <w:br/>
        <w:t xml:space="preserve">Ja. </w:t>
        <w:br/>
        <w:t>6 Is bioplastic een voorbeeld van duurzame ontwikkeling? Leg je antwoord uit.</w:t>
        <w:br/>
        <w:t xml:space="preserve">Ja, want de grondstof voor bioplastic raakt niet op en na gebruik kunnen  </w:t>
        <w:br/>
        <w:t xml:space="preserve">bacteriën en schimmels het bioplastic afbreken. Daarbij ontstaan  </w:t>
        <w:br/>
        <w:t xml:space="preserve">voedingsstoffen voor planten. </w:t>
        <w:br/>
        <w:t>▼ Afb. 28  Kringloop van bioplastic.</w:t>
        <w:br/>
        <w:t>zuurstof</w:t>
        <w:br/>
        <w:t>verbrandingsgassen</w:t>
        <w:br/>
        <w:t>andere</w:t>
        <w:br/>
        <w:t>koolhydraten</w:t>
        <w:br/>
        <w:t>glucose</w:t>
        <w:br/>
        <w:t>planten</w:t>
        <w:br/>
        <w:t>bioplastic</w:t>
        <w:br/>
        <w:t>afvalberg</w:t>
        <w:br/>
        <w:t>rommel</w:t>
        <w:br/>
        <w:t>bioplastic</w:t>
        <w:br/>
        <w:t>afvaloven</w:t>
        <w:br/>
        <w:t>verbranden in oven</w:t>
        <w:br/>
        <w:t>bioplastic</w:t>
        <w:br/>
        <w:t>organismen</w:t>
        <w:br/>
        <w:t>afbraak / verbranding</w:t>
        <w:br/>
        <w:t>bioplastic</w:t>
        <w:br/>
        <w:t xml:space="preserve">transport </w:t>
        <w:br/>
        <w:t>naar fabriek</w:t>
        <w:br/>
        <w:t>verkoop</w:t>
        <w:br/>
        <w:t>weggooien</w:t>
        <w:br/>
        <w:t>fabriek</w:t>
        <w:br/>
        <w:t>productie verpakking</w:t>
        <w:br/>
        <w:t>bioplastic</w:t>
        <w:br/>
        <w:t>huizen, winkels</w:t>
        <w:br/>
        <w:t>gebruik verpakking</w:t>
        <w:br/>
        <w:t>proces 1</w:t>
        <w:br/>
        <w:t>proces 2</w:t>
        <w:br/>
        <w:t>164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55 </w:t>
        <w:br/>
        <w:t>Met de test van afbeelding 29 kun je controleren hoe milieubewust jouw gedrag is.</w:t>
        <w:br/>
        <w:t>– Zet bij elke vraag een kruisje bij het antwoord dat voor jou geldt.</w:t>
        <w:br/>
        <w:t xml:space="preserve">–  Je kunt met elke vraag een aantal punten verdienen. Voor elk hokje staat hoeveel punten je krijgt </w:t>
        <w:br/>
        <w:t xml:space="preserve">voor jouw antwoord. Tel het aantal punten op en kruis het aan in de score die onder de test staat. </w:t>
        <w:br/>
        <w:t>Welke conclusie kun je trekken over jouw gedrag?</w:t>
        <w:br/>
        <w:t>▼ Afb. 29  Hoe milieubewust is jouw gedrag?</w:t>
        <w:br/>
        <w:t xml:space="preserve"> </w:t>
        <w:br/>
        <w:t>vraag 1</w:t>
        <w:br/>
        <w:t xml:space="preserve"> </w:t>
        <w:br/>
        <w:t xml:space="preserve"> Doe je het licht uit als je niet op je kamer bent?</w:t>
        <w:br/>
        <w:t xml:space="preserve"> </w:t>
        <w:br/>
        <w:t>(1)  Altijd.</w:t>
        <w:br/>
        <w:t xml:space="preserve"> </w:t>
        <w:br/>
        <w:t>(2)  Meestal.</w:t>
        <w:br/>
        <w:t xml:space="preserve"> </w:t>
        <w:br/>
        <w:t>(3)  Soms.</w:t>
        <w:br/>
        <w:t xml:space="preserve"> </w:t>
        <w:br/>
        <w:t>(4)  Nooit.</w:t>
        <w:br/>
        <w:t xml:space="preserve"> </w:t>
        <w:br/>
        <w:t>vraag 2</w:t>
        <w:br/>
        <w:t xml:space="preserve"> </w:t>
        <w:br/>
        <w:t xml:space="preserve"> Laat je in de winter ’s nachts de verwarming </w:t>
        <w:br/>
        <w:t>aan in je slaapkamer?</w:t>
        <w:br/>
        <w:t xml:space="preserve"> </w:t>
        <w:br/>
        <w:t>(1)  Nooit.</w:t>
        <w:br/>
        <w:t xml:space="preserve"> </w:t>
        <w:br/>
        <w:t>(2)  Alleen als het erg koud is.</w:t>
        <w:br/>
        <w:t xml:space="preserve"> </w:t>
        <w:br/>
        <w:t>(3)  Meestal.</w:t>
        <w:br/>
        <w:t xml:space="preserve"> </w:t>
        <w:br/>
        <w:t>(4)  Altijd.</w:t>
        <w:br/>
        <w:t xml:space="preserve"> </w:t>
        <w:br/>
        <w:t>vraag 3</w:t>
        <w:br/>
        <w:t xml:space="preserve"> </w:t>
        <w:br/>
        <w:t xml:space="preserve"> Doe je de radio of tv uit als je weggaat?</w:t>
        <w:br/>
        <w:t xml:space="preserve"> </w:t>
        <w:br/>
        <w:t>(1)  Altijd.</w:t>
        <w:br/>
        <w:t xml:space="preserve"> </w:t>
        <w:br/>
        <w:t>(2)  Meestal.</w:t>
        <w:br/>
        <w:t xml:space="preserve"> </w:t>
        <w:br/>
        <w:t>(3)  Soms.</w:t>
        <w:br/>
        <w:t xml:space="preserve"> </w:t>
        <w:br/>
        <w:t>(4)  Nooit.</w:t>
        <w:br/>
        <w:t xml:space="preserve"> </w:t>
        <w:br/>
        <w:t xml:space="preserve"> </w:t>
        <w:br/>
        <w:t xml:space="preserve"> </w:t>
        <w:br/>
        <w:t>vraag 4</w:t>
        <w:br/>
        <w:t xml:space="preserve"> </w:t>
        <w:br/>
        <w:t>Op welke manier ga je naar school?</w:t>
        <w:br/>
        <w:t xml:space="preserve"> </w:t>
        <w:br/>
        <w:t>(1)   Ik ga zo veel mogelijk met de fiets.</w:t>
        <w:br/>
        <w:t xml:space="preserve"> </w:t>
        <w:br/>
        <w:t>(2)   Ik ga zo veel mogelijk met de bus.</w:t>
        <w:br/>
        <w:t xml:space="preserve"> </w:t>
        <w:br/>
        <w:t>(3)   Ik ga zo veel mogelijk met de brommer.</w:t>
        <w:br/>
        <w:t xml:space="preserve"> </w:t>
        <w:br/>
        <w:t xml:space="preserve">(4)   Ik laat me zo veel mogelijk brengen met </w:t>
        <w:br/>
        <w:t>de auto.</w:t>
        <w:br/>
        <w:t xml:space="preserve"> </w:t>
        <w:br/>
        <w:t>vraag 5</w:t>
        <w:br/>
        <w:t xml:space="preserve"> </w:t>
        <w:br/>
        <w:t xml:space="preserve"> Let je bij het kopen van elektrische apparaten </w:t>
        <w:br/>
        <w:t>op het energieverbruik?</w:t>
        <w:br/>
        <w:t xml:space="preserve"> </w:t>
        <w:br/>
        <w:t>(1)  Daar let ik altijd op.</w:t>
        <w:br/>
        <w:t xml:space="preserve"> </w:t>
        <w:br/>
        <w:t>(2)  Daar let ik soms op.</w:t>
        <w:br/>
        <w:t xml:space="preserve"> </w:t>
        <w:br/>
        <w:t>(3)  Daar ga ik op letten.</w:t>
        <w:br/>
        <w:t xml:space="preserve"> </w:t>
        <w:br/>
        <w:t>(4)  Dat vind ik niet belangrijk.</w:t>
        <w:br/>
        <w:t xml:space="preserve"> </w:t>
        <w:br/>
        <w:t>vraag 6</w:t>
        <w:br/>
        <w:t xml:space="preserve"> </w:t>
        <w:br/>
        <w:t xml:space="preserve"> Laat je de hele tijd het water stromen als je je </w:t>
        <w:br/>
        <w:t>tanden poetst?</w:t>
        <w:br/>
        <w:t xml:space="preserve"> </w:t>
        <w:br/>
        <w:t>(1)   Nee, alleen tijdens het spoelen.</w:t>
        <w:br/>
        <w:t xml:space="preserve"> </w:t>
        <w:br/>
        <w:t>(2)  Meestal niet.</w:t>
        <w:br/>
        <w:t xml:space="preserve"> </w:t>
        <w:br/>
        <w:t>(3)  Ja, maar daar ga ik op letten.</w:t>
        <w:br/>
        <w:t xml:space="preserve"> </w:t>
        <w:br/>
        <w:t>(4)  Ja.</w:t>
        <w:br/>
        <w:t xml:space="preserve"> </w:t>
        <w:br/>
        <w:t xml:space="preserve"> </w:t>
        <w:br/>
        <w:t>vraag 7</w:t>
        <w:br/>
        <w:t xml:space="preserve"> </w:t>
        <w:br/>
        <w:t xml:space="preserve"> Hoelang sta je meestal onder de douche?</w:t>
        <w:br/>
        <w:t xml:space="preserve"> </w:t>
        <w:br/>
        <w:t>(1)  1-2 minuten.</w:t>
        <w:br/>
        <w:t xml:space="preserve"> </w:t>
        <w:br/>
        <w:t>(2)  2-5 minuten.</w:t>
        <w:br/>
        <w:t xml:space="preserve"> </w:t>
        <w:br/>
        <w:t>(3)  5-10 minuten.</w:t>
        <w:br/>
        <w:t xml:space="preserve"> </w:t>
        <w:br/>
        <w:t>(4)  Langer dan 10 minuten.</w:t>
        <w:br/>
        <w:t xml:space="preserve"> </w:t>
        <w:br/>
        <w:t>vraag 8</w:t>
        <w:br/>
        <w:t xml:space="preserve"> </w:t>
        <w:br/>
        <w:t>Wat voor soort batterijen gebruik je?</w:t>
        <w:br/>
        <w:t xml:space="preserve"> </w:t>
        <w:br/>
        <w:t>(1)  Alleen oplaadbare batterijen.</w:t>
        <w:br/>
        <w:t xml:space="preserve"> </w:t>
        <w:br/>
        <w:t>(2) </w:t>
        <w:tab/>
        <w:tab/>
        <w:br/>
        <w:t>Zo vaak mogelijk oplaadbare batterijen.</w:t>
        <w:br/>
        <w:t xml:space="preserve"> </w:t>
        <w:br/>
        <w:t>(3)  Meestal wegwerpbatterijen.</w:t>
        <w:br/>
        <w:t xml:space="preserve"> </w:t>
        <w:br/>
        <w:t>(4)  Altijd wegwerpbatterijen.</w:t>
        <w:br/>
        <w:t xml:space="preserve"> </w:t>
        <w:br/>
        <w:t xml:space="preserve"> </w:t>
        <w:br/>
        <w:t>vraag 9</w:t>
        <w:br/>
        <w:t xml:space="preserve"> </w:t>
        <w:br/>
        <w:t xml:space="preserve"> Op welke manier neem je je brood mee naar </w:t>
        <w:br/>
        <w:t>school?</w:t>
        <w:br/>
        <w:t xml:space="preserve"> </w:t>
        <w:br/>
        <w:t>(1)  In een broodtrommel.</w:t>
        <w:br/>
        <w:t xml:space="preserve"> </w:t>
        <w:br/>
        <w:t>(2)  In een papieren zak.</w:t>
        <w:br/>
        <w:t xml:space="preserve"> </w:t>
        <w:br/>
        <w:t>(3)  In aluminiumfolie.</w:t>
        <w:br/>
        <w:t xml:space="preserve"> </w:t>
        <w:br/>
        <w:t>(4)  In een plastic zak.</w:t>
        <w:br/>
        <w:t xml:space="preserve"> </w:t>
        <w:br/>
        <w:t>vraag 10</w:t>
        <w:br/>
        <w:t xml:space="preserve"> </w:t>
        <w:br/>
        <w:t xml:space="preserve"> Wat vind je de beste verpakking voor frisdrank?</w:t>
        <w:br/>
        <w:t xml:space="preserve"> </w:t>
        <w:br/>
        <w:t>(1)  Een statiegeldfles.</w:t>
        <w:br/>
        <w:t xml:space="preserve"> </w:t>
        <w:br/>
        <w:t>(2)  Een drankkarton.</w:t>
        <w:br/>
        <w:t xml:space="preserve"> </w:t>
        <w:br/>
        <w:t>(3)  Een wegwerpfles.</w:t>
        <w:br/>
        <w:t xml:space="preserve"> </w:t>
        <w:br/>
        <w:t>(4)  Een blikje.</w:t>
        <w:br/>
        <w:t xml:space="preserve"> </w:t>
        <w:br/>
        <w:t xml:space="preserve"> </w:t>
        <w:br/>
        <w:t>vraag 11</w:t>
        <w:br/>
        <w:t xml:space="preserve"> </w:t>
        <w:br/>
        <w:t>Neem je zelf de moeite afval te scheiden?</w:t>
        <w:br/>
        <w:t xml:space="preserve"> </w:t>
        <w:br/>
        <w:t>(1)   Ja, dat doe ik zeker.</w:t>
        <w:br/>
        <w:t xml:space="preserve"> </w:t>
        <w:br/>
        <w:t>(2)   Ja, als het niet te veel moeite kost.</w:t>
        <w:br/>
        <w:t xml:space="preserve"> </w:t>
        <w:br/>
        <w:t>(3)   Nee, maar daar ga ik moeite voor doen.</w:t>
        <w:br/>
        <w:t xml:space="preserve"> </w:t>
        <w:br/>
        <w:t>(4)  Nee, daar heb ik geen zin in.</w:t>
        <w:br/>
        <w:t xml:space="preserve"> </w:t>
        <w:br/>
        <w:t>165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 xml:space="preserve">Opdracht 56 </w:t>
        <w:br/>
        <w:t xml:space="preserve">Voorbeelden van beroepen die met mens en milieu te maken hebben, zijn boswachter, </w:t>
        <w:br/>
        <w:t>milieubeheerder en opsporingsambtenaar milieudelicten (milieu-inspecteur).</w:t>
        <w:br/>
        <w:t xml:space="preserve">Beantwoord de volgende vragen. Gebruik daarbij de context ‘Opsporingsambtenaar milieudelicten’ </w:t>
        <w:br/>
        <w:t>(zie afbeelding 30).</w:t>
        <w:br/>
        <w:t xml:space="preserve">1 </w:t>
        <w:br/>
        <w:t xml:space="preserve">Uit de context kun je verschillende werkzaamheden afleiden die een opsporingsambtenaar </w:t>
        <w:br/>
        <w:t>milieudelicten uitvoert.</w:t>
        <w:br/>
        <w:t>Noem drie van deze werkzaamheden.</w:t>
        <w:br/>
        <w:t xml:space="preserve">Voorbeelden van werkzaamheden: bedrijven inspecteren, besprekingen  </w:t>
        <w:br/>
        <w:t xml:space="preserve">voeren (een gebrek bespreken met de eigenaar van het bedrijf of de  </w:t>
        <w:br/>
        <w:t xml:space="preserve">bedrijfsleider), samenwerken met collega’s, werkbespreking houden, brieven </w:t>
        <w:br/>
        <w:t xml:space="preserve">versturen naar bedrijven (die in overtreding zijn), tactisch optreden in een </w:t>
        <w:br/>
        <w:t xml:space="preserve">conflict, een proces-verbaal opmaken, overtredingen melden aan de chef  </w:t>
        <w:br/>
        <w:t xml:space="preserve">van de afdeling of de politie. </w:t>
        <w:br/>
        <w:t xml:space="preserve">2 In de context worden enkele capaciteiten genoemd die je nodig hebt als opsporingsambtenaar </w:t>
        <w:br/>
        <w:t xml:space="preserve">milieudelicten. </w:t>
        <w:br/>
        <w:t xml:space="preserve">Noem twee van deze capaciteiten. </w:t>
        <w:br/>
        <w:t xml:space="preserve">Voorbeelden van capaciteiten: je moet kunnen samenwerken met collega’s,  </w:t>
        <w:br/>
        <w:t xml:space="preserve">tactvol kunnen optreden in een conflict, een zekere autoriteit uitstralen.  </w:t>
        <w:br/>
        <w:t xml:space="preserve">Daarnaast moet je vakkennis hebben van bijvoorbeeld milieuwetgeving,  </w:t>
        <w:br/>
        <w:t xml:space="preserve">biologie en chemie. </w:t>
        <w:br/>
        <w:t xml:space="preserve"> </w:t>
        <w:br/>
        <w:t xml:space="preserve">  </w:t>
        <w:br/>
        <w:t xml:space="preserve"> </w:t>
        <w:br/>
        <w:t xml:space="preserve"> </w:t>
        <w:br/>
        <w:t>vraag 12</w:t>
        <w:br/>
        <w:t xml:space="preserve"> </w:t>
        <w:br/>
        <w:t xml:space="preserve"> Koop je, als je later zelfstandig woont, </w:t>
        <w:br/>
        <w:t>producten van de biologische landbouw?</w:t>
        <w:br/>
        <w:t xml:space="preserve"> </w:t>
        <w:br/>
        <w:t>(1)  Regelmatig.</w:t>
        <w:br/>
        <w:t xml:space="preserve"> </w:t>
        <w:br/>
        <w:t>(2)  Als ik er aan denk.</w:t>
        <w:br/>
        <w:t xml:space="preserve"> </w:t>
        <w:br/>
        <w:t>(3)  Alleen als ze niet duurder zijn.</w:t>
        <w:br/>
        <w:t xml:space="preserve"> </w:t>
        <w:br/>
        <w:t>(4)  Nee, dat vind ik zo’n onzin.</w:t>
        <w:br/>
        <w:t xml:space="preserve"> </w:t>
        <w:br/>
        <w:t xml:space="preserve"> </w:t>
        <w:br/>
        <w:t>vraag 13</w:t>
        <w:br/>
        <w:t xml:space="preserve"> </w:t>
        <w:br/>
        <w:t xml:space="preserve"> Wat doe je met lege wegwerpbatterijen?</w:t>
        <w:br/>
        <w:t xml:space="preserve"> </w:t>
        <w:br/>
        <w:t xml:space="preserve">(1)   Die stop ik in de milieubox of ik lever ze </w:t>
        <w:br/>
        <w:t>in op school.</w:t>
        <w:br/>
        <w:t xml:space="preserve"> </w:t>
        <w:br/>
        <w:t>(4)   Die gooi ik in de vuilniszak.</w:t>
        <w:br/>
        <w:t xml:space="preserve"> </w:t>
        <w:br/>
        <w:t xml:space="preserve"> </w:t>
        <w:br/>
        <w:t>vraag 14</w:t>
        <w:br/>
        <w:t xml:space="preserve"> </w:t>
        <w:br/>
        <w:t xml:space="preserve"> Je hebt je fiets oranje geverfd. Je maakt de </w:t>
        <w:br/>
        <w:t>kwast schoon met kwastreiniger.</w:t>
        <w:br/>
        <w:t xml:space="preserve"> </w:t>
        <w:br/>
        <w:t xml:space="preserve"> Wat doe je met de gebruikte kwastreiniger?</w:t>
        <w:br/>
        <w:t xml:space="preserve"> </w:t>
        <w:br/>
        <w:t>(1)   Die lever ik in bij de chemokar.</w:t>
        <w:br/>
        <w:t xml:space="preserve"> </w:t>
        <w:br/>
        <w:t xml:space="preserve">(4)   Die spoel ik door de gootsteen of gooi </w:t>
        <w:br/>
        <w:t>ik buiten weg.</w:t>
        <w:br/>
        <w:t xml:space="preserve"> </w:t>
        <w:br/>
        <w:t>vraag 15</w:t>
        <w:br/>
        <w:t xml:space="preserve"> </w:t>
        <w:br/>
        <w:t xml:space="preserve"> Wat doe je als je mobiele telefoon kapot is?</w:t>
        <w:br/>
        <w:t xml:space="preserve"> </w:t>
        <w:br/>
        <w:t>(1)    Dan laat ik die repareren, als dat kan.</w:t>
        <w:br/>
        <w:t xml:space="preserve"> </w:t>
        <w:br/>
        <w:t>(3)   Dan koop ik een nieuwe.</w:t>
        <w:br/>
        <w:t xml:space="preserve"> </w:t>
        <w:br/>
        <w:t>Je score:</w:t>
        <w:br/>
        <w:t xml:space="preserve"> </w:t>
        <w:br/>
        <w:t xml:space="preserve"> 15-18 punten: Prima, je bent erg milieubewust.</w:t>
        <w:br/>
        <w:t xml:space="preserve"> </w:t>
        <w:br/>
        <w:t xml:space="preserve"> 19-28 punten: Je bent vrij milieubewust.</w:t>
        <w:br/>
        <w:t xml:space="preserve"> </w:t>
        <w:br/>
        <w:t xml:space="preserve"> 29-40 punten: Je bent niet erg milieubewust.</w:t>
        <w:br/>
        <w:t xml:space="preserve"> </w:t>
        <w:br/>
        <w:t xml:space="preserve"> Meer dan 40 punten: Je bent absoluut niet </w:t>
        <w:br/>
        <w:t>milieubewust.</w:t>
        <w:br/>
        <w:t>166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3 Opsporingsambtenaar milieudelicten is een interessant beroep met afwisselende werkzaamheden.</w:t>
        <w:br/>
        <w:t xml:space="preserve">Lijkt het beroep wat voor jou? Streep door wat niet van toepassing is. Leg je antwoord uit. Noem </w:t>
        <w:br/>
        <w:t>hierbij minstens één leuke of één minder leuke kant van dit beroep.</w:t>
        <w:br/>
        <w:t>Het beroep van opsporingsambtenaar milieudelicten LIJKT MIJ WEL WAT / IS NIETS VOOR MIJ, omdat:</w:t>
        <w:br/>
        <w:t xml:space="preserve"> </w:t>
        <w:br/>
        <w:t xml:space="preserve"> </w:t>
        <w:br/>
        <w:t xml:space="preserve"> </w:t>
        <w:br/>
        <w:t xml:space="preserve"> </w:t>
        <w:br/>
        <w:t>▼ Afb. 30</w:t>
        <w:br/>
        <w:t>Opsporingsambtenaar milieudelicten</w:t>
        <w:br/>
        <w:t xml:space="preserve">Bram werkt bij de gemeente als </w:t>
        <w:br/>
        <w:t xml:space="preserve">opsporingsambtenaar milieudelicten. Hij </w:t>
        <w:br/>
        <w:t xml:space="preserve">bezoekt bedrijven om te kijken of ze zich aan de </w:t>
        <w:br/>
        <w:t>voorschriften van de milieuvergunning houden.</w:t>
        <w:br/>
        <w:t xml:space="preserve">Bram vertelt: ‘Tijdens mijn mbo-opleiding tot </w:t>
        <w:br/>
        <w:t xml:space="preserve">opsporingsambtenaar milieudelicten heb ik </w:t>
        <w:br/>
        <w:t xml:space="preserve">de nodige vakkennis opgedaan, zoals over </w:t>
        <w:br/>
        <w:t xml:space="preserve">milieuwetgeving, biologie en scheikunde. Bij grote </w:t>
        <w:br/>
        <w:t xml:space="preserve">inspecties werk ik samen met collega’s van mijn </w:t>
        <w:br/>
        <w:t xml:space="preserve">afdeling, de politie of de inspectie milieuhygiëne. </w:t>
        <w:br/>
        <w:t xml:space="preserve">Ik inspecteer of er overtredingen worden begaan. </w:t>
        <w:br/>
        <w:t xml:space="preserve">Sommige bedrijven hebben bijvoorbeeld bij de </w:t>
        <w:br/>
        <w:t xml:space="preserve">opslag van schadelijke vloeistoffen geen goede </w:t>
        <w:br/>
        <w:t xml:space="preserve">bodembeschermingsmaatregelen getroffen. Bij </w:t>
        <w:br/>
        <w:t xml:space="preserve">andere bedrijven deugt de afvoer van schadelijke </w:t>
        <w:br/>
        <w:t>gassen niet.</w:t>
        <w:br/>
        <w:t xml:space="preserve">Als ik een gebrek constateer, bespreek ik dat met </w:t>
        <w:br/>
        <w:t xml:space="preserve">de eigenaar van het bedrijf of met de bedrijfsleider. </w:t>
        <w:br/>
        <w:t xml:space="preserve">Daarna geef ik het bedrijf de opdracht om </w:t>
        <w:br/>
        <w:t xml:space="preserve">de gebreken binnen een bepaalde termijn te </w:t>
        <w:br/>
        <w:t xml:space="preserve">herstellen. Zo nodig volgen er sancties wanneer het </w:t>
        <w:br/>
        <w:t xml:space="preserve">bedrijf de gebreken niet tijdig herstelt. We kunnen </w:t>
        <w:br/>
        <w:t xml:space="preserve">zo’n bedrijf bijvoorbeeld een dwangsom opleggen </w:t>
        <w:br/>
        <w:t>of zelfs sluiten.</w:t>
        <w:br/>
        <w:t xml:space="preserve">Daardoor kunnen er wel eens conflicten ontstaan </w:t>
        <w:br/>
        <w:t xml:space="preserve">met de overtreders. De kunst is dan om ze bewust </w:t>
        <w:br/>
        <w:t xml:space="preserve">te maken van de ernst van de overtreding. Door </w:t>
        <w:br/>
        <w:t xml:space="preserve">tactisch op te treden kun je meestal een conflict </w:t>
        <w:br/>
        <w:t>voorkomen. Maar soms moet je gewoon een proces-</w:t>
        <w:br/>
        <w:t xml:space="preserve">verbaal opmaken om rechtsvervolging mogelijk te </w:t>
        <w:br/>
        <w:t xml:space="preserve">maken. Je moet wel een zekere autoriteit uitstralen. </w:t>
        <w:br/>
        <w:t xml:space="preserve">Overtredingen moet ik altijd melden aan mijn chef </w:t>
        <w:br/>
        <w:t>en in ernstige gevallen ook aan de politie.’</w:t>
        <w:br/>
        <w:t>167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3  Mens en milieu</w:t>
        <w:br/>
        <w:t>PLUS</w:t>
        <w:br/>
        <w:t>opdracht 57</w:t>
        <w:br/>
        <w:t>Bij deze opdracht werk je samen met twee andere leerlingen.</w:t>
        <w:br/>
        <w:t>– Verzamel informatie over een van de volgende onderwerpen:</w:t>
        <w:br/>
        <w:t xml:space="preserve"> </w:t>
        <w:br/>
        <w:t>• recycling van glas;</w:t>
        <w:br/>
        <w:t xml:space="preserve"> </w:t>
        <w:br/>
        <w:t>• recycling van papier;</w:t>
        <w:br/>
        <w:t xml:space="preserve"> </w:t>
        <w:br/>
        <w:t>• recycling van plastic;</w:t>
        <w:br/>
        <w:t xml:space="preserve"> </w:t>
        <w:br/>
        <w:t>• composteren van gft-afval;</w:t>
        <w:br/>
        <w:t xml:space="preserve"> </w:t>
        <w:br/>
        <w:t>• hergebruik van textiel;</w:t>
        <w:br/>
        <w:t xml:space="preserve"> </w:t>
        <w:br/>
        <w:t>• hergebruik van schoenen;</w:t>
        <w:br/>
        <w:t xml:space="preserve"> </w:t>
        <w:br/>
        <w:t>• de milieustraat;</w:t>
        <w:br/>
        <w:t xml:space="preserve"> </w:t>
        <w:br/>
        <w:t>• de kringloopwinkel;</w:t>
        <w:br/>
        <w:t xml:space="preserve"> </w:t>
        <w:br/>
        <w:t>• windmolens;</w:t>
        <w:br/>
        <w:t xml:space="preserve"> </w:t>
        <w:br/>
        <w:t>• biobrandstoffen;</w:t>
        <w:br/>
        <w:t xml:space="preserve"> </w:t>
        <w:br/>
        <w:t>• energielabel;</w:t>
        <w:br/>
        <w:t xml:space="preserve"> </w:t>
        <w:br/>
        <w:t>• groene stroom;</w:t>
        <w:br/>
        <w:t xml:space="preserve"> </w:t>
        <w:br/>
        <w:t>• zonnepanelen;</w:t>
        <w:br/>
        <w:t xml:space="preserve"> </w:t>
        <w:br/>
        <w:t>• waterkracht;</w:t>
        <w:br/>
        <w:t xml:space="preserve"> </w:t>
        <w:br/>
        <w:t>• elektrische auto’s.</w:t>
        <w:br/>
        <w:t xml:space="preserve"> </w:t>
        <w:br/>
        <w:t xml:space="preserve"> Je groepje mag ook zelf een onderwerp kiezen over een duurzame manier van afval verwerken, </w:t>
        <w:br/>
        <w:t xml:space="preserve">duurzame energiebronnen of energiegebruik. Bespreek dan eerst met je docent of jullie een </w:t>
        <w:br/>
        <w:t xml:space="preserve">geschikt onderwerp hebben gekozen. </w:t>
        <w:br/>
        <w:t xml:space="preserve">–  Zoek informatie in kranten, boeken of tijdschriften of op internet. Omschrijf de maatregel of het </w:t>
        <w:br/>
        <w:t xml:space="preserve">product en geef aan waardoor deze maatregel of dit product beter is voor het milieu.  </w:t>
        <w:br/>
        <w:t xml:space="preserve">–  Verwerk de informatie tot een mondelinge presentatie die ongeveer tien minuten duurt. Je mag </w:t>
        <w:br/>
        <w:t>tijdens de presentatie gebruikmaken van foto’s, posters, PowerPoint, enzovoort.</w:t>
        <w:br/>
        <w:t>Je hebt nu de basisstof van dit thema doorgewerkt.</w:t>
        <w:br/>
        <w:t>–  Controleer met het antwoordenboek of je de basisstofopdrachten goed hebt uitgevoerd.</w:t>
        <w:br/>
        <w:t xml:space="preserve">–  Bestudeer de samenvatting op bladzijde 149 van je handboek. Daarin staat in doelstellingen weergegeven wat </w:t>
        <w:br/>
        <w:t>je moet ‘kennen en kunnen’. Hiermee kun je je voorbereiden op de diagnostische toets.</w:t>
        <w:br/>
        <w:t>168</w:t>
        <w:br/>
        <w:t>168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4  Voeding en vertering</w:t>
        <w:br/>
        <w:t>BASISSTOF 1 Voedsel</w:t>
        <w:br/>
        <w:t>KENNIS</w:t>
        <w:br/>
        <w:t>opdracht 1</w:t>
        <w:br/>
        <w:t>Beantwoord de volgende vragen.</w:t>
        <w:br/>
        <w:t xml:space="preserve">1 </w:t>
        <w:br/>
        <w:t xml:space="preserve">In deel 3 heb je geleerd dat bij biotechnologie organismen worden gebruikt om producten te maken </w:t>
        <w:br/>
        <w:t>voor de mens.</w:t>
        <w:br/>
        <w:t>Leg uit dat de productie van yoghurt en brood voorbeelden zijn van biotechnologie.</w:t>
        <w:br/>
        <w:t xml:space="preserve">Bij de productie van yoghurt worden melkzuurbacteriën gebruikt. Bij de  </w:t>
        <w:br/>
        <w:t xml:space="preserve">productie van brood worden gisten gebruikt. </w:t>
        <w:br/>
        <w:t>Rijst bevat zetmeel. Bij de vertering van rijst wordt het zetmeel omgezet in suiker.</w:t>
        <w:br/>
        <w:t>2 Is dit een voorbeeld van een stofwisselingsproces?</w:t>
        <w:br/>
        <w:t xml:space="preserve">Ja. </w:t>
        <w:br/>
        <w:t>3 Zijn er enzymen betrokken bij de omzetting van zetmeel in suiker?</w:t>
        <w:br/>
        <w:t xml:space="preserve">Ja. </w:t>
        <w:br/>
        <w:t>4 Hoe komt het dat een enzym specifiek werkt?</w:t>
        <w:br/>
        <w:t xml:space="preserve">Doordat het enzym een speciale vorm heeft die precies op één bepaalde stof  </w:t>
        <w:br/>
        <w:t xml:space="preserve">past. </w:t>
        <w:br/>
        <w:t>5 Leg uit waardoor maar heel weinig van een enzym nodig is om een reactie te versnellen.</w:t>
        <w:br/>
        <w:t xml:space="preserve">Een enzym komt na afloop van de reactie weer vrij. Het enzym kan dan  </w:t>
        <w:br/>
        <w:t xml:space="preserve">opnieuw een reactie laten plaatsvinden. </w:t>
        <w:br/>
        <w:t xml:space="preserve">opdracht 2  </w:t>
        <w:br/>
        <w:t>Beantwoord de volgende vragen.</w:t>
        <w:br/>
        <w:t xml:space="preserve">1 </w:t>
        <w:br/>
        <w:t xml:space="preserve">In 1805 ontdekte een legerkok van Napoleon dat voedingsmiddelen </w:t>
        <w:br/>
        <w:t xml:space="preserve">langer konden worden bewaard als ze in glazen potten werden gedaan, </w:t>
        <w:br/>
        <w:t xml:space="preserve">vervolgens werden verhit in kokend water en daarna luchtdicht werden </w:t>
        <w:br/>
        <w:t xml:space="preserve">afgesloten. Groenten in glas die je in de winkel koopt, zijn zo behandeld </w:t>
        <w:br/>
        <w:t>(zie afbeelding 1).</w:t>
        <w:br/>
        <w:t>Leg uit waardoor voedsel dat zó wordt behandeld langer houdbaar is.</w:t>
        <w:br/>
        <w:t xml:space="preserve">Verhitten: hierdoor gaan bacteriën en schimmels in  </w:t>
        <w:br/>
        <w:t xml:space="preserve">het voedsel dood. </w:t>
        <w:br/>
        <w:t xml:space="preserve">Luchtdicht afsluiten: hierdoor kunnen er geen nieuwe  </w:t>
        <w:br/>
        <w:t xml:space="preserve">bacteriën en schimmels in het voedsel komen. </w:t>
        <w:br/>
        <w:t>2 Bacteriën en schimmels kunnen bij –18 °C geen voedsel bederven.</w:t>
        <w:br/>
        <w:t xml:space="preserve">Leg uit dat dit samenhangt met de enzymwerking van bacteriën en </w:t>
        <w:br/>
        <w:t>schimmels.</w:t>
        <w:br/>
        <w:t xml:space="preserve">Bij –18 °C zijn de meeste enzymen van bacteriën  </w:t>
        <w:br/>
        <w:t>en schimmels niet actief (tijdelijk onwerkzaam).</w:t>
        <w:br/>
        <w:t xml:space="preserve">3 In afbeelding 2 zie je een deel van de verpakking van margarine. Bij ingrediënten staan onder </w:t>
        <w:br/>
        <w:t>andere het conserveermiddel, de aroma’s (smaakstoffen) en de kleurstof vermeld.</w:t>
        <w:br/>
        <w:t>Hoe worden deze stoffen genoemd?</w:t>
        <w:br/>
        <w:t xml:space="preserve">Additieven. </w:t>
        <w:br/>
        <w:t>▼ Afb. 1  Sperziebonen.</w:t>
        <w:br/>
        <w:t>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▼ Afb. 2  Deel van de verpakking van margarine.</w:t>
        <w:br/>
        <w:t>4 Welke twee functies hebben conserveermiddelen?</w:t>
        <w:br/>
        <w:t xml:space="preserve">– Voedsel langer houdbaar maken. </w:t>
        <w:br/>
        <w:t xml:space="preserve">– Bacteriën en schimmels in voedsel doden. </w:t>
        <w:br/>
        <w:t>5 Waarom is het verstandig om ontdooid voedsel zo snel mogelijk te bereiden?</w:t>
        <w:br/>
        <w:t xml:space="preserve">Als het voedsel ontdooit, kunnen de bacteriën en schimmels zich snel  </w:t>
        <w:br/>
        <w:t xml:space="preserve">vermenigvuldigen (want de temperatuur is dan hoger). </w:t>
        <w:br/>
        <w:t xml:space="preserve">opdracht 3  </w:t>
        <w:br/>
        <w:t>In afbeelding 3 zie je foto’s van voedingsmiddelen.</w:t>
        <w:br/>
        <w:t>Schrijf onder elke foto welke methode van conserveren is gebruikt. Kies uit: drogen – invriezen –</w:t>
        <w:br/>
        <w:t>pasteuriseren – steriliseren en inblikken – vacuüm verpakken – zout toevoegen.</w:t>
        <w:br/>
        <w:t>▼ Afb. 3  Voedingsmiddelen.</w:t>
        <w:br/>
        <w:t>1 olijven</w:t>
        <w:br/>
        <w:t xml:space="preserve">zout toevoegen </w:t>
        <w:br/>
        <w:t xml:space="preserve"> </w:t>
        <w:br/>
        <w:t>2  rozijnen</w:t>
        <w:br/>
        <w:t xml:space="preserve">drogen </w:t>
        <w:br/>
        <w:t xml:space="preserve"> </w:t>
        <w:br/>
        <w:t>3  chocoladevla</w:t>
        <w:br/>
        <w:t xml:space="preserve">pasteuriseren </w:t>
        <w:br/>
        <w:t xml:space="preserve"> </w:t>
        <w:br/>
        <w:t>4 kippensoep</w:t>
        <w:br/>
        <w:t xml:space="preserve">  steriliseren en  </w:t>
        <w:br/>
        <w:t xml:space="preserve">inblikken </w:t>
        <w:br/>
        <w:t>5 maïs</w:t>
        <w:br/>
        <w:t xml:space="preserve">  vacuüm verpakken </w:t>
        <w:br/>
        <w:t xml:space="preserve"> </w:t>
        <w:br/>
        <w:t>6 frites</w:t>
        <w:br/>
        <w:t xml:space="preserve">  invriezen </w:t>
        <w:br/>
        <w:t xml:space="preserve"> </w:t>
        <w:br/>
        <w:t>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TOEPASSING EN INZICHT</w:t>
        <w:br/>
        <w:t>opdracht 4</w:t>
        <w:br/>
        <w:t xml:space="preserve">Naast voedingsstoffen hebben de meeste bacteriën en schimmels het volgende nodig om in leven </w:t>
        <w:br/>
        <w:t xml:space="preserve">te blijven: zuurstof, water, een geschikte temperatuur en een geschikte zuurgraad. Als een van </w:t>
        <w:br/>
        <w:t xml:space="preserve">deze factoren niet gunstig is, noem je dat een beperkende factor. Het beperkt dan de </w:t>
        <w:br/>
        <w:t>stofwisseling van bacteriën en schimmels.</w:t>
        <w:br/>
        <w:t>Vul de tabel in. Kies uit: temperatuur – water – zuurgraad – zuurstof.</w:t>
        <w:br/>
        <w:t>Methode van conserveren</w:t>
        <w:br/>
        <w:t>Beperkende factor</w:t>
        <w:br/>
        <w:t>Drogen</w:t>
        <w:br/>
        <w:t>water</w:t>
        <w:br/>
        <w:t>Koelen</w:t>
        <w:br/>
        <w:t>temperatuur</w:t>
        <w:br/>
        <w:t>Luchtdicht verpakken</w:t>
        <w:br/>
        <w:t>zuurstof</w:t>
        <w:br/>
        <w:t>Steriliseren</w:t>
        <w:br/>
        <w:t>temperatuur</w:t>
        <w:br/>
        <w:t>Zuur toevoegen</w:t>
        <w:br/>
        <w:t>zuurgraad</w:t>
        <w:br/>
        <w:t xml:space="preserve">opdracht 5  </w:t>
        <w:br/>
        <w:t>Beantwoord de volgende vragen.</w:t>
        <w:br/>
        <w:t xml:space="preserve">1 </w:t>
        <w:br/>
        <w:t>Wat verstaan we onder de enzymactiviteit?</w:t>
        <w:br/>
        <w:t xml:space="preserve">De snelheid waarmee een enzym een reactie versnelt. </w:t>
        <w:br/>
        <w:t xml:space="preserve">2 Als een belegde boterham een tijdje buiten de koelkast blijft liggen, komen er schimmels op. </w:t>
        <w:br/>
        <w:t>Schimmels gebruiken enzymen bij de vertering van de boterham.</w:t>
        <w:br/>
        <w:t xml:space="preserve">Wanneer beschimmelt een boterham in de open lucht het snelst: in de zomer of in de winter? Leg je </w:t>
        <w:br/>
        <w:t>antwoord uit.</w:t>
        <w:br/>
        <w:t xml:space="preserve">In de zomer, want de temperatuur in de winter is vaak te laag voor de  </w:t>
        <w:br/>
        <w:t xml:space="preserve">enzymen om werkzaam te zijn. </w:t>
        <w:br/>
        <w:t>3 In restaurants gebruiken koks soms enzymen om vlees malser te maken.</w:t>
        <w:br/>
        <w:t xml:space="preserve">Wanneer kunnen deze enzymen het best aan het vlees worden toegevoegd: enige tijd voor het </w:t>
        <w:br/>
        <w:t>braden van het vlees, tijdens het braden of maakt het geen verschil? Leg je antwoord uit.</w:t>
        <w:br/>
        <w:t xml:space="preserve">Enige tijd voor het braden. Tijdens het braden worden de enzymen  </w:t>
        <w:br/>
        <w:t xml:space="preserve">onwerkzaam door de hoge temperatuur. (De enzymen hebben dan nog niet  </w:t>
        <w:br/>
        <w:t xml:space="preserve">voldoende tijd gehad om op het vlees in te werken.) </w:t>
        <w:br/>
        <w:t xml:space="preserve">Als aan melk een bepaald enzym wordt toegevoegd, ontstaat in de melk een vaste massa. Hiervan </w:t>
        <w:br/>
        <w:t xml:space="preserve">wordt kaas gemaakt. Vroeger kon dit enzym alleen worden verkregen uit de magen van geslachte </w:t>
        <w:br/>
        <w:t xml:space="preserve">kalveren. Het is nu gelukt om het gen, dat in een kalfsmaag de productie van dit enzym regelt, in te </w:t>
        <w:br/>
        <w:t xml:space="preserve">bouwen in gistcellen. Deze gistcellen gaan dan dit enzym produceren. Het enzym kan worden </w:t>
        <w:br/>
        <w:t>gebruikt bij het maken van kaas.</w:t>
        <w:br/>
        <w:t>4 Hoe heet deze vorm van genetische modificatie?</w:t>
        <w:br/>
        <w:t xml:space="preserve">Recombinant-DNA-techniek. </w:t>
        <w:br/>
        <w:t xml:space="preserve">5 Tot welke groep organismen behoren gisten: tot de bacteriën, de dieren, de planten of </w:t>
        <w:br/>
        <w:t>de schimmels?</w:t>
        <w:br/>
        <w:t xml:space="preserve">Gisten behoren tot de schimmels. </w:t>
        <w:br/>
        <w:t>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6  </w:t>
        <w:br/>
        <w:t xml:space="preserve">In afbeelding 4 zie je de optimumkromme van een menselijk enzym voor de temperatuur. Hierin </w:t>
        <w:br/>
        <w:t>komen de trajecten 1, 2, 3 en 4 voor.</w:t>
        <w:br/>
        <w:t>▼ Afb. 4  Enzymactiviteit bij verschillende temperaturen.</w:t>
        <w:br/>
        <w:t>enzymactiviteit  →</w:t>
        <w:br/>
        <w:t>temperatuur  →</w:t>
        <w:br/>
        <w:t>1</w:t>
        <w:br/>
        <w:t>2</w:t>
        <w:br/>
        <w:t>3</w:t>
        <w:br/>
        <w:t>4</w:t>
        <w:br/>
        <w:t>37 °C</w:t>
        <w:br/>
        <w:t>Beantwoord de volgende vragen.</w:t>
        <w:br/>
        <w:t xml:space="preserve">1 </w:t>
        <w:br/>
        <w:t>In welke trajecten is er enzymactiviteit?</w:t>
        <w:br/>
        <w:t xml:space="preserve">In traject 2 en 3. </w:t>
        <w:br/>
        <w:t>2 Tussen welke trajecten ligt de maximumtemperatuur?</w:t>
        <w:br/>
        <w:t xml:space="preserve">Tussen de trajecten 3 en 4. </w:t>
        <w:br/>
        <w:t>3 Tussen welke trajecten ligt de minimumtemperatuur?</w:t>
        <w:br/>
        <w:t xml:space="preserve">Tussen de trajecten 1 en 2. </w:t>
        <w:br/>
        <w:t>4 Is het enzym in traject 1 tijdelijk of voorgoed onwerkzaam?</w:t>
        <w:br/>
        <w:t xml:space="preserve">Tijdelijk onwerkzaam. </w:t>
        <w:br/>
        <w:t>5 Is het enzym in traject 4 tijdelijk of voorgoed onwerkzaam?</w:t>
        <w:br/>
        <w:t xml:space="preserve">Voorgoed onwerkzaam. </w:t>
        <w:br/>
        <w:t>6 Bij koorts is de lichaamstemperatuur hoger dan 38,5 °C.</w:t>
        <w:br/>
        <w:t xml:space="preserve">Leg aan de hand van de afbeelding uit waarom koorts gevaarlijk kan zijn voor de </w:t>
        <w:br/>
        <w:t>stofwisselingsprocessen die in het lichaam plaatsvinden.</w:t>
        <w:br/>
        <w:t xml:space="preserve">De optimumtemperatuur van het enzym is 37 °C. Hierboven neemt de  </w:t>
        <w:br/>
        <w:t xml:space="preserve">activiteit van het enzym af en wordt (een deel van) het enzym voorgoed  </w:t>
        <w:br/>
        <w:t xml:space="preserve">onwerkzaam. </w:t>
        <w:br/>
        <w:t xml:space="preserve">7 Een onderzoekster bestudeert de werking van spijsverteringsenzymen. Ze heeft gelezen dat het </w:t>
        <w:br/>
        <w:t xml:space="preserve">belangrijk is om de enzymen voorafgaand aan het onderzoek te bewaren bij een temperatuur </w:t>
        <w:br/>
        <w:t xml:space="preserve">waarbij de enzymen nog niet werkzaam zijn. Zo worden de enzymen pas werkzaam zodra ze haar </w:t>
        <w:br/>
        <w:t>onderzoek start.</w:t>
        <w:br/>
        <w:t xml:space="preserve">Bij welke temperatuur kan de onderzoekster de enzymen het best bewaren: bij een zo laag mogelijke </w:t>
        <w:br/>
        <w:t xml:space="preserve">temperatuur, bij de optimumtemperatuur of bij een zo hoog mogelijke temperatuur? Leg je antwoord </w:t>
        <w:br/>
        <w:t>uit.</w:t>
        <w:br/>
        <w:t xml:space="preserve">Bij een zo laag mogelijke temperatuur. Het enzym is dan tijdelijk  </w:t>
        <w:br/>
        <w:t xml:space="preserve">onwerkzaam. </w:t>
        <w:br/>
        <w:t xml:space="preserve">8 In koudere gebieden groeien planten meestal langzamer dan in warmere gebieden. Ook als er </w:t>
        <w:br/>
        <w:t xml:space="preserve">voldoende water, licht en koolstofdioxide voor de fotosynthese aanwezig zijn, groeien deze planten </w:t>
        <w:br/>
        <w:t>niet even snel. Leg dit uit.</w:t>
        <w:br/>
        <w:t xml:space="preserve">Voor groei/fotosynthese zijn enzymen nodig. Enzymen werken minder goed  </w:t>
        <w:br/>
        <w:t xml:space="preserve">bij lagere temperaturen. Daarom vindt er bij lage temperaturen ook minder </w:t>
        <w:br/>
        <w:t xml:space="preserve">groei/fotosynthese plaats. </w:t>
        <w:br/>
        <w:t>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7  </w:t>
        <w:br/>
        <w:t xml:space="preserve">In melkzuurbacteriën vindt melkzuurgisting plaats. Melkzuurgisting is een </w:t>
        <w:br/>
        <w:t xml:space="preserve">vorm van verbranding. De brandstof en de verbrandingsproducten zijn anders </w:t>
        <w:br/>
        <w:t>dan bij een normale verbranding.</w:t>
        <w:br/>
        <w:t>De formule voor melkzuurgisting is:</w:t>
        <w:br/>
        <w:t>melksuiker ➔ melkzuur + energie</w:t>
        <w:br/>
        <w:t>Beantwoord de volgende vragen.</w:t>
        <w:br/>
        <w:t xml:space="preserve">1 </w:t>
        <w:br/>
        <w:t>Bedorven melk heeft een zure smaak.</w:t>
        <w:br/>
        <w:t>Leg uit hoe het komt dat melk zuur wordt.</w:t>
        <w:br/>
        <w:t xml:space="preserve">De melkzuurbacteriën gebruiken de energierijke  </w:t>
        <w:br/>
        <w:t xml:space="preserve">stoffen uit de melk (melksuiker) en produceren  </w:t>
        <w:br/>
        <w:t xml:space="preserve">melkzuur. </w:t>
        <w:br/>
        <w:t>2 Leg uit dat luchtdicht verpakken niet voldoende is om melk te conserveren.</w:t>
        <w:br/>
        <w:t xml:space="preserve">Wanneer melk luchtdicht wordt verpakt, kunnen de </w:t>
        <w:br/>
        <w:t xml:space="preserve">bacteriën in de melk alsnog melkzuur maken.  </w:t>
        <w:br/>
        <w:t xml:space="preserve">Hierbij is geen zuurstof nodig. </w:t>
        <w:br/>
        <w:t xml:space="preserve">3 Een pak melk kun je meestal nog drie dagen na openen in de koelkast bewaren. </w:t>
        <w:br/>
        <w:t>Een geopend pak yoghurt blijft meestal langer goed.</w:t>
        <w:br/>
        <w:t>Leg uit waarom yoghurt langer houdbaar is dan melk.</w:t>
        <w:br/>
        <w:t xml:space="preserve">Yoghurt is zuurder dan melk. Het zuur in de  </w:t>
        <w:br/>
        <w:t xml:space="preserve">yoghurt remt de groei van bacteriën. </w:t>
        <w:br/>
        <w:t xml:space="preserve">4 In afbeelding 5 staan twee zuivelproducten afgebeeld. Product 1 staat in de </w:t>
        <w:br/>
        <w:t>supermarkt in de koeling, product 2 niet.</w:t>
        <w:br/>
        <w:t>Leg uit waardoor product 2 langer houdbaar is dan product 1.</w:t>
        <w:br/>
        <w:t xml:space="preserve">Product 2 is gesteriliseerd; product 1 is gepasteuriseerd. Door steriliseren  </w:t>
        <w:br/>
        <w:t xml:space="preserve">gaan alle bacteriën en schimmels dood; door pasteuriseren niet. </w:t>
        <w:br/>
        <w:t>5 Waarom moet je een geopend pak gesteriliseerde melk ook in de koelkast bewaren?</w:t>
        <w:br/>
        <w:t xml:space="preserve">Wanneer het pak is geopend, kunnen bacteriën via de lucht in de melk  </w:t>
        <w:br/>
        <w:t xml:space="preserve">terechtkomen. Bij een lage temperatuur wordt de groei van deze bacteriën  </w:t>
        <w:br/>
        <w:t xml:space="preserve">tegengegaan. </w:t>
        <w:br/>
        <w:t xml:space="preserve">opdracht 8  </w:t>
        <w:br/>
        <w:t xml:space="preserve">Een groep bacteriën die door celdeling uit één bacterie is ontstaan, noemt men een </w:t>
        <w:br/>
        <w:t>bacteriekolonie. Als de omstandigheden gunstig zijn, kunnen bacteriën zich zeer snel delen.</w:t>
        <w:br/>
        <w:t xml:space="preserve">In een experiment wordt de invloed van de temperatuur op de groei van een bacteriekolonie </w:t>
        <w:br/>
        <w:t>onderzocht. In afbeelding 6 zijn de resultaten weergegeven.</w:t>
        <w:br/>
        <w:t>Beantwoord de volgende vragen.</w:t>
        <w:br/>
        <w:t xml:space="preserve">1 </w:t>
        <w:br/>
        <w:t>In het diagram is de y-as niet benoemd.</w:t>
        <w:br/>
        <w:t>Wat moet er op de plaats van het vraagteken bij de y-as staan?</w:t>
        <w:br/>
        <w:t xml:space="preserve">Groei van de bacteriekolonie. </w:t>
        <w:br/>
        <w:t xml:space="preserve">2 Leg met behulp van het diagram uit waardoor voedsel in de diepvries langer houdbaar blijft dan </w:t>
        <w:br/>
        <w:t>voedsel in de koelkast.</w:t>
        <w:br/>
        <w:t xml:space="preserve">De temperatuur in een diepvries is –18 °C, de temperatuur in een koelkast  </w:t>
        <w:br/>
        <w:t xml:space="preserve">4 °C. Beneden de 0 °C kunnen bacteriën zich niet delen, bij 4 °C wel. </w:t>
        <w:br/>
        <w:t>▼ Afb. 5  Twee soorten melk.</w:t>
        <w:br/>
        <w:t>1</w:t>
        <w:br/>
        <w:t>2</w:t>
        <w:br/>
        <w:t>10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▼ Afb. 6  Invloed van de temperatuur op de groei van een bacteriekolonie.</w:t>
        <w:br/>
        <w:t>temperatuur (°C)  →</w:t>
        <w:br/>
        <w:t>...  →</w:t>
        <w:br/>
        <w:t>–20</w:t>
        <w:br/>
        <w:t>–10</w:t>
        <w:br/>
        <w:t>0</w:t>
        <w:br/>
        <w:t>10</w:t>
        <w:br/>
        <w:t>20</w:t>
        <w:br/>
        <w:t>30</w:t>
        <w:br/>
        <w:t>40</w:t>
        <w:br/>
        <w:t>50</w:t>
        <w:br/>
        <w:t>60</w:t>
        <w:br/>
        <w:t>70</w:t>
        <w:br/>
        <w:t>80</w:t>
        <w:br/>
        <w:t>90</w:t>
        <w:br/>
        <w:t>100</w:t>
        <w:br/>
        <w:t>120</w:t>
        <w:br/>
        <w:t>110</w:t>
        <w:br/>
        <w:t>130</w:t>
        <w:br/>
        <w:t xml:space="preserve">opdracht 9  </w:t>
        <w:br/>
        <w:t xml:space="preserve">In afbeelding 7 staan twee recepten voor het maken van ijs. Ehsan wil ijs gaan maken volgens een </w:t>
        <w:br/>
        <w:t>van deze recepten.</w:t>
        <w:br/>
        <w:t>Beantwoord de volgende vragen.</w:t>
        <w:br/>
        <w:t xml:space="preserve">1 </w:t>
        <w:br/>
        <w:t xml:space="preserve">Welk recept moet hij kiezen als hij de kans op een besmetting met salmonellabacteriën zo veel </w:t>
        <w:br/>
        <w:t>mogelijk wil voorkomen? Leg je antwoord uit.</w:t>
        <w:br/>
        <w:t xml:space="preserve">Recept 1, want recept 2 wordt gemaakt met eidooiers van ongekookte  </w:t>
        <w:br/>
        <w:t xml:space="preserve">(rauwe) eieren en die kunnen besmet zijn met salmonellabacteriën. </w:t>
        <w:br/>
        <w:t>2 Waarom is het gevaarlijk om met salmonellabacteriën te worden besmet?</w:t>
        <w:br/>
        <w:t xml:space="preserve">Salmonellabacteriën produceren giftige afvalstoffen. Je kunt hier een  </w:t>
        <w:br/>
        <w:t xml:space="preserve">voedselvergiftiging van krijgen. </w:t>
        <w:br/>
        <w:t>▼ Afb. 7</w:t>
        <w:br/>
        <w:t>Recept 1 Yoghurtijs met drie soorten rood fruit</w:t>
        <w:br/>
        <w:t>Ingrediënten</w:t>
        <w:br/>
        <w:t>100 g frambozen</w:t>
        <w:br/>
        <w:t>100 g aardbeien</w:t>
        <w:br/>
        <w:t>50 g aalbessen</w:t>
        <w:br/>
        <w:t>2 dL yoghurt</w:t>
        <w:br/>
        <w:t>1 eetlepel geklopte kwark</w:t>
        <w:br/>
        <w:t>125 g suiker</w:t>
        <w:br/>
        <w:t xml:space="preserve">–  Was en droog de vruchten en ontdoe ze van de </w:t>
        <w:br/>
        <w:t>steeltjes.</w:t>
        <w:br/>
        <w:t>–  Doe ze in de mixer om een dunne puree te maken.</w:t>
        <w:br/>
        <w:t>–  Meng in een kom de yoghurt, de kwark en de suiker.</w:t>
        <w:br/>
        <w:t>–  Klop tot de suiker goed is opgelost.</w:t>
        <w:br/>
        <w:t>–  Voeg de vruchtenpuree toe.</w:t>
        <w:br/>
        <w:t xml:space="preserve">–  Meng het geheel goed door elkaar en doe het over </w:t>
        <w:br/>
        <w:t>in de ijsmachine.</w:t>
        <w:br/>
        <w:t xml:space="preserve">     </w:t>
        <w:br/>
        <w:t xml:space="preserve">    </w:t>
        <w:br/>
        <w:t>Recept 2 Sinaasappelparfait</w:t>
        <w:br/>
        <w:t>Ingrediënten (voor 4 personen)</w:t>
        <w:br/>
        <w:t>4 sinaasappelen</w:t>
        <w:br/>
        <w:t>4 eierdooiers</w:t>
        <w:br/>
        <w:t>4 eetlepels suiker</w:t>
        <w:br/>
        <w:t>3 dL slagroom</w:t>
        <w:br/>
        <w:t xml:space="preserve">–  De sinaasappelen met warm water goed </w:t>
        <w:br/>
        <w:t>schoonborstelen.</w:t>
        <w:br/>
        <w:t xml:space="preserve">–  Een kapje van de sinaasappelen snijden en </w:t>
        <w:br/>
        <w:t xml:space="preserve">het vruchtvlees en het sap uit de sinaasappel </w:t>
        <w:br/>
        <w:t xml:space="preserve">scheppen. De velletjes en de pitten verwijderen en </w:t>
        <w:br/>
        <w:t>het sap bewaren.</w:t>
        <w:br/>
        <w:t xml:space="preserve">–  De eierdooiers met de suiker licht en luchtig </w:t>
        <w:br/>
        <w:t>kloppen.</w:t>
        <w:br/>
        <w:t xml:space="preserve">–  De slagroom stijf slaan en met het sinaasappelsap </w:t>
        <w:br/>
        <w:t>door het dooiermengsel spatelen.</w:t>
        <w:br/>
        <w:t>–  De sinaasappelen met het slagroom-eierdooier-</w:t>
        <w:br/>
        <w:t xml:space="preserve">mengsel vullen en de sinaasappelen 3 tot 4 uur </w:t>
        <w:br/>
        <w:t>of langer in de vriezer zetten.</w:t>
        <w:br/>
        <w:t>11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10 </w:t>
        <w:br/>
        <w:t xml:space="preserve"> </w:t>
        <w:br/>
        <w:t xml:space="preserve">Beantwoord de volgende vragen. Gebruik daarbij de context ‘Voedingsspecialist’ </w:t>
        <w:br/>
        <w:t>(zie afbeelding 10 van je handboek).</w:t>
        <w:br/>
        <w:t xml:space="preserve">1 </w:t>
        <w:br/>
        <w:t xml:space="preserve">Wat zijn taken van een voedingsspecialist? Noteer de nummers van de taken die bij de </w:t>
        <w:br/>
        <w:t>voedingsspecialist horen.</w:t>
        <w:br/>
        <w:t xml:space="preserve">1 </w:t>
        <w:br/>
        <w:t>Consumenten adviseren over voeding.</w:t>
        <w:br/>
        <w:t>2 De kwaliteit van voedingsmiddelen controleren.</w:t>
        <w:br/>
        <w:t>3 De productie van voedingsmiddelen bewaken.</w:t>
        <w:br/>
        <w:t>4 Hygiënisch werken.</w:t>
        <w:br/>
        <w:t>5 Nieuwe producten ontwikkelen.</w:t>
        <w:br/>
        <w:t>6 Onderhoud plegen aan productiemachines.</w:t>
        <w:br/>
        <w:t>7 Onderzoek doen naar het effect van voeding op de gezondheid.</w:t>
        <w:br/>
        <w:t>8 Verpakkingen vernieuwen.</w:t>
        <w:br/>
        <w:t>9 Zorgvuldig werken.</w:t>
        <w:br/>
        <w:t xml:space="preserve">De taken die bij de voedingsspecialist horen, zijn: 2, 3, 4, 5, 8 en 9. </w:t>
        <w:br/>
        <w:t xml:space="preserve">2 Voedingsmiddelen worden zo ontworpen dat ze consumenten overtuigen om het product te kopen. </w:t>
        <w:br/>
        <w:t xml:space="preserve">De verpakking speelt daarin een grote rol, maar ook het voedingsmiddel zelf wordt aantrekkelijk </w:t>
        <w:br/>
        <w:t>gemaakt.</w:t>
        <w:br/>
        <w:t xml:space="preserve">Geef minstens drie eigenschappen die een voedingsmiddel zonder verpakking aantrekkelijk kunnen </w:t>
        <w:br/>
        <w:t>maken.</w:t>
        <w:br/>
        <w:t xml:space="preserve">Voorbeelden van juiste antwoorden zijn: smaak, kleur, geur, vorm. </w:t>
        <w:br/>
        <w:t xml:space="preserve">Een groothandel in voedingsmiddelen levert dagelijks verse boterhammen aan de kantines van </w:t>
        <w:br/>
        <w:t xml:space="preserve">verschillende scholen. De boterhammen zijn per twee stuks verpakt in een plastic bakje. In deze </w:t>
        <w:br/>
        <w:t>verpakking begint het brood na enkele dagen te beschimmelen.</w:t>
        <w:br/>
        <w:t xml:space="preserve">Een voedingsspecialist bedenkt een manier om boterhammen langer goed te houden. Zij onderzoekt </w:t>
        <w:br/>
        <w:t>eerst of die manier werkt.</w:t>
        <w:br/>
        <w:t xml:space="preserve">Vijftig boterhammen worden op de oude manier verpakt in plastic bakjes. Vijftig andere </w:t>
        <w:br/>
        <w:t xml:space="preserve">boterhammen worden ook zo verpakt, maar de lucht in de bakjes wordt vervangen door een </w:t>
        <w:br/>
        <w:t xml:space="preserve">gasmengsel van koolstofdioxide en stikstof. Deze boterhammen zijn na zeven dagen nog niet </w:t>
        <w:br/>
        <w:t xml:space="preserve">beschimmeld. De boterhammen in de bakjes met gewone lucht zijn na zeven dagen wel </w:t>
        <w:br/>
        <w:t>beschimmeld.</w:t>
        <w:br/>
        <w:t>3 Wat is de onderzoeksvraag van dit onderzoek?</w:t>
        <w:br/>
        <w:t xml:space="preserve">Blijven boterhammen in een verpakking met een gasmengsel van  </w:t>
        <w:br/>
        <w:t xml:space="preserve">koolstofdioxide en stikstof langer houdbaar dan in een verpakking met  </w:t>
        <w:br/>
        <w:t xml:space="preserve">lucht? </w:t>
        <w:br/>
        <w:t>4 Wat zijn de resultaten van dit onderzoek?</w:t>
        <w:br/>
        <w:t xml:space="preserve">Boterhammen in een verpakking met een gasmengsel van koolstofdioxide en </w:t>
        <w:br/>
        <w:t xml:space="preserve">stikstof zijn na zeven dagen niet beschimmeld en boterhammen in een  </w:t>
        <w:br/>
        <w:t xml:space="preserve">verpakking met lucht wel. </w:t>
        <w:br/>
        <w:t>5 Welke conclusie kun je trekken uit dit onderzoek?</w:t>
        <w:br/>
        <w:t xml:space="preserve">Boterhammen in een verpakking met een gasmengsel van koolstofdioxide en </w:t>
        <w:br/>
        <w:t xml:space="preserve">stikstof zijn langer houdbaar dan boterhammen in een verpakking met  </w:t>
        <w:br/>
        <w:t xml:space="preserve">lucht. </w:t>
        <w:br/>
        <w:t>6 Geef een verklaring voor de uitkomst van het onderzoek.</w:t>
        <w:br/>
        <w:t xml:space="preserve">In het gasmengsel zit geen zuurstof. (De meeste) bacteriën en schimmels  </w:t>
        <w:br/>
        <w:t xml:space="preserve">hebben zuurstof nodig voor verbranding. Zonder zuurstof kunnen bacteriën  </w:t>
        <w:br/>
        <w:t xml:space="preserve">en schimmels niet groeien. </w:t>
        <w:br/>
        <w:t>12</w:t>
        <w:br/>
        <w:t>12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4  Voeding en vertering</w:t>
        <w:br/>
        <w:t>BASISSTOF 2 Voedingsmiddelen en voedingsstoffen</w:t>
        <w:br/>
        <w:t>KENNIS</w:t>
        <w:br/>
        <w:t>opdracht 11</w:t>
        <w:br/>
        <w:t>Beantwoord de volgende vragen.</w:t>
        <w:br/>
        <w:t xml:space="preserve">1 </w:t>
        <w:br/>
        <w:t>Vul de zinnen aan.</w:t>
        <w:br/>
        <w:t xml:space="preserve">Alle producten die je eet of drinkt, noemen we voedingsmiddelen. </w:t>
        <w:br/>
        <w:t xml:space="preserve">De bruikbare bestanddelen van voedingsmiddelen noemen we voedingsstoffen. </w:t>
        <w:br/>
        <w:t>2 Enzymen in je lichaam kunnen niet alle delen van plantaardige voedingsmiddelen verteren.</w:t>
        <w:br/>
        <w:t>Hoe heten de onverteerbare delen van plantaardige voedingsmiddelen?</w:t>
        <w:br/>
        <w:t xml:space="preserve">Voedingsvezels. </w:t>
        <w:br/>
        <w:t xml:space="preserve">3 Vroeger kon men op een schip alleen voedsel meenemen dat lang goed bleef. Daardoor bestond de </w:t>
        <w:br/>
        <w:t xml:space="preserve">voeding van zeelui tijdens een lange zeereis vooral uit gezouten spek, gezouten vlees en </w:t>
        <w:br/>
        <w:t>scheepsbeschuit (een soort gedroogd brood).</w:t>
        <w:br/>
        <w:t>Aan welke groep voedingsstoffen kregen de zeelui bij dit menu vaak gebrek?</w:t>
        <w:br/>
        <w:t xml:space="preserve">Aan vitaminen. </w:t>
        <w:br/>
        <w:t xml:space="preserve">opdracht 12 </w:t>
        <w:br/>
        <w:t>Vul de tabel in.</w:t>
        <w:br/>
        <w:t>– Kruis aan welke functies de voedingsstoffen hebben.</w:t>
        <w:br/>
        <w:t xml:space="preserve">–  Noteer in de laatste kolom voedingsmiddelen die veel van de voedingsstof bevatten. Gebruik daarbij </w:t>
        <w:br/>
        <w:t xml:space="preserve">afbeelding 12 tot en met 15 van je handboek. Kies uit: aardappelen – brood – ei – frites – fruit – </w:t>
        <w:br/>
        <w:t>groenten – jam – kaas – mayonaise – melk – noten – olijfolie – pindakaas – rijst – thee – vlees.</w:t>
        <w:br/>
        <w:t>– Noteer in de linker kolom in de lege cellen de ontbrekende voedingsstoffen.</w:t>
        <w:br/>
        <w:t>Voedingsstoffen</w:t>
        <w:br/>
        <w:t>Bouw-</w:t>
        <w:br/>
        <w:t>stoffen</w:t>
        <w:br/>
        <w:t>Brand-</w:t>
        <w:br/>
        <w:t>stoffen</w:t>
        <w:br/>
        <w:t>Reserve-</w:t>
        <w:br/>
        <w:t>stoffen</w:t>
        <w:br/>
        <w:t xml:space="preserve">Beschermende </w:t>
        <w:br/>
        <w:t>stoffen</w:t>
        <w:br/>
        <w:t xml:space="preserve">Voedingsmiddelen die veel van deze </w:t>
        <w:br/>
        <w:t>voedingsstoffen bevatten</w:t>
        <w:br/>
        <w:t>Eiwitten</w:t>
        <w:br/>
        <w:t>X</w:t>
        <w:br/>
        <w:t>X</w:t>
        <w:br/>
        <w:t>ei, kaas, melk, vlees</w:t>
        <w:br/>
        <w:t>Koolhydraten</w:t>
        <w:br/>
        <w:t>X</w:t>
        <w:br/>
        <w:t>X</w:t>
        <w:br/>
        <w:t>X</w:t>
        <w:br/>
        <w:t xml:space="preserve">aardappelen, brood, jam, </w:t>
        <w:br/>
        <w:t>rijst</w:t>
        <w:br/>
        <w:t>Vetten</w:t>
        <w:br/>
        <w:t>X</w:t>
        <w:br/>
        <w:t>X</w:t>
        <w:br/>
        <w:t>X</w:t>
        <w:br/>
        <w:t xml:space="preserve">frites, mayonaise, noten, </w:t>
        <w:br/>
        <w:t>olijfolie, pindakaas</w:t>
        <w:br/>
        <w:t>Water</w:t>
        <w:br/>
        <w:t>X</w:t>
        <w:br/>
        <w:t xml:space="preserve">fruit, groenten, melk, </w:t>
        <w:br/>
        <w:t>thee</w:t>
        <w:br/>
        <w:t>Mineralen</w:t>
        <w:br/>
        <w:t>X</w:t>
        <w:br/>
        <w:t>X</w:t>
        <w:br/>
        <w:t>ei, fruit, groenten, kaas, melk, noten, vlees</w:t>
        <w:br/>
        <w:t>Vitaminen</w:t>
        <w:br/>
        <w:t>X</w:t>
        <w:br/>
        <w:t>X</w:t>
        <w:br/>
        <w:t>fruit, groenten, melk, vlees</w:t>
        <w:br/>
        <w:t>13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TOEPASSING EN INZICHT</w:t>
        <w:br/>
        <w:t>opdracht 13</w:t>
        <w:br/>
        <w:t>Asperges (zie afbeelding 8) bestaan uit verschillende voedingsstoffen.</w:t>
        <w:br/>
        <w:t xml:space="preserve">Karin zoekt op internet op wat de samenstelling is van asperges. Van deze gegevens maakt zij </w:t>
        <w:br/>
        <w:t xml:space="preserve">tabel 1, maar ze vergeet de naam van de voedingsstof in te vullen waaruit asperges voor het grootste </w:t>
        <w:br/>
        <w:t>deel bestaan.</w:t>
        <w:br/>
        <w:t>▼ Tabel 1  De samenstelling van asperges.</w:t>
        <w:br/>
        <w:t>Voedingsstoffen</w:t>
        <w:br/>
        <w:t>Hoeveelheid (per 100 g gekookte asperges)</w:t>
        <w:br/>
        <w:t xml:space="preserve">Eiwitten </w:t>
        <w:br/>
        <w:t>1,9 g</w:t>
        <w:br/>
        <w:t>Koolhydraten</w:t>
        <w:br/>
        <w:t>2,5 g</w:t>
        <w:br/>
        <w:t>Vetten</w:t>
        <w:br/>
        <w:t>0,2 g</w:t>
        <w:br/>
        <w:t>Mineralen</w:t>
        <w:br/>
        <w:t>0,3 g</w:t>
        <w:br/>
        <w:t>Vitaminen</w:t>
        <w:br/>
        <w:t>0,1 g</w:t>
        <w:br/>
        <w:t>Voedingsvezel</w:t>
        <w:br/>
        <w:t>1,5 g</w:t>
        <w:br/>
        <w:t>…</w:t>
        <w:br/>
        <w:t>93,5 g</w:t>
        <w:br/>
        <w:t>Beantwoord de volgende vragen.</w:t>
        <w:br/>
        <w:t xml:space="preserve">1 </w:t>
        <w:br/>
        <w:t>Welke voedingsstof is Karin in de laatste rij van de tabel vergeten in te vullen?</w:t>
        <w:br/>
        <w:t xml:space="preserve">Water. </w:t>
        <w:br/>
        <w:t>2 Welke twee voedingsstoffen uit asperges dienen vooral als brandstof?</w:t>
        <w:br/>
        <w:t xml:space="preserve">Koolhydraten en vetten. </w:t>
        <w:br/>
        <w:t xml:space="preserve">3 In vergelijking met volwassenen hebben jonge opgroeiende kinderen meer eiwitten nodig in hun </w:t>
        <w:br/>
        <w:t>voeding. Leg dat uit.</w:t>
        <w:br/>
        <w:t xml:space="preserve">Voor de groei zijn veel bouwstoffen nodig en dus veel eiwitten. (Eiwitten  </w:t>
        <w:br/>
        <w:t xml:space="preserve">zijn belangrijke bouwstoffen.) </w:t>
        <w:br/>
        <w:t xml:space="preserve">opdracht 14 </w:t>
        <w:br/>
        <w:t>In tabel 2 staat de aanbevolen dagelijkse hoeveelheid (ADH) voor calcium vermeld.</w:t>
        <w:br/>
        <w:t>▼ Tabel 2  Aanbevolen dagelijkse hoeveelheid calcium.</w:t>
        <w:br/>
        <w:t>Groep</w:t>
        <w:br/>
        <w:t>mg/dag</w:t>
        <w:br/>
        <w:t>Baby’s (1–3 jaar)</w:t>
        <w:br/>
        <w:t>500</w:t>
        <w:br/>
        <w:t>Jonge kinderen (4–8 jaar)</w:t>
        <w:br/>
        <w:t>700</w:t>
        <w:br/>
        <w:t>Meisjes (9–18 jaar)</w:t>
        <w:br/>
        <w:t>1100</w:t>
        <w:br/>
        <w:t>Jongens (9–18 jaar)</w:t>
        <w:br/>
        <w:t>1200</w:t>
        <w:br/>
        <w:t>Volwassenen (19–50 jaar)</w:t>
        <w:br/>
        <w:t>1000</w:t>
        <w:br/>
        <w:t>Ouderen (51–70 jaar)</w:t>
        <w:br/>
        <w:t>1100</w:t>
        <w:br/>
        <w:t>Ouderen (boven de 70 jaar)</w:t>
        <w:br/>
        <w:t>1200</w:t>
        <w:br/>
        <w:t>Zwangere en zogende vrouwen</w:t>
        <w:br/>
        <w:t>1000</w:t>
        <w:br/>
        <w:t>Beantwoord de volgende vragen.</w:t>
        <w:br/>
        <w:t xml:space="preserve">1 </w:t>
        <w:br/>
        <w:t>Welke leeftijdsgroepen hebben volgens de gegevens in de tabel meer dan 1 g calcium per dag nodig?</w:t>
        <w:br/>
        <w:t xml:space="preserve">– Meisjes van 9–18 jaar en jongens van 9–18 jaar. </w:t>
        <w:br/>
        <w:t xml:space="preserve">– Ouderen van 51–70 jaar en ouderen boven de 70 jaar. </w:t>
        <w:br/>
        <w:t>▼ Afb. 8  Asperges.</w:t>
        <w:br/>
        <w:t>14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2 Leg voor deze leeftijdsgroepen uit waarom zij meer calcium </w:t>
        <w:br/>
        <w:t>nodig hebben.</w:t>
        <w:br/>
        <w:t xml:space="preserve">– Meisjes en jongens van 9–18 jaar  </w:t>
        <w:br/>
        <w:t xml:space="preserve">hebben meer calcium nodig voor de  </w:t>
        <w:br/>
        <w:t xml:space="preserve">opbouw van beenderen, want ze groeien  </w:t>
        <w:br/>
        <w:t xml:space="preserve">snel. (Lengtegroei wordt bepaald door de </w:t>
        <w:br/>
        <w:t xml:space="preserve">groei van het skelet.) </w:t>
        <w:br/>
        <w:t>– Ouderen boven de 50 jaar hebben meer</w:t>
        <w:br/>
        <w:t xml:space="preserve">calcium nodig voor het herstel van  </w:t>
        <w:br/>
        <w:t xml:space="preserve">beenderen (om botontkalking tegen te  </w:t>
        <w:br/>
        <w:t xml:space="preserve">gaan). </w:t>
        <w:br/>
        <w:t xml:space="preserve">3 In afbeelding 9 staat een deel van een etiket van een pak </w:t>
        <w:br/>
        <w:t>melk.</w:t>
        <w:br/>
        <w:t xml:space="preserve">Hoeveel melk zou jij moeten drinken om aan je aanbevolen </w:t>
        <w:br/>
        <w:t>dagelijkse hoeveelheid calcium te komen?</w:t>
        <w:br/>
        <w:t xml:space="preserve">Meisjes: (1100 / 120) × 100 = 917 mL. </w:t>
        <w:br/>
        <w:t xml:space="preserve">Jongens: (1200 / 120) × 100 = 1000 mL. </w:t>
        <w:br/>
        <w:t xml:space="preserve">4 Op het etiket is te lezen dat 100 mL melk 15% van de </w:t>
        <w:br/>
        <w:t>aanbevolen dagelijkse hoeveelheid calcium bevat.</w:t>
        <w:br/>
        <w:t xml:space="preserve">Voor welke groep mensen in de tabel geldt deze aanbevolen </w:t>
        <w:br/>
        <w:t xml:space="preserve">hoeveelheid calcium? Leg je antwoord uit met een </w:t>
        <w:br/>
        <w:t>berekening.</w:t>
        <w:br/>
        <w:t xml:space="preserve">Voor jonge kinderen (4–8 jaar). </w:t>
        <w:br/>
        <w:t xml:space="preserve">120 mg = 15%; 1% is dus 120 / 15 = 8 mg. 100% = 800 mg (dat is ongeveer  </w:t>
        <w:br/>
        <w:t xml:space="preserve">de groep jonge kinderen, 700 mg). </w:t>
        <w:br/>
        <w:t xml:space="preserve">opdracht 15 </w:t>
        <w:br/>
        <w:t xml:space="preserve">Beantwoord de volgende vragen. Gebruik daarbij de context ‘Ziek van koolhydraatarm dieet’ </w:t>
        <w:br/>
        <w:t>(zie afbeelding 10).</w:t>
        <w:br/>
        <w:t xml:space="preserve">1 </w:t>
        <w:br/>
        <w:t xml:space="preserve">Welke groep voedingsstoffen wordt onder de huid opgeslagen met als gevolg dat mensen dikker </w:t>
        <w:br/>
        <w:t>worden?</w:t>
        <w:br/>
        <w:t xml:space="preserve">Vetten. </w:t>
        <w:br/>
        <w:t xml:space="preserve">2 Niet alle koolhydraten die je met je voeding binnenkrijgt, worden meteen bij verbranding gebruikt. Je </w:t>
        <w:br/>
        <w:t>lichaam kan daarom een teveel aan koolhydraten opslaan.</w:t>
        <w:br/>
        <w:t>In welke twee vormen kunnen koolhydraten worden opgeslagen?</w:t>
        <w:br/>
        <w:t xml:space="preserve">– Glycogeen. </w:t>
        <w:br/>
        <w:t xml:space="preserve">– Vetten. </w:t>
        <w:br/>
        <w:t>▼ Afb. 10</w:t>
        <w:br/>
        <w:t>▼ Afb. 9  Een deel van het etiket van een pak melk.</w:t>
        <w:br/>
        <w:t>Ziek van koolhydraatarm dieet</w:t>
        <w:br/>
        <w:t xml:space="preserve">Veel mensen zijn dikker dan ze willen. Om af te </w:t>
        <w:br/>
        <w:t xml:space="preserve">vallen, volgen ze een dieet. Vaak gaat het om </w:t>
        <w:br/>
        <w:t xml:space="preserve">een dieet met weinig koolhydraten. Juist door </w:t>
        <w:br/>
        <w:t xml:space="preserve">minder koolhydraten te eten, zou je kunnen </w:t>
        <w:br/>
        <w:t xml:space="preserve">afvallen. Sommige diëten verbieden zelfs het </w:t>
        <w:br/>
        <w:t xml:space="preserve">eten van koolhydraten. Het verminderen van de </w:t>
        <w:br/>
        <w:t xml:space="preserve">hoeveelheid suiker in de voeding is wel goed, </w:t>
        <w:br/>
        <w:t xml:space="preserve">maar weinig koolhydraten eten kan leiden tot </w:t>
        <w:br/>
        <w:t xml:space="preserve">gezondheidsklachten. Sommige mensen gaan zo </w:t>
        <w:br/>
        <w:t xml:space="preserve">ver dat ze alle graanproducten, groente en fruit </w:t>
        <w:br/>
        <w:t xml:space="preserve">mijden. Hierdoor kun je een tekort aan vitaminen en </w:t>
        <w:br/>
        <w:t>mineralen krijgen.</w:t>
        <w:br/>
        <w:t>15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3 Waardoor verlies je vet als je weinig koolhydraten eet?</w:t>
        <w:br/>
        <w:t xml:space="preserve">Koolhydraten dienen als brandstof. Iemand die weinig koolhydraten eet,  </w:t>
        <w:br/>
        <w:t xml:space="preserve">gaat opgeslagen vet verbranden in plaats van koolhydraten en valt  </w:t>
        <w:br/>
        <w:t xml:space="preserve">daardoor af. </w:t>
        <w:br/>
        <w:t>4 Welk koolhydraat komt in fruit voor?</w:t>
        <w:br/>
        <w:t xml:space="preserve">Glucose/(druiven)suiker. </w:t>
        <w:br/>
        <w:t>5 Leg uit dat een koolhydraatarm dieet kan leiden tot een tekort aan vitamine C.</w:t>
        <w:br/>
        <w:t xml:space="preserve">Mensen die een koolhydraatarm dieet volgen, eten vaak weinig groenten en </w:t>
        <w:br/>
        <w:t xml:space="preserve">fruit. Vitamine C zit vooral in verse groenten en fruit. </w:t>
        <w:br/>
        <w:t xml:space="preserve">opdracht 16 </w:t>
        <w:br/>
        <w:t xml:space="preserve">Een leerling krijgt de opdracht om met behulp van tabel 3 de </w:t>
        <w:br/>
        <w:t xml:space="preserve">samenstelling van drie verschillende voedingsmiddelen weer te geven in </w:t>
        <w:br/>
        <w:t xml:space="preserve">cirkeldiagrammen. Een van deze cirkeldiagrammen zie je in </w:t>
        <w:br/>
        <w:t>afbeelding 11.</w:t>
        <w:br/>
        <w:t>▼ Tabel 3  Samenstelling van enkele voedingsmiddelen (in gram).</w:t>
        <w:br/>
        <w:t>Voedingsmiddel</w:t>
        <w:br/>
        <w:t>Eiwitten</w:t>
        <w:br/>
        <w:t>Vetten</w:t>
        <w:br/>
        <w:t>Koolhydraten</w:t>
        <w:br/>
        <w:t>Water</w:t>
        <w:br/>
        <w:t>Overige</w:t>
        <w:br/>
        <w:t>Appels</w:t>
        <w:br/>
        <w:t>0,0</w:t>
        <w:br/>
        <w:t>0,0</w:t>
        <w:br/>
        <w:t>10,0</w:t>
        <w:br/>
        <w:t>87,0</w:t>
        <w:br/>
        <w:t>3,0</w:t>
        <w:br/>
        <w:t>Bruinbrood</w:t>
        <w:br/>
        <w:t>7,9</w:t>
        <w:br/>
        <w:t>2,5</w:t>
        <w:br/>
        <w:t>43,0</w:t>
        <w:br/>
        <w:t>40,0</w:t>
        <w:br/>
        <w:t>6,6</w:t>
        <w:br/>
        <w:t>Rundvlees</w:t>
        <w:br/>
        <w:t>20,0</w:t>
        <w:br/>
        <w:t>12,9</w:t>
        <w:br/>
        <w:t>0,0</w:t>
        <w:br/>
        <w:t>67,0</w:t>
        <w:br/>
        <w:t>0,1</w:t>
        <w:br/>
        <w:t>Beantwoord de volgende vragen.</w:t>
        <w:br/>
        <w:t xml:space="preserve">1 </w:t>
        <w:br/>
        <w:t xml:space="preserve">Van welk voedingsmiddel in de tabel geeft het cirkeldiagram de </w:t>
        <w:br/>
        <w:t>samenstelling weer?</w:t>
        <w:br/>
        <w:t xml:space="preserve">Van bruinbrood. </w:t>
        <w:br/>
        <w:t xml:space="preserve">In brood en rundvlees zit ook zout. Zout is een voedingsstof die de vochtbalans in je lichaam regelt. </w:t>
        <w:br/>
        <w:t xml:space="preserve">Zout wordt aan veel voedingsmiddelen toegevoegd. Hierdoor krijgen we vaak meer zout binnen dan </w:t>
        <w:br/>
        <w:t xml:space="preserve">nodig is. Te veel zout eten verhoogt onder andere de kans op hart- en vaatziekten. In afbeelding 12 </w:t>
        <w:br/>
        <w:t>staat van enkele voedingsmiddelen hoeveel zout ze bevatten.</w:t>
        <w:br/>
        <w:t>▼ Afb. 12  Voedingsmiddelen met veel zout.</w:t>
        <w:br/>
        <w:t xml:space="preserve">1 Kant-en-klaarmaaltijd: </w:t>
        <w:br/>
        <w:t>in de meeste kant-en-</w:t>
        <w:br/>
        <w:t xml:space="preserve">klaarmaaltijden zit veel </w:t>
        <w:br/>
        <w:t xml:space="preserve">zout. Soms bevat één </w:t>
        <w:br/>
        <w:t>maaltijd al 3 g zout.</w:t>
        <w:br/>
        <w:t xml:space="preserve">2 Pizza: een gewone pizza </w:t>
        <w:br/>
        <w:t xml:space="preserve">met tomaat en kaas bevat </w:t>
        <w:br/>
        <w:t>vaak al 6 g zout.</w:t>
        <w:br/>
        <w:t xml:space="preserve">3 Snacks: chips, (gezouten) </w:t>
        <w:br/>
        <w:t xml:space="preserve">pinda’s en borrelnootjes </w:t>
        <w:br/>
        <w:t xml:space="preserve">bevatten veel zout. Een </w:t>
        <w:br/>
        <w:t xml:space="preserve">portie borrelnootjes bevat </w:t>
        <w:br/>
        <w:t>2,5 g zout.</w:t>
        <w:br/>
        <w:t xml:space="preserve">4 Kaas: hoe ouder de kaas, </w:t>
        <w:br/>
        <w:t xml:space="preserve">hoe meer zout erin zit. In </w:t>
        <w:br/>
        <w:t xml:space="preserve">één plakje belegen kaas zit </w:t>
        <w:br/>
        <w:t>al 0,5 g zout.</w:t>
        <w:br/>
        <w:t xml:space="preserve">▼ Afb. 11  Welk voedingsmiddel heeft </w:t>
        <w:br/>
        <w:t>deze samenstelling?</w:t>
        <w:br/>
        <w:t>eiwitten</w:t>
        <w:br/>
        <w:t>vetten</w:t>
        <w:br/>
        <w:t>koolhydraten</w:t>
        <w:br/>
        <w:t>water</w:t>
        <w:br/>
        <w:t>overige</w:t>
        <w:br/>
        <w:t>Legenda:</w:t>
        <w:br/>
        <w:t>eiwitten</w:t>
        <w:br/>
        <w:t>vetten</w:t>
        <w:br/>
        <w:t>koolhydraten</w:t>
        <w:br/>
        <w:t>water</w:t>
        <w:br/>
        <w:t>overige</w:t>
        <w:br/>
        <w:t>Legenda:</w:t>
        <w:br/>
        <w:t>16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2 Tot welke groep voedingsstoffen behoort zout?</w:t>
        <w:br/>
        <w:t xml:space="preserve">Mineralen. </w:t>
        <w:br/>
        <w:t>3 Zout is een smaakstof.</w:t>
        <w:br/>
        <w:t>Om welke andere reden voegen fabrikanten zout toe aan voedingsmiddelen?</w:t>
        <w:br/>
        <w:t xml:space="preserve">Als conserveermiddel (om de houdbaarheid te vergroten). </w:t>
        <w:br/>
        <w:t>4 De maximale hoeveelheid zout per dag is 6 g.</w:t>
        <w:br/>
        <w:t xml:space="preserve">Noteer in de tabel voor elk voedingsmiddel hoeveel zout een portie bevat en bereken voor elk </w:t>
        <w:br/>
        <w:t>voedingsmiddel om hoeveel procent van de aanbevolen maximale hoeveelheid zout het gaat.</w:t>
        <w:br/>
        <w:t>Voedingsmiddel</w:t>
        <w:br/>
        <w:t>Gewicht van 1 portie (g)</w:t>
        <w:br/>
        <w:t>Hoeveelheid zout (g)</w:t>
        <w:br/>
        <w:t xml:space="preserve">Percentage van de </w:t>
        <w:br/>
        <w:t xml:space="preserve">aanbevolen maximale </w:t>
        <w:br/>
        <w:t>hoeveelheid (%)</w:t>
        <w:br/>
        <w:t>Kant-en-klaarmaaltijd</w:t>
        <w:br/>
        <w:t>450</w:t>
        <w:br/>
        <w:t>3</w:t>
        <w:br/>
        <w:t>50</w:t>
        <w:br/>
        <w:t>Pizza</w:t>
        <w:br/>
        <w:t>350</w:t>
        <w:br/>
        <w:t>6</w:t>
        <w:br/>
        <w:t>100</w:t>
        <w:br/>
        <w:t>Snacks</w:t>
        <w:br/>
        <w:t>100</w:t>
        <w:br/>
        <w:t>2,5</w:t>
        <w:br/>
        <w:t>42</w:t>
        <w:br/>
        <w:t>Kaas</w:t>
        <w:br/>
        <w:t>25</w:t>
        <w:br/>
        <w:t>0,5</w:t>
        <w:br/>
        <w:t>8</w:t>
        <w:br/>
        <w:t>5 Maak op het grafiekpapier van afbeelding 13 een staafdiagram van deze gegevens.</w:t>
        <w:br/>
        <w:t>▼ Afb. 13</w:t>
        <w:br/>
        <w:t>voedingsmiddel  →</w:t>
        <w:br/>
        <w:t>kant-en-klaar-</w:t>
        <w:br/>
        <w:t>maaltijd</w:t>
        <w:br/>
        <w:t>pizza</w:t>
        <w:br/>
        <w:t>snacks</w:t>
        <w:br/>
        <w:t>kaas</w:t>
        <w:br/>
        <w:t>percentage van de aanbevolen  →</w:t>
        <w:br/>
        <w:t xml:space="preserve">maximale hoeveelheid      </w:t>
        <w:br/>
        <w:t>40</w:t>
        <w:br/>
        <w:t>50</w:t>
        <w:br/>
        <w:t>60</w:t>
        <w:br/>
        <w:t>70</w:t>
        <w:br/>
        <w:t>80</w:t>
        <w:br/>
        <w:t>90</w:t>
        <w:br/>
        <w:t>100</w:t>
        <w:br/>
        <w:t>30</w:t>
        <w:br/>
        <w:t>20</w:t>
        <w:br/>
        <w:t>10</w:t>
        <w:br/>
        <w:t>0</w:t>
        <w:br/>
        <w:t xml:space="preserve">6 Past een pizza in een gezond voedingspatroon? Leg je antwoord uit aan de hand van de tabel of het </w:t>
        <w:br/>
        <w:t>staafdiagram.</w:t>
        <w:br/>
        <w:t xml:space="preserve">Nee, alleen met pizza krijg je al de aanbevolen maximale hoeveelheid  </w:t>
        <w:br/>
        <w:t xml:space="preserve">zout (6 g) binnen. Daarnaast krijg je ook nog zout met de rest van je  </w:t>
        <w:br/>
        <w:t xml:space="preserve">voeding binnen. </w:t>
        <w:br/>
        <w:t>17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17 </w:t>
        <w:br/>
        <w:t>Beantwoord de volgende vragen.</w:t>
        <w:br/>
        <w:t xml:space="preserve">1 </w:t>
        <w:br/>
        <w:t>Hier staan enkele indicatoren weergegeven.</w:t>
        <w:br/>
        <w:t xml:space="preserve">Noteer achter elke indicator welke stof hiermee kan worden aangetoond. Kies uit: glucose – </w:t>
        <w:br/>
        <w:t>koolstofdioxide – zetmeel – zuurgraad.</w:t>
        <w:br/>
        <w:t xml:space="preserve">Jodium: zetmeel. </w:t>
        <w:br/>
        <w:t xml:space="preserve">Kalkwater: koolstofdioxide. </w:t>
        <w:br/>
        <w:t xml:space="preserve">pH-papier: zuurgraad. </w:t>
        <w:br/>
        <w:t xml:space="preserve">Teststrookjes: glucose. </w:t>
        <w:br/>
        <w:t>2 Een arts kan teststrookjes gebruiken om glucose in urine aan te tonen.</w:t>
        <w:br/>
        <w:t>Welke ziekte kan een arts op deze manier vaststellen?</w:t>
        <w:br/>
        <w:t xml:space="preserve">Diabetes (suikerziekte). </w:t>
        <w:br/>
        <w:t xml:space="preserve">3 Fehlingsreagens is een indicator die je kunt gebruiken om glucose aan te tonen. Als je </w:t>
        <w:br/>
        <w:t xml:space="preserve">fehlingsreagens toevoegt aan een oplossing met glucose, verandert de kleur na vijf minuten </w:t>
        <w:br/>
        <w:t>verhitten bij 100 °C van blauw naar oranje.</w:t>
        <w:br/>
        <w:t>Enkele leerlingen doen een proef met zes buisjes met vloeistof (zie tabel 4).</w:t>
        <w:br/>
        <w:t>Aan elke buis wordt een gelijke hoeveelheid fehlingsreagens toegevoegd.</w:t>
        <w:br/>
        <w:t>In welke buis zal na vijf minuten de vloeistof oranje kleuren?</w:t>
        <w:br/>
        <w:t xml:space="preserve">In buis 4. </w:t>
        <w:br/>
        <w:t>▼ Tabel 4  Proef.</w:t>
        <w:br/>
        <w:t>Buis</w:t>
        <w:br/>
        <w:t>Temperatuur (°C)</w:t>
        <w:br/>
        <w:t>Vloeistof</w:t>
        <w:br/>
        <w:t>1</w:t>
        <w:br/>
        <w:t>20</w:t>
        <w:br/>
        <w:t>water</w:t>
        <w:br/>
        <w:t>2</w:t>
        <w:br/>
        <w:t>100</w:t>
        <w:br/>
        <w:t>water</w:t>
        <w:br/>
        <w:t>3</w:t>
        <w:br/>
        <w:t>20</w:t>
        <w:br/>
        <w:t>water met glucose</w:t>
        <w:br/>
        <w:t>4</w:t>
        <w:br/>
        <w:t>100</w:t>
        <w:br/>
        <w:t>water met glucose</w:t>
        <w:br/>
        <w:t>5</w:t>
        <w:br/>
        <w:t>20</w:t>
        <w:br/>
        <w:t>water met zetmeel</w:t>
        <w:br/>
        <w:t>6</w:t>
        <w:br/>
        <w:t>100</w:t>
        <w:br/>
        <w:t>water met zetmeel</w:t>
        <w:br/>
        <w:t>18</w:t>
        <w:br/>
        <w:t>18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4  Voeding en vertering</w:t>
        <w:br/>
        <w:t>BASISSTOF 3 Voeding en leefstijl</w:t>
        <w:br/>
        <w:t>KENNIS</w:t>
        <w:br/>
        <w:t>opdracht 18</w:t>
        <w:br/>
        <w:t>Vul de tabel in. Gebruik daarbij afbeelding 19 van je handboek.</w:t>
        <w:br/>
        <w:t xml:space="preserve">Vak </w:t>
        <w:br/>
        <w:t>Voedingsstoffen die de voedingsmiddelen in het vak vooral leveren</w:t>
        <w:br/>
        <w:t>1</w:t>
        <w:br/>
        <w:t>mineralen, vitaminen, voedingsvezels</w:t>
        <w:br/>
        <w:t>2</w:t>
        <w:br/>
        <w:t>vetten, vitaminen</w:t>
        <w:br/>
        <w:t>3</w:t>
        <w:br/>
        <w:t>(dierlijke) eiwitten, mineralen, vitaminen</w:t>
        <w:br/>
        <w:t>4</w:t>
        <w:br/>
        <w:t xml:space="preserve">(plantaardige) eiwitten, mineralen, vitaminen, voedingsvezels, </w:t>
        <w:br/>
        <w:t>koolhydraten (zetmeel)</w:t>
        <w:br/>
        <w:t>5</w:t>
        <w:br/>
        <w:t>water (vocht)</w:t>
        <w:br/>
        <w:t xml:space="preserve">opdracht 19 </w:t>
        <w:br/>
        <w:t>Bij de schijf van vijf worden ook vijf adviezen gegeven (zie afbeelding 20 van je handboek).</w:t>
        <w:br/>
        <w:t>Beantwoord de volgende vragen.</w:t>
        <w:br/>
        <w:t xml:space="preserve">1 </w:t>
        <w:br/>
        <w:t>Is het de bedoeling dat je elke maaltijd iets kiest uit elk vak van de schijf van vijf?</w:t>
        <w:br/>
        <w:t xml:space="preserve">Nee (niet elke maaltijd, wel elke dag). </w:t>
        <w:br/>
        <w:t>2 Van welke producten moet je niet te veel nemen?</w:t>
        <w:br/>
        <w:t xml:space="preserve">Van vet, suiker, zout en alcohol. </w:t>
        <w:br/>
        <w:t xml:space="preserve">3 Waarom kun je als je honger krijgt beter groente, fruit of volkorenbrood eten dan bijvoorbeeld chips </w:t>
        <w:br/>
        <w:t>of een chocoladereep?</w:t>
        <w:br/>
        <w:t xml:space="preserve">Groente, fruit en volkorenbrood geven snel een verzadigd gevoel en bevatten </w:t>
        <w:br/>
        <w:t xml:space="preserve">in verhouding tot hun gewicht weinig energie en veel voedingsstoffen. </w:t>
        <w:br/>
        <w:t xml:space="preserve">4 Voedselvergiftiging kan worden veroorzaakt door kruisbesmetting. Bij kruisbesmetting worden </w:t>
        <w:br/>
        <w:t xml:space="preserve">bacteriën overgedragen van bijvoorbeeld een onbereid stukje kip op een gebakken stukje kip. </w:t>
        <w:br/>
        <w:t>Zo kan ongemerkt voedselvergiftiging optreden.</w:t>
        <w:br/>
        <w:t>Met welk van de adviezen voorkom je kruisbesmetting?</w:t>
        <w:br/>
        <w:t xml:space="preserve">Advies 5: Ga veilig met je voedsel om. </w:t>
        <w:br/>
        <w:t xml:space="preserve">opdracht 20 </w:t>
        <w:br/>
        <w:t>Beantwoord de volgende vragen.</w:t>
        <w:br/>
        <w:t xml:space="preserve">1 </w:t>
        <w:br/>
        <w:t>Wat verstaan we onder grondstofwisseling?</w:t>
        <w:br/>
        <w:t xml:space="preserve">De stofwisseling van een lichaam in rust. </w:t>
        <w:br/>
        <w:t>2 In afbeelding 21 van je handboek zie je een jongen gamen en voetballen.</w:t>
        <w:br/>
        <w:t xml:space="preserve">Op welk moment vindt in het lichaam van deze jongen de meeste verbranding plaats: tijdens het </w:t>
        <w:br/>
        <w:t>gamen of tijdens het voetballen?</w:t>
        <w:br/>
        <w:t xml:space="preserve">Tijdens het voetballen. </w:t>
        <w:br/>
        <w:t>3 Bij de verbranding komt energie vrij.</w:t>
        <w:br/>
        <w:t>In welke vorm komt tijdens het voetballen energie vrij?</w:t>
        <w:br/>
        <w:t xml:space="preserve">In de vorm van warmte en beweging. </w:t>
        <w:br/>
        <w:t>19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4 Noem drie dingen waar de jongen aan zal kunnen merken dat in zijn lichaam veel verbranding </w:t>
        <w:br/>
        <w:t>plaatsvindt tijdens het voetballen.</w:t>
        <w:br/>
        <w:t xml:space="preserve">– Aan zijn ademhaling, die sneller gaat. </w:t>
        <w:br/>
        <w:t xml:space="preserve">– Aan zijn hart, dat sneller klopt. </w:t>
        <w:br/>
        <w:t xml:space="preserve">– Aan het zweten (of het warm krijgen). </w:t>
        <w:br/>
        <w:t xml:space="preserve">opdracht 21 </w:t>
        <w:br/>
        <w:t>Beantwoord de volgende vragen.</w:t>
        <w:br/>
        <w:t xml:space="preserve">1 </w:t>
        <w:br/>
        <w:t>Bereken je energiebehoefte.</w:t>
        <w:br/>
        <w:t>Je energiebehoefte wordt bepaald door je grondstofwisseling en je activiteiten.</w:t>
        <w:br/>
        <w:t>Je grondstofwisseling hangt af van je gewicht, lengte, leeftijd en geslacht.</w:t>
        <w:br/>
        <w:t xml:space="preserve"> Vul de formule in en bereken je grondstofwisseling. Let op: de formule is voor meisjes en jongens </w:t>
        <w:br/>
        <w:t>verschillend!</w:t>
        <w:br/>
        <w:t>Voor meisjes:</w:t>
        <w:br/>
        <w:t>655 + (       kg × 9,6) + (       cm × 1,8) – (       jaar × 4,7) =       kcal</w:t>
        <w:br/>
        <w:t>Voor jongens:</w:t>
        <w:br/>
        <w:t>66 + (       kg × 13,7) + (       cm × 5) – (       jaar × 6,8) =        kcal</w:t>
        <w:br/>
        <w:t xml:space="preserve">Eigen antwoord. Ter controle: Voor een meisje (van 60 kg) ligt de  </w:t>
        <w:br/>
        <w:t xml:space="preserve">grondstofwisseling ongeveer tussen 1400 en 1500 kcal. Voor een jongen (van  </w:t>
        <w:br/>
        <w:t xml:space="preserve">60 kg) ligt de grondstofwisseling ongeveer tussen 1625 en 1725 kcal. </w:t>
        <w:br/>
        <w:t>2 In de tabel zie je verschillende activiteiten en de hoeveelheid energie die deze activiteiten kosten.</w:t>
        <w:br/>
        <w:t xml:space="preserve">Vul de tabel in voor de activiteiten die je gisteren hebt gedaan en reken uit hoeveel kilocalorieën je </w:t>
        <w:br/>
        <w:t xml:space="preserve">in totaal hebt verbruikt. Als een van jouw activiteiten niet in de tabel staat, kijk dan waar die </w:t>
        <w:br/>
        <w:t>activiteit het meest op lijkt en vul jouw activiteit daar dan in.</w:t>
        <w:br/>
        <w:t>Dagelijkse activiteiten</w:t>
        <w:br/>
        <w:t xml:space="preserve">Energieverbruik per </w:t>
        <w:br/>
        <w:t>minuut</w:t>
        <w:br/>
        <w:t xml:space="preserve">Aantal minuten per </w:t>
        <w:br/>
        <w:t>dag</w:t>
        <w:br/>
        <w:t>Aantal kcal per dag</w:t>
        <w:br/>
        <w:t>Slapen, liggen, zitten, staan</w:t>
        <w:br/>
        <w:t>1 kcal</w:t>
        <w:br/>
        <w:t>Lopen, autorijden, brommer rijden</w:t>
        <w:br/>
        <w:t>3 kcal</w:t>
        <w:br/>
        <w:t xml:space="preserve">Huishoudelijk werk (eten koken, tafel dekken, kamer </w:t>
        <w:br/>
        <w:t>opruimen, stofzuigen, boodschappen doen)</w:t>
        <w:br/>
        <w:t>3 kcal</w:t>
        <w:br/>
        <w:t>Licht werk (kantoor, school)</w:t>
        <w:br/>
        <w:t>3 kcal</w:t>
        <w:br/>
        <w:t>Middelzwaar werk (horeca, post bezorgen, productie)</w:t>
        <w:br/>
        <w:t>4 kcal</w:t>
        <w:br/>
        <w:t>Wandelen, skateboarden, zwemmen, dansen, turnen</w:t>
        <w:br/>
        <w:t>5 kcal</w:t>
        <w:br/>
        <w:t>Fietsen (15 km/uur, woon-werkverkeer)</w:t>
        <w:br/>
        <w:t>6 kcal</w:t>
        <w:br/>
        <w:t>Basketballen, aerobics (rustig)</w:t>
        <w:br/>
        <w:t>6 kcal</w:t>
        <w:br/>
        <w:t>Tennissen</w:t>
        <w:br/>
        <w:t>7 kcal</w:t>
        <w:br/>
        <w:t>Zwaar werk (bouw)</w:t>
        <w:br/>
        <w:t>8 kcal</w:t>
        <w:br/>
        <w:t>Voetballen, circuittraining, krachttraining</w:t>
        <w:br/>
        <w:t>8 kcal</w:t>
        <w:br/>
        <w:t>Joggen, op loopband wandelen met helling</w:t>
        <w:br/>
        <w:t>9 kcal</w:t>
        <w:br/>
        <w:t>Judo, karate, kickboksen</w:t>
        <w:br/>
        <w:t>10 kcal</w:t>
        <w:br/>
        <w:t>Hardlopen (11 km/uur)</w:t>
        <w:br/>
        <w:t>12 kcal</w:t>
        <w:br/>
        <w:t>Fietsen (25 km/uur)</w:t>
        <w:br/>
        <w:t>11 kcal</w:t>
        <w:br/>
        <w:t>Squashen, step aerobics</w:t>
        <w:br/>
        <w:t>12 kcal</w:t>
        <w:br/>
        <w:t>Spinning</w:t>
        <w:br/>
        <w:t>14 kcal</w:t>
        <w:br/>
        <w:t>Totaal</w:t>
        <w:br/>
        <w:t>20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3 Tel nu het energieverbruik voor je grondstofwisseling en het energieverbruik van je activiteiten bij </w:t>
        <w:br/>
        <w:t>elkaar op.</w:t>
        <w:br/>
        <w:t>Vul in: grondstofwisseling             kcal + activiteiten             kcal =             kcal</w:t>
        <w:br/>
        <w:t xml:space="preserve">Eigen antwoord. Ter controle: Voor een meisje (van 60 kg) ligt het  </w:t>
        <w:br/>
        <w:t xml:space="preserve">energieverbruik ongeveer tussen 1600 en 2600 kcal. Voor een jongen (van  </w:t>
        <w:br/>
        <w:t xml:space="preserve">60 kg) ligt het energieverbruik ongeveer tussen 2000 en 3500 kcal. </w:t>
        <w:br/>
        <w:t xml:space="preserve">4 Wat gebeurt er als je meer kilocalorieën binnenkrijgt dan je verbruikt? En als je minder kilocalorieën </w:t>
        <w:br/>
        <w:t>binnenkrijgt dan je verbruikt?</w:t>
        <w:br/>
        <w:t xml:space="preserve">Meer kilocalorieën: je wordt zwaarder (dikker). </w:t>
        <w:br/>
        <w:t xml:space="preserve">Minder kilocalorieën: je valt af. </w:t>
        <w:br/>
        <w:t>TOEPASSING EN INZICHT</w:t>
        <w:br/>
        <w:t>opdracht 22</w:t>
        <w:br/>
        <w:t xml:space="preserve">In afbeelding 14 is het verband tussen de hoogte van de </w:t>
        <w:br/>
        <w:t>grondstofwisseling en de leeftijd in een diagram weergegeven.</w:t>
        <w:br/>
        <w:t>Beantwoord de volgende vragen.</w:t>
        <w:br/>
        <w:t xml:space="preserve">1 </w:t>
        <w:br/>
        <w:t xml:space="preserve">Noem drie factoren waarvan de grondstofwisseling bij mensen </w:t>
        <w:br/>
        <w:t>afhankelijk is.</w:t>
        <w:br/>
        <w:t xml:space="preserve">– De leeftijd. </w:t>
        <w:br/>
        <w:t xml:space="preserve">– De milieutemperatuur. </w:t>
        <w:br/>
        <w:t xml:space="preserve">– Het geslacht. </w:t>
        <w:br/>
        <w:t xml:space="preserve">2 Geef een verklaring voor het verschil tussen de grondstofwisseling bij </w:t>
        <w:br/>
        <w:t>mannen en vrouwen van dezelfde leeftijd.</w:t>
        <w:br/>
        <w:t xml:space="preserve">Voorbeelden van juiste antwoorden zijn: </w:t>
        <w:br/>
        <w:t xml:space="preserve">– Er vindt in mannen gemiddeld meer  </w:t>
        <w:br/>
        <w:t xml:space="preserve">stofwisseling plaats dan in vrouwen. </w:t>
        <w:br/>
        <w:t xml:space="preserve">– Mannen zijn gemiddeld langer dan vrouwen. </w:t>
        <w:br/>
        <w:t xml:space="preserve">– Mannen zijn gemiddeld zwaarder dan  </w:t>
        <w:br/>
        <w:t xml:space="preserve">vrouwen. </w:t>
        <w:br/>
        <w:t xml:space="preserve">3 Bij wie is de grondstofwisseling gemiddeld het hoogst: bij kinderen of bij volwassenen? Leg ook uit </w:t>
        <w:br/>
        <w:t>waardoor dat komt.</w:t>
        <w:br/>
        <w:t xml:space="preserve">Bij kinderen. In de eerste levensjaren groei je het meest. Hiervoor is  </w:t>
        <w:br/>
        <w:t xml:space="preserve">stofwisseling (omzetting van stoffen) nodig. </w:t>
        <w:br/>
        <w:t>4 Als je ouder wordt, gaat de grondstofwisseling omlaag.</w:t>
        <w:br/>
        <w:t>Waardoor daalt de hoogte van de stofwisseling niet tot nul? Leg je antwoord uit.</w:t>
        <w:br/>
        <w:t xml:space="preserve">Er vindt altijd stofwisseling plaats. Bijvoorbeeld verbranding is nodig voor  </w:t>
        <w:br/>
        <w:t xml:space="preserve">het vrijmaken van energie in cellen. (Zonder deze energie zouden  </w:t>
        <w:br/>
        <w:t xml:space="preserve">bijvoorbeeld je hartslag en je ademhaling stoppen.) </w:t>
        <w:br/>
        <w:t xml:space="preserve">▼ Afb. 14  Het verband tussen de </w:t>
        <w:br/>
        <w:t xml:space="preserve">hoogte van de grondstofwisseling en </w:t>
        <w:br/>
        <w:t>de leeftijd bij mannen en vrouwen.</w:t>
        <w:br/>
        <w:t>10</w:t>
        <w:br/>
        <w:t>0</w:t>
        <w:br/>
        <w:t>20</w:t>
        <w:br/>
        <w:t>80</w:t>
        <w:br/>
        <w:t>30 40 50 60 70</w:t>
        <w:br/>
        <w:t>mannen</w:t>
        <w:br/>
        <w:t>vrouwen</w:t>
        <w:br/>
        <w:t>hoogte grondstofwisseling →</w:t>
        <w:br/>
        <w:t>leeftijd (jaren) →</w:t>
        <w:br/>
        <w:t>21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Volgens je handboek heeft ook de omgevingstemperatuur invloed op de grondstofwisseling. Een </w:t>
        <w:br/>
        <w:t xml:space="preserve">normale omgevingstemperatuur is 20 °C. Iemand die veel buiten is, wordt regelmatig aan lagere of </w:t>
        <w:br/>
        <w:t>hogere temperaturen blootgesteld.</w:t>
        <w:br/>
        <w:t xml:space="preserve">5 Hoe verandert de grondstofwisseling bij een lagere omgevingstemperatuur: gaat deze omhoog of </w:t>
        <w:br/>
        <w:t>omlaag?</w:t>
        <w:br/>
        <w:t xml:space="preserve">Omhoog. </w:t>
        <w:br/>
        <w:t xml:space="preserve">6 Hoe verandert de grondstofwisseling van een mens bij een hogere omgevingstemperatuur: gaat </w:t>
        <w:br/>
        <w:t>deze omhoog of omlaag?</w:t>
        <w:br/>
        <w:t xml:space="preserve">Omhoog. </w:t>
        <w:br/>
        <w:t xml:space="preserve">opdracht 23 </w:t>
        <w:br/>
        <w:t>In deel 3 heb je geleerd dat zoogdieren warmbloedig zijn. Amfibieën zijn koudbloedig.</w:t>
        <w:br/>
        <w:t>Beantwoord de volgende vragen.</w:t>
        <w:br/>
        <w:t xml:space="preserve">1 </w:t>
        <w:br/>
        <w:t>Een kikker kruipt ’s winters weg in de modder om een winterslaap te houden.</w:t>
        <w:br/>
        <w:t>Waardoor kan een kikker ’s winters niet actief zijn?</w:t>
        <w:br/>
        <w:t xml:space="preserve">Doordat een kikker koudbloedig is. Bij lage temperaturen werken zijn  </w:t>
        <w:br/>
        <w:t xml:space="preserve">enzymen heel traag. </w:t>
        <w:br/>
        <w:t xml:space="preserve">2 Welk verband bestaat bij koudbloedige dieren tussen de omgevingstemperatuur en de </w:t>
        <w:br/>
        <w:t>grondstofwisseling?</w:t>
        <w:br/>
        <w:t xml:space="preserve">Bij een lage omgevingstemperatuur hebben koudbloedige dieren een lage  </w:t>
        <w:br/>
        <w:t xml:space="preserve">grondstofwisseling. Als de omgevingstemperatuur stijgt, stijgt bij  </w:t>
        <w:br/>
        <w:t xml:space="preserve">koudbloedige dieren de grondstofwisseling. </w:t>
        <w:br/>
        <w:t xml:space="preserve">In afbeelding 15 zie je twee kikkers en twee muizen, die elk in een bak liggen te slapen bij </w:t>
        <w:br/>
        <w:t>verschillende temperaturen. Alle dieren zijn even groot en even zwaar.</w:t>
        <w:br/>
        <w:t>3 Bij welke kikker zal de grondstofwisseling het hoogst zijn?</w:t>
        <w:br/>
        <w:t xml:space="preserve">Bij de kikker in bak 3. </w:t>
        <w:br/>
        <w:t xml:space="preserve">4 De lichaamstemperatuur van een muis is ongeveer even hoog als die van een mens. We vergelijken </w:t>
        <w:br/>
        <w:t>de muis in bak 4 met de kikker in bak 3.</w:t>
        <w:br/>
        <w:t>Bij welk dier is de lichaamstemperatuur het hoogst?</w:t>
        <w:br/>
        <w:t xml:space="preserve">Bij de muis in bak 4. </w:t>
        <w:br/>
        <w:t>5 Bij welke muis zal de grondstofwisseling het hoogst zijn?</w:t>
        <w:br/>
        <w:t xml:space="preserve">Bij de muis in bak 2. </w:t>
        <w:br/>
        <w:t>6 We vergelijken nu alle vier de dieren.</w:t>
        <w:br/>
        <w:t>In welk dier vindt de meeste verbranding plaats?</w:t>
        <w:br/>
        <w:t xml:space="preserve">In de muis in bak 2. </w:t>
        <w:br/>
        <w:t>7 En in welk dier vindt de minste verbranding plaats?</w:t>
        <w:br/>
        <w:t xml:space="preserve">In de kikker in bak 1. </w:t>
        <w:br/>
        <w:t>▼ Afb. 15  Kikkers en muizen bij verschillende temperaturen.</w:t>
        <w:br/>
        <w:t>5 °C</w:t>
        <w:br/>
        <w:t>5 °C</w:t>
        <w:br/>
        <w:t>20 °C</w:t>
        <w:br/>
        <w:t>20 °C</w:t>
        <w:br/>
        <w:t>5 °C</w:t>
        <w:br/>
        <w:t>5 °C</w:t>
        <w:br/>
        <w:t>20 °C</w:t>
        <w:br/>
        <w:t>20 °C</w:t>
        <w:br/>
        <w:t>5 °C</w:t>
        <w:br/>
        <w:t>5 °C</w:t>
        <w:br/>
        <w:t>20 °C</w:t>
        <w:br/>
        <w:t>20 °C</w:t>
        <w:br/>
        <w:t>5 °C</w:t>
        <w:br/>
        <w:t>5 °C</w:t>
        <w:br/>
        <w:t>20 °C</w:t>
        <w:br/>
        <w:t>20 °C</w:t>
        <w:br/>
        <w:t>bak 1</w:t>
        <w:br/>
        <w:t>bak 2</w:t>
        <w:br/>
        <w:t>bak 3</w:t>
        <w:br/>
        <w:t>bak 4</w:t>
        <w:br/>
        <w:t>22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8 In welke bak zal na enige tijd het koolstofdioxidegehalte het hoogst zijn?</w:t>
        <w:br/>
        <w:t xml:space="preserve">In bak 2. </w:t>
        <w:br/>
        <w:t>9 En in welke bak zal na enige tijd het zuurstofgehalte het hoogst zijn?</w:t>
        <w:br/>
        <w:t xml:space="preserve">In bak 1. </w:t>
        <w:br/>
        <w:t xml:space="preserve">opdracht 24 </w:t>
        <w:br/>
        <w:t xml:space="preserve">In tabel 5 is van verschillende voedingsmiddelen de hoeveelheid energie gegeven. Gebruik deze </w:t>
        <w:br/>
        <w:t>tabel bij het beantwoorden van vraag 1 tot en met 3.</w:t>
        <w:br/>
        <w:t>▼ Tabel 5  Hoeveelheid energie in enkele voedingsmiddelen.</w:t>
        <w:br/>
        <w:t>Voedingsmiddel</w:t>
        <w:br/>
        <w:t>Energie</w:t>
        <w:br/>
        <w:t>1 glas frisdrank/vruchtensap</w:t>
        <w:br/>
        <w:t>57 kcal</w:t>
        <w:br/>
        <w:t>1 zakje chips</w:t>
        <w:br/>
        <w:t>167 kcal</w:t>
        <w:br/>
        <w:t>1 portie mayonaise</w:t>
        <w:br/>
        <w:t>190 kcal</w:t>
        <w:br/>
        <w:t>1 kroket/frikadel</w:t>
        <w:br/>
        <w:t>214 kcal</w:t>
        <w:br/>
        <w:t>1 portie frites</w:t>
        <w:br/>
        <w:t>452 kcal</w:t>
        <w:br/>
        <w:t>Beantwoord de volgende vragen.</w:t>
        <w:br/>
        <w:t xml:space="preserve">1 </w:t>
        <w:br/>
        <w:t xml:space="preserve">Olivier heeft net zijn theoriecertificaat voor zijn autorijbewijs gehaald. Hij besluit zichzelf te </w:t>
        <w:br/>
        <w:t>trakteren op een portie frites met mayonaise en een kroket.</w:t>
        <w:br/>
        <w:t>Bereken hoeveel energie hij daardoor binnenkrijgt.</w:t>
        <w:br/>
        <w:t xml:space="preserve">Hij krijgt daardoor 856 kcal energie binnen: 452 + 190 + 214 = 856 kcal. </w:t>
        <w:br/>
        <w:t xml:space="preserve">2 Hoeveel procent van de gemiddelde dagelijkse energiebehoefte (2855 kcal) krijgt Olivier daarmee </w:t>
        <w:br/>
        <w:t>binnen? Geef bij je antwoord een berekening.</w:t>
        <w:br/>
        <w:t xml:space="preserve">30% van de gemiddelde dagelijkse energiebehoefte:  </w:t>
        <w:br/>
        <w:t xml:space="preserve">856 / 2855 × 100% = 30%. </w:t>
        <w:br/>
        <w:t xml:space="preserve">3 Janet krijgt met haar maaltijden voldoende kilocalorieën energie binnen. Als tussendoortje eet zij </w:t>
        <w:br/>
        <w:t>een zakje chips en drinkt zij een glas cola.</w:t>
        <w:br/>
        <w:t xml:space="preserve">Hoeveel kilocalorieën energie krijgt zij extra binnen met deze tussendoortjes? Geef bij je antwoord </w:t>
        <w:br/>
        <w:t>een berekening.</w:t>
        <w:br/>
        <w:t xml:space="preserve">Zij krijgt daardoor 224 kcal energie extra binnen: 167 + 57 = 224 kcal. </w:t>
        <w:br/>
        <w:t xml:space="preserve">4 Hoelang moet zij wandelen (zie de tabel in opdracht 21) om die extra energie weer kwijt te raken? </w:t>
        <w:br/>
        <w:t>Geef bij je antwoord een berekening.</w:t>
        <w:br/>
        <w:t xml:space="preserve">Zij moet 224 kcal / 5 kcal per min = 45 </w:t>
        <w:br/>
        <w:t xml:space="preserve"> minuten wandelen.</w:t>
        <w:br/>
        <w:t xml:space="preserve">opdracht 25 </w:t>
        <w:br/>
        <w:t>Met de body mass index (BMI) kun je bepalen of je gewicht gezond is.</w:t>
        <w:br/>
        <w:t>De formule voor het berekenen van je BMI (ook wel queteletindex of QI genoemd) is:</w:t>
        <w:br/>
        <w:t>BMI = gewicht in kg</w:t>
        <w:br/>
        <w:t xml:space="preserve"> </w:t>
        <w:br/>
        <w:t xml:space="preserve"> </w:t>
        <w:br/>
        <w:t xml:space="preserve"> lengte in m2</w:t>
        <w:br/>
        <w:t>Beantwoord de volgende vragen.</w:t>
        <w:br/>
        <w:t xml:space="preserve">1 </w:t>
        <w:br/>
        <w:t>Joris is 16 jaar, 1,80 m en weegt 84 kg.</w:t>
        <w:br/>
        <w:t>Bereken de BMI van Joris.</w:t>
        <w:br/>
        <w:t>De BMI van Joris is: 84 / 1,82=</w:t>
        <w:br/>
        <w:t xml:space="preserve">84 / 3,24 = 25,9. </w:t>
        <w:br/>
        <w:t xml:space="preserve">2 Wat een normaal gewicht is, verschilt per leeftijd </w:t>
        <w:br/>
        <w:t xml:space="preserve">en per geslacht. In tabel 6 is voor Joris </w:t>
        <w:br/>
        <w:t>weergegeven wat dit zegt over het gewicht.</w:t>
        <w:br/>
        <w:t>Tot welke gewichtsgroep wordt Joris volgens de BMI gerekend?</w:t>
        <w:br/>
        <w:t xml:space="preserve">Tot de gewichtsgroep overgewicht. </w:t>
        <w:br/>
        <w:t>▼ Tabel 6  Beoordelen van de BMI.</w:t>
        <w:br/>
        <w:t xml:space="preserve">BMI jongen </w:t>
        <w:br/>
        <w:t>(16 jaar)</w:t>
        <w:br/>
        <w:t xml:space="preserve">BMI meisje </w:t>
        <w:br/>
        <w:t>(16 jaar)</w:t>
        <w:br/>
        <w:t>Ernstig ondergewicht</w:t>
        <w:br/>
        <w:t>&lt; 15,1</w:t>
        <w:br/>
        <w:t>&lt; 15,5</w:t>
        <w:br/>
        <w:t>Ondergewicht</w:t>
        <w:br/>
        <w:t>15,1 – 17,5</w:t>
        <w:br/>
        <w:t>15,5 – 17,9</w:t>
        <w:br/>
        <w:t>Normaal gewicht</w:t>
        <w:br/>
        <w:t>17,5 – 23,9</w:t>
        <w:br/>
        <w:t>17,9 – 24,4</w:t>
        <w:br/>
        <w:t>Overgewicht</w:t>
        <w:br/>
        <w:t>23,9 – 28,9</w:t>
        <w:br/>
        <w:t>24,4 – 29,4</w:t>
        <w:br/>
        <w:t>Ernstig overgewicht</w:t>
        <w:br/>
        <w:t>&gt; 28,9</w:t>
        <w:br/>
        <w:t>&gt; 29,4</w:t>
        <w:br/>
        <w:t>23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3 Joris wil afvallen door elke dag een maaltijd over te slaan.</w:t>
        <w:br/>
        <w:t>Waarom is het niet verstandig om een maaltijd over te slaan als je wilt afvallen?</w:t>
        <w:br/>
        <w:t xml:space="preserve">Omdat je dan ook minder eiwitten, mineralen en vitaminen binnenkrijgt.  </w:t>
        <w:br/>
        <w:t xml:space="preserve">Je moet deze stoffen in voldoende hoeveelheden binnenkrijgen om gezond  </w:t>
        <w:br/>
        <w:t xml:space="preserve">te blijven. </w:t>
        <w:br/>
        <w:t>4 Welke adviezen kun je Joris geven om op een gezonde manier gewicht te verliezen? Noem er twee.</w:t>
        <w:br/>
        <w:t xml:space="preserve">Voorbeelden van juiste antwoorden zijn: Minder ongezonde tussendoortjes  </w:t>
        <w:br/>
        <w:t xml:space="preserve">eten. Minder frisdrank drinken. Meer groente en fruit eten. Normale  </w:t>
        <w:br/>
        <w:t xml:space="preserve">hoeveelheden eten. Meer bewegen. </w:t>
        <w:br/>
        <w:t xml:space="preserve">opdracht 26 </w:t>
        <w:br/>
        <w:t xml:space="preserve">In tabel 7 zie je een deel van de Nederlandse voedingsmiddelentabel. In de </w:t>
        <w:br/>
        <w:t xml:space="preserve">voedingsmiddelentabel staan van een aantal voedingsmiddelen de samenstelling en de </w:t>
        <w:br/>
        <w:t xml:space="preserve">hoeveelheid energie weergegeven. De gegevens zijn vermeld voor 100 g van het voedingsmiddel. </w:t>
        <w:br/>
        <w:t>De hoeveelheid energie is weergegeven in kilojoule (kJ). 1 kcal is afgerond 4,2 kJ.</w:t>
        <w:br/>
        <w:t>▼ Tabel 7  Voedingsmiddelentabel.</w:t>
        <w:br/>
        <w:t>Voedings-</w:t>
        <w:br/>
        <w:t>middelen</w:t>
        <w:br/>
        <w:t>Energieleverende stoffen</w:t>
        <w:br/>
        <w:t xml:space="preserve">Overige </w:t>
        <w:br/>
        <w:t>stoffen</w:t>
        <w:br/>
        <w:t>Mineralen</w:t>
        <w:br/>
        <w:t>Vitaminen</w:t>
        <w:br/>
        <w:t>Energie</w:t>
        <w:br/>
        <w:t>Eiwitten</w:t>
        <w:br/>
        <w:t>Vetten</w:t>
        <w:br/>
        <w:t>Verzadigd vet</w:t>
        <w:br/>
        <w:t>Koolhydraten</w:t>
        <w:br/>
        <w:t>Vezels</w:t>
        <w:br/>
        <w:t>Water</w:t>
        <w:br/>
        <w:t>Calcium</w:t>
        <w:br/>
        <w:t>Natrium</w:t>
        <w:br/>
        <w:t>IJzer</w:t>
        <w:br/>
        <w:t>B1</w:t>
        <w:br/>
        <w:t>B2</w:t>
        <w:br/>
        <w:t>C</w:t>
        <w:br/>
        <w:t>D</w:t>
        <w:br/>
        <w:t>(kJ)</w:t>
        <w:br/>
        <w:t>(g)</w:t>
        <w:br/>
        <w:t>(g)</w:t>
        <w:br/>
        <w:t>(g)</w:t>
        <w:br/>
        <w:t>(g)</w:t>
        <w:br/>
        <w:t>(g)</w:t>
        <w:br/>
        <w:t>(g)</w:t>
        <w:br/>
        <w:t>(mg)</w:t>
        <w:br/>
        <w:t>(mg)</w:t>
        <w:br/>
        <w:t>(mg)</w:t>
        <w:br/>
        <w:t>(mg)</w:t>
        <w:br/>
        <w:t>(mg)</w:t>
        <w:br/>
        <w:t>(mg)</w:t>
        <w:br/>
        <w:t>(µg*)</w:t>
        <w:br/>
        <w:t>Brood (wit)</w:t>
        <w:br/>
        <w:t>1070</w:t>
        <w:br/>
        <w:t>9,2</w:t>
        <w:br/>
        <w:t>3,5</w:t>
        <w:br/>
        <w:t>1,8</w:t>
        <w:br/>
        <w:t>45</w:t>
        <w:br/>
        <w:t>2,5</w:t>
        <w:br/>
        <w:t>38,8</w:t>
        <w:br/>
        <w:t>60</w:t>
        <w:br/>
        <w:t>500</w:t>
        <w:br/>
        <w:t>1,2</w:t>
        <w:br/>
        <w:t>0,1</w:t>
        <w:br/>
        <w:t>0,1</w:t>
        <w:br/>
        <w:t>0</w:t>
        <w:br/>
        <w:t>0</w:t>
        <w:br/>
        <w:t>Brood (volkoren)</w:t>
        <w:br/>
        <w:t>1030</w:t>
        <w:br/>
        <w:t>8,4</w:t>
        <w:br/>
        <w:t>2,6</w:t>
        <w:br/>
        <w:t>0,5</w:t>
        <w:br/>
        <w:t>43,5</w:t>
        <w:br/>
        <w:t>6,9</w:t>
        <w:br/>
        <w:t>37,6</w:t>
        <w:br/>
        <w:t>65</w:t>
        <w:br/>
        <w:t>380</w:t>
        <w:br/>
        <w:t>2</w:t>
        <w:br/>
        <w:t>0,25</w:t>
        <w:br/>
        <w:t>0,15</w:t>
        <w:br/>
        <w:t>0</w:t>
        <w:br/>
        <w:t>0</w:t>
        <w:br/>
        <w:t>Halvarine (40% vet)</w:t>
        <w:br/>
        <w:t>1514</w:t>
        <w:br/>
        <w:t>1,5</w:t>
        <w:br/>
        <w:t>40</w:t>
        <w:br/>
        <w:t>12</w:t>
        <w:br/>
        <w:t>0,5</w:t>
        <w:br/>
        <w:t>0</w:t>
        <w:br/>
        <w:t>57</w:t>
        <w:br/>
        <w:t>5</w:t>
        <w:br/>
        <w:t>390</w:t>
        <w:br/>
        <w:t>0,03</w:t>
        <w:br/>
        <w:t>1</w:t>
        <w:br/>
        <w:t>1</w:t>
        <w:br/>
        <w:t>0</w:t>
        <w:br/>
        <w:t>5</w:t>
        <w:br/>
        <w:t>Margarine (80% vet)</w:t>
        <w:br/>
        <w:t>2977</w:t>
        <w:br/>
        <w:t>0</w:t>
        <w:br/>
        <w:t>80</w:t>
        <w:br/>
        <w:t>33</w:t>
        <w:br/>
        <w:t>1</w:t>
        <w:br/>
        <w:t>0</w:t>
        <w:br/>
        <w:t>18</w:t>
        <w:br/>
        <w:t>0</w:t>
        <w:br/>
        <w:t>250</w:t>
        <w:br/>
        <w:t>0</w:t>
        <w:br/>
        <w:t>0</w:t>
        <w:br/>
        <w:t>0</w:t>
        <w:br/>
        <w:t>0</w:t>
        <w:br/>
        <w:t>7</w:t>
        <w:br/>
        <w:t>Kaas (30+)</w:t>
        <w:br/>
        <w:t>1061</w:t>
        <w:br/>
        <w:t>26,5</w:t>
        <w:br/>
        <w:t>16,5</w:t>
        <w:br/>
        <w:t>10</w:t>
        <w:br/>
        <w:t>0</w:t>
        <w:br/>
        <w:t>0</w:t>
        <w:br/>
        <w:t>56</w:t>
        <w:br/>
        <w:t>800</w:t>
        <w:br/>
        <w:t>800</w:t>
        <w:br/>
        <w:t>4,5</w:t>
        <w:br/>
        <w:t>0,06</w:t>
        <w:br/>
        <w:t>0,35</w:t>
        <w:br/>
        <w:t>1</w:t>
        <w:br/>
        <w:t>0,2</w:t>
        <w:br/>
        <w:t>Kaas (48+)</w:t>
        <w:br/>
        <w:t>1601</w:t>
        <w:br/>
        <w:t>24,5</w:t>
        <w:br/>
        <w:t>32</w:t>
        <w:br/>
        <w:t>20</w:t>
        <w:br/>
        <w:t>0</w:t>
        <w:br/>
        <w:t>0</w:t>
        <w:br/>
        <w:t>41,5</w:t>
        <w:br/>
        <w:t>750</w:t>
        <w:br/>
        <w:t>820</w:t>
        <w:br/>
        <w:t>0,3</w:t>
        <w:br/>
        <w:t>0,03</w:t>
        <w:br/>
        <w:t>0,20</w:t>
        <w:br/>
        <w:t>1,2</w:t>
        <w:br/>
        <w:t>0,6</w:t>
        <w:br/>
        <w:t>Mosterd</w:t>
        <w:br/>
        <w:t>358</w:t>
        <w:br/>
        <w:t>5</w:t>
        <w:br/>
        <w:t>4</w:t>
        <w:br/>
        <w:t>1</w:t>
        <w:br/>
        <w:t>7,4</w:t>
        <w:br/>
        <w:t>0</w:t>
        <w:br/>
        <w:t>82,6</w:t>
        <w:br/>
        <w:t>80</w:t>
        <w:br/>
        <w:t>1200</w:t>
        <w:br/>
        <w:t>1,8</w:t>
        <w:br/>
        <w:t>0</w:t>
        <w:br/>
        <w:t>0</w:t>
        <w:br/>
        <w:t>0</w:t>
        <w:br/>
        <w:t>0</w:t>
        <w:br/>
        <w:t>* μg = microgram (1/1000 milligram)</w:t>
        <w:br/>
        <w:t>Beantwoord de volgende vragen.</w:t>
        <w:br/>
        <w:t xml:space="preserve">1 </w:t>
        <w:br/>
        <w:t xml:space="preserve">Wat bevat meer kilojoule energie: een witte boterham van 35 g of een volkoren boterham van 30 g? </w:t>
        <w:br/>
        <w:t>Geef bij je antwoord een berekening.</w:t>
        <w:br/>
        <w:t xml:space="preserve">Een witte boterham van 35 g levert meer energie. </w:t>
        <w:br/>
        <w:t xml:space="preserve">Witte boterham: 35 / 100 = 0,35. 0,35 × 1070 = 374,5 kJ. </w:t>
        <w:br/>
        <w:t xml:space="preserve">Volkoren boterham: 30 / 100 = 0,3. 0,3 × 1030 = 309 kJ. </w:t>
        <w:br/>
        <w:t>2 Er wordt gezegd dat volkorenbrood gezonder is dan witbrood.</w:t>
        <w:br/>
        <w:t>Noem de twee grootste verschillen tussen volkoren- en witbrood die deze uitspraak bevestigen.</w:t>
        <w:br/>
        <w:t xml:space="preserve">Volkorenbrood bevat meer vezels en minder verzadigd vet dan witbrood  </w:t>
        <w:br/>
        <w:t xml:space="preserve">(volkorenbrood is ook minder zout). </w:t>
        <w:br/>
        <w:t>24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3 Leg uit dat meer vezels samenhangt met minder kilocalorieën.</w:t>
        <w:br/>
        <w:t xml:space="preserve">Voedingsvezels kun je niet verteren. Ze leveren dus ook geen energie. </w:t>
        <w:br/>
        <w:t xml:space="preserve">4 Yamal belegt een volkoren boterham van 30 g met 5 g margarine, een plak kaas (48+) van 20 g en </w:t>
        <w:br/>
        <w:t>smeert daar overheen 5 g mosterd.</w:t>
        <w:br/>
        <w:t xml:space="preserve">Hoeveel gram verzadigd vet bevat deze belegde boterham? Rond je antwoord af op twee decimalen. </w:t>
        <w:br/>
        <w:t>Geef bij je antwoord een berekening.</w:t>
        <w:br/>
        <w:t xml:space="preserve">Boterham: 30 / 100 = 0,3. 0,3 × 0,5 = 0,15 g verzadigd vet. </w:t>
        <w:br/>
        <w:t xml:space="preserve">Margarine: 5 / 100 = 0,05. 0,05 × 33 = 1,65 g verzadigd vet. </w:t>
        <w:br/>
        <w:t xml:space="preserve">Kaas 48+: 20 / 100 = 0,2. 0,2 × 20 = 4 g verzadigd vet. </w:t>
        <w:br/>
        <w:t xml:space="preserve">Mosterd: 5 / 100 = 0,05. 0,05 × 1 = 0,05 g verzadigd vet. </w:t>
        <w:br/>
        <w:t xml:space="preserve">Totaal bevat de belegde boterham: 0,15 + 1,65 + 4 + 0,05 = 5,85 g verzadigd vet. </w:t>
        <w:br/>
        <w:t>5 Een van de adviezen voor een gezonde voeding en leefstijl is ‘eet weinig verzadigd vet’.</w:t>
        <w:br/>
        <w:t xml:space="preserve">Door het vervangen van welk product kan Yamal de hoeveelheid onverzadigd vet het meest </w:t>
        <w:br/>
        <w:t>verminderen?</w:t>
        <w:br/>
        <w:t xml:space="preserve">Door de 48+-kaas te vervangen door 30+-kaas. </w:t>
        <w:br/>
        <w:t xml:space="preserve">6 Yamal drinkt bij zijn maaltijd een glas water. Volgens de gegevens in afbeelding 19 van je handboek </w:t>
        <w:br/>
        <w:t>past deze maaltijd in vier vakken van de schijf van vijf.</w:t>
        <w:br/>
        <w:t>Uit welk vak van de schijf van vijf ontbreekt voedsel bij de maaltijd van Yamal?</w:t>
        <w:br/>
        <w:t xml:space="preserve">Uit vak 1. </w:t>
        <w:br/>
        <w:t xml:space="preserve">opdracht 27 </w:t>
        <w:br/>
        <w:t xml:space="preserve">Beantwoord de volgende vragen. Gebruik daarbij de context ‘Eetstoornis’ (zie afbeelding 23 van je </w:t>
        <w:br/>
        <w:t>handboek).</w:t>
        <w:br/>
        <w:t xml:space="preserve">1 </w:t>
        <w:br/>
        <w:t xml:space="preserve">Anorexia nervosa en boulimia nervosa zijn twee verschillende stoornissen. In de praktijk kan de ene </w:t>
        <w:br/>
        <w:t>stoornis ook in de andere overgaan.</w:t>
        <w:br/>
        <w:t>Wat is het voornaamste verschil tussen anorexia nervosa en boulimia nervosa?</w:t>
        <w:br/>
        <w:t xml:space="preserve">Iemand met anorexia nervosa eet heel weinig, iemand met boulimia  </w:t>
        <w:br/>
        <w:t xml:space="preserve">nervosa heeft eetbuien gevolgd door braken. </w:t>
        <w:br/>
        <w:t>2 Welke overeenkomst is er tussen anorexia nervosa, anorexia boulima en eetbuistoornis?</w:t>
        <w:br/>
        <w:t xml:space="preserve">Het zijn psychische stoornissen. </w:t>
        <w:br/>
        <w:t xml:space="preserve">3 Enkele lichamelijke symptomen van anorexia nervosa en boulimia nervosa zijn: moeite met </w:t>
        <w:br/>
        <w:t>concentreren, duizeligheid en vermoeidheid.</w:t>
        <w:br/>
        <w:t>Waardoor komen deze symptomen tot stand?</w:t>
        <w:br/>
        <w:t xml:space="preserve">Door een gebrek aan energie. </w:t>
        <w:br/>
        <w:t xml:space="preserve">4 Hormonen kunnen uit eiwitten en vetten bestaan. Bij de aanmaak van hormonen zijn vitaminen en </w:t>
        <w:br/>
        <w:t>mineralen nodig.</w:t>
        <w:br/>
        <w:t xml:space="preserve">Een vrouw met anorexia of boulimia kan last krijgen van onregelmatige bloedingen. Haar </w:t>
        <w:br/>
        <w:t>menstruatiecyclus is dan verstoord.</w:t>
        <w:br/>
        <w:t>Leg uit dat ernstige ondervoeding een verstoring van de menstruatiecyclus tot gevolg kan hebben.</w:t>
        <w:br/>
        <w:t xml:space="preserve">Door een tekort aan voedingsstoffen (eiwitten, vetten, vitaminen en  </w:t>
        <w:br/>
        <w:t xml:space="preserve">mineralen) wordt er minder hypofysehormoon aangemaakt. Hierdoor wordt  </w:t>
        <w:br/>
        <w:t xml:space="preserve">de menstruatiecyclus niet goed geregeld. </w:t>
        <w:br/>
        <w:t xml:space="preserve">5 Je merkt dat een vriendin van jou niet lekker in haar vel zit. Ze is afgevallen, eet vaak niet wanneer er </w:t>
        <w:br/>
        <w:t>anderen bij zijn en reageert vaak prikkelbaar.</w:t>
        <w:br/>
        <w:t>Wat zou jij kunnen doen om haar te helpen?</w:t>
        <w:br/>
        <w:t xml:space="preserve">Eigen antwoord. </w:t>
        <w:br/>
        <w:t xml:space="preserve"> </w:t>
        <w:br/>
        <w:t>25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PLUS</w:t>
        <w:br/>
        <w:t>opdracht 28</w:t>
        <w:br/>
        <w:t xml:space="preserve">In opperste concentratie maakt ze een kniebuiging met een gewicht van 127,5 kg op haar </w:t>
        <w:br/>
        <w:t xml:space="preserve">schouders (zie afbeelding 16). Met deze squat wint Maaike de Vries op 21-jarige leeftijd een </w:t>
        <w:br/>
        <w:t>bronzen medaille op het EK powerliften.</w:t>
        <w:br/>
        <w:t>Beantwoord de volgende vragen.</w:t>
        <w:br/>
        <w:t xml:space="preserve">1 </w:t>
        <w:br/>
        <w:t>In opdracht 25 is de formule voor het bereken van de BMI gegeven.</w:t>
        <w:br/>
        <w:t xml:space="preserve">Zal de BMI van Maaike de Vries dankzij haar spiermassa hoger of lager zijn dan die van een </w:t>
        <w:br/>
        <w:t>gemiddelde vrouw?</w:t>
        <w:br/>
        <w:t xml:space="preserve">Hoger. </w:t>
        <w:br/>
        <w:t xml:space="preserve">2 Naast de BMI kan ook het vetpercentage worden gemeten om te bepalen of iemand een gezond </w:t>
        <w:br/>
        <w:t>gewicht heeft. Dit is het percentage vet waaruit het lichaam bestaat.</w:t>
        <w:br/>
        <w:t>Leg uit dat een hoog gewicht in combinatie met een laag vetpercentage toch gezond is.</w:t>
        <w:br/>
        <w:t xml:space="preserve">Het hoge gewicht wordt voornamelijk veroorzaakt door spiermassa, niet door </w:t>
        <w:br/>
        <w:t xml:space="preserve">vet. Te veel vet brengt gezondheidsrisico’s met zich mee, te veel spiermassa  </w:t>
        <w:br/>
        <w:t xml:space="preserve">niet. </w:t>
        <w:br/>
        <w:t xml:space="preserve">3 Voor een powerlifter is de samenstelling van de voeding erg belangrijk. De juiste voedingsstoffen </w:t>
        <w:br/>
        <w:t>eten op het juiste moment beïnvloedt de sportprestaties.</w:t>
        <w:br/>
        <w:t xml:space="preserve">Het is voor Maaike de Vries belangrijk om na de training voldoende koolhydraten te eten. Eén gram </w:t>
        <w:br/>
        <w:t xml:space="preserve">vet levert meer kilocalorieën op dan één gram koolhydraten. Toch heeft het meer zin om na een </w:t>
        <w:br/>
        <w:t>training koolhydraten te eten dan vetten.</w:t>
        <w:br/>
        <w:t>Leg dit uit.</w:t>
        <w:br/>
        <w:t xml:space="preserve">Voorbeelden van juiste antwoorden zijn: </w:t>
        <w:br/>
        <w:t xml:space="preserve">– Na een training zijn de glycogeenvoorraden op. Glycogeen is een  </w:t>
        <w:br/>
        <w:t xml:space="preserve">koolhydraat. Voor de vorming van glycogeen zijn dus koolhydraten nodig. </w:t>
        <w:br/>
        <w:t xml:space="preserve">– Koolhydraten worden (sneller) verteerd tot glucose. </w:t>
        <w:br/>
        <w:t xml:space="preserve">4 Is de temperatuur van het bloed dat een spier instroomt hoger of lager dan het bloed dat een spier </w:t>
        <w:br/>
        <w:t>uitstroomt?</w:t>
        <w:br/>
        <w:t xml:space="preserve">De temperatuur van het bloed dat een spier instroomt, is vaak lager dan de </w:t>
        <w:br/>
        <w:t xml:space="preserve">temperatuur van het bloed dat een spier uitstroomt. (In een spier kan veel </w:t>
        <w:br/>
        <w:t xml:space="preserve">verbranding plaatsvinden. Bij verbranding komt warmte vrij. Deze warmte </w:t>
        <w:br/>
        <w:t xml:space="preserve">wordt afgegeven aan het bloed dat door de spier stroomt.) </w:t>
        <w:br/>
        <w:t xml:space="preserve">5 Topsporters eten twee keer zo veel eiwitten als mensen die niet sporten. Een langdurig eiwittekort </w:t>
        <w:br/>
        <w:t>kan leiden tot de afbraak van spierweefsel. Dit moet worden voorkomen.</w:t>
        <w:br/>
        <w:t>Leg uit hoe een eiwittekort kan leiden tot de afbraak van spierweefsel.</w:t>
        <w:br/>
        <w:t xml:space="preserve">Spierweefsel bestaat voornamelijk uit eiwitten. </w:t>
        <w:br/>
        <w:t>6 Uit welk vak moeten sporters vooral voedingsmiddelen eten om aan voldoende eiwitten te komen?</w:t>
        <w:br/>
        <w:t xml:space="preserve">Uit vak 3 (met onder andere zuivel, vis, vlees, noten, ei). </w:t>
        <w:br/>
        <w:t>▼ Afb. 16  Powerliften.</w:t>
        <w:br/>
        <w:t>26</w:t>
        <w:br/>
        <w:t>26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4  Voeding en vertering</w:t>
        <w:br/>
        <w:t>BASISSTOF 4 Het verteringsstelsel</w:t>
        <w:br/>
        <w:t>KENNIS</w:t>
        <w:br/>
        <w:t>opdracht 29</w:t>
        <w:br/>
        <w:t>Beantwoord de volgende vragen.</w:t>
        <w:br/>
        <w:t xml:space="preserve">1 </w:t>
        <w:br/>
        <w:t>Welke drie groepen voedingsstoffen moeten worden verteerd?</w:t>
        <w:br/>
        <w:t xml:space="preserve">Eiwitten, (de meeste) koolhydraten en vetten. </w:t>
        <w:br/>
        <w:t>2 Waarom moeten deze voedingsstoffen door verteringssappen worden verteerd?</w:t>
        <w:br/>
        <w:t xml:space="preserve">Omdat ze anders niet door de darmwand heen in het bloed kunnen worden </w:t>
        <w:br/>
        <w:t xml:space="preserve">opgenomen. </w:t>
        <w:br/>
        <w:t>3 Wat is de functie van enzymen bij vertering?</w:t>
        <w:br/>
        <w:t xml:space="preserve">Enzymen zorgen ervoor dat de vertering snel verloopt. </w:t>
        <w:br/>
        <w:t>4 Welke drie functies heeft de darmperistaltiek?</w:t>
        <w:br/>
        <w:t xml:space="preserve">– De voedselbrij voortduwen. </w:t>
        <w:br/>
        <w:t xml:space="preserve">– De voedselbrij kneden. </w:t>
        <w:br/>
        <w:t xml:space="preserve">– De voedselbrij vermengen met verteringssappen. </w:t>
        <w:br/>
        <w:t>5 In afbeelding 17 zie je een stukje darm met een voedselbrok schematisch getekend.</w:t>
        <w:br/>
        <w:t>Door peristaltische bewegingen wordt de voedselbrok voortgeduwd.</w:t>
        <w:br/>
        <w:t>Vul de tabel in.</w:t>
        <w:br/>
        <w:t>▼ Afb. 17  Peristaltische beweging (schematisch).</w:t>
        <w:br/>
        <w:t>P</w:t>
        <w:br/>
        <w:t>Q</w:t>
        <w:br/>
        <w:t>Plaats P</w:t>
        <w:br/>
        <w:t>Plaats Q</w:t>
        <w:br/>
        <w:t>Welke spieren trekken zich samen: de kringspieren of de lengtespieren?</w:t>
        <w:br/>
        <w:t>kringspieren</w:t>
        <w:br/>
        <w:t>lengtespieren</w:t>
        <w:br/>
        <w:t>Wordt de darm daardoor nauwer of wijder?</w:t>
        <w:br/>
        <w:t>nauwer</w:t>
        <w:br/>
        <w:t>wijder</w:t>
        <w:br/>
        <w:t>27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TOEPASSING EN INZICHT</w:t>
        <w:br/>
        <w:t>opdracht 30</w:t>
        <w:br/>
        <w:t xml:space="preserve">In afbeelding 18 zie je een foto van een torso (met hoofd). Enkele organen zijn uit de torso </w:t>
        <w:br/>
        <w:t>gehaald. De organen van het verteringsstelsel liggen in een vaste volgorde in het lichaam.</w:t>
        <w:br/>
        <w:t xml:space="preserve">In deze opdracht ga je het spijsverteringsstelsel tekenen. Daarbij maak je duidelijk in welke volgorde </w:t>
        <w:br/>
        <w:t xml:space="preserve">de organen liggen. Vraag 1 tot en met 4 helpen je hierbij. In afbeelding 19 zijn de anus, de mondholte </w:t>
        <w:br/>
        <w:t>en de speekselklieren al getekend.</w:t>
        <w:br/>
        <w:t>▼ Afb. 18  Torso met organen.</w:t>
        <w:br/>
        <w:t>Beantwoord de volgende vragen.</w:t>
        <w:br/>
        <w:t xml:space="preserve">1 </w:t>
        <w:br/>
        <w:t>Het middenrif scheidt de borst- en buikholte van elkaar. Welk orgaan gaat door het middenrif heen?</w:t>
        <w:br/>
        <w:t xml:space="preserve">De slokdarm. </w:t>
        <w:br/>
        <w:t>2 De darmen van het darmkanaal bestaan uit vier delen. In welke volgorde liggen deze achter elkaar?</w:t>
        <w:br/>
        <w:t xml:space="preserve">Twaalfvingerige darm – dunne darm – dikke darm – endeldarm. </w:t>
        <w:br/>
        <w:t xml:space="preserve">3 Waar in je lichaam liggen de lever en de galblaas ten opzichte van de maag? En waar sluiten ze </w:t>
        <w:br/>
        <w:t xml:space="preserve">op aan? Let op: benoem de posities zoals jij ze ziet. 'Rechts' bijvoorbeeld is aan de rechterkant van </w:t>
        <w:br/>
        <w:t>jouw lichaam.</w:t>
        <w:br/>
        <w:t xml:space="preserve">De lever en de galblaas liggen rechts van de maag. Ze sluiten aan op de  </w:t>
        <w:br/>
        <w:t xml:space="preserve">twaalfvingerige darm. </w:t>
        <w:br/>
        <w:t xml:space="preserve">4 Waar ligt de alvleesklier ten opzichte van de maag? Waar sluit deze op aan? </w:t>
        <w:br/>
        <w:t xml:space="preserve">De alvleesklier ligt onder de maag en sluit aan op de twaalfvingerige  </w:t>
        <w:br/>
        <w:t xml:space="preserve">darm. </w:t>
        <w:br/>
        <w:t>28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▼ Afb. 19  Torso.</w:t>
        <w:br/>
        <w:t xml:space="preserve"> 5 Maak het spijsverteringsstelsel in afbeelding 19 af.</w:t>
        <w:br/>
        <w:t>– Teken het middenrif.</w:t>
        <w:br/>
        <w:t>– Teken de slokdarm en de maag.</w:t>
        <w:br/>
        <w:t>– Teken de darmen, eindigend in de anus.</w:t>
        <w:br/>
        <w:t>– Teken de lever en de galblaas.</w:t>
        <w:br/>
        <w:t>– Teken de alvleesklier.</w:t>
        <w:br/>
        <w:t>– Kleur alle organen die verteringssappen maken oranje.</w:t>
        <w:br/>
        <w:t>LAAT JE DOCENT DE TEKENING CONTROLEREN.</w:t>
        <w:br/>
        <w:t>29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31 </w:t>
        <w:br/>
        <w:t>Beantwoord de volgende vragen.</w:t>
        <w:br/>
        <w:t xml:space="preserve">1 </w:t>
        <w:br/>
        <w:t xml:space="preserve">Peristaltische bewegingen vinden niet alleen plaats in de darmen, maar ook in de maag. De wand </w:t>
        <w:br/>
        <w:t>van de maag bestaat uit verschillende spierlagen (zie afbeelding 20).</w:t>
        <w:br/>
        <w:t xml:space="preserve">Leg uit dat de maagwand zowel kringspieren als lengtespieren moet bezitten om een peristaltische </w:t>
        <w:br/>
        <w:t>beweging van de maag mogelijk te maken.</w:t>
        <w:br/>
        <w:t xml:space="preserve">Kringspieren dienen voor het vernauwen van de maag (áchter de  </w:t>
        <w:br/>
        <w:t xml:space="preserve">voedselbrok) zodat de voedselbrok wordt voortgeduwd. </w:t>
        <w:br/>
        <w:t xml:space="preserve">Lengtespieren dienen voor het verwijden van de maag (vóór de voedselbrok) </w:t>
        <w:br/>
        <w:t xml:space="preserve">zodat er ruimte is voor de voedselbrok. </w:t>
        <w:br/>
        <w:t>▼ Afb. 20  Maagwand met spierlagen.</w:t>
        <w:br/>
        <w:t>lengtespieren</w:t>
        <w:br/>
        <w:t>kringspieren</w:t>
        <w:br/>
        <w:t xml:space="preserve">2 Bij constipatie (ook wel obstipatie of verstopping genoemd) is er een trage, moeilijke ontlasting. </w:t>
        <w:br/>
        <w:t xml:space="preserve">Constipatie wordt veroorzaakt doordat de darminhoud te lang in de dikke darm blijft zitten. De </w:t>
        <w:br/>
        <w:t>ontlasting kan dan erg hard worden.</w:t>
        <w:br/>
        <w:t>Door veel plantaardige voedingsmiddelen te eten, kun je constipatie voorkomen. Leg dat uit.</w:t>
        <w:br/>
        <w:t xml:space="preserve">Plantaardige voedingsmiddelen bevatten (veel) voedingsvezel.  </w:t>
        <w:br/>
        <w:t xml:space="preserve">Voedingsvezel prikkelt de spieren in de wand van het darmkanaal,  </w:t>
        <w:br/>
        <w:t xml:space="preserve">waardoor de darmperistaltiek wordt bevorderd. Hierdoor verloopt de  </w:t>
        <w:br/>
        <w:t xml:space="preserve">stoelgang (het poepen) goed. </w:t>
        <w:br/>
        <w:t xml:space="preserve">3 Een koe is een herkauwer. Herkauwers hebben vier magen: pens, netmaag, boekmaag en lebmaag </w:t>
        <w:br/>
        <w:t xml:space="preserve">(zie afbeelding 21). In de pens bevinden zich bacteriën die helpen bij de afbraak van plantenvezels. </w:t>
        <w:br/>
        <w:t xml:space="preserve">Na een tijdje brengt de koe een voedselbrok van de pens terug naar de mondholte om de brok te </w:t>
        <w:br/>
        <w:t xml:space="preserve">herkauwen. Wanneer de koe de voedselbrok opnieuw doorslikt, komt de voedselbrok terecht in de </w:t>
        <w:br/>
        <w:t>volgende maag.</w:t>
        <w:br/>
        <w:t>Welke bewegingen zijn nodig om het voedsel te verplaatsen van de pens naar de mondholte?</w:t>
        <w:br/>
        <w:t xml:space="preserve">Hiervoor zijn bewegingen nodig die tegengesteld zijn aan peristaltische  </w:t>
        <w:br/>
        <w:t xml:space="preserve">bewegingen zodat het voedsel omhoog/terug kan worden verplaatst van de  </w:t>
        <w:br/>
        <w:t xml:space="preserve">maag naar de mondholte. </w:t>
        <w:br/>
        <w:t>30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▼ Afb. 21  Verteringsstelsel van een koe (schematisch).</w:t>
        <w:br/>
        <w:t>darm</w:t>
        <w:br/>
        <w:t>slokdarm</w:t>
        <w:br/>
        <w:t>pens</w:t>
        <w:br/>
        <w:t>netmaag</w:t>
        <w:br/>
        <w:t>boekmaag</w:t>
        <w:br/>
        <w:t>lebmaag</w:t>
        <w:br/>
        <w:t xml:space="preserve">opdracht 32 </w:t>
        <w:br/>
        <w:t xml:space="preserve">Beantwoord de volgende vragen. Gebruik daarbij de context ‘Melkvrij eten’ (zie afbeelding 27 van </w:t>
        <w:br/>
        <w:t>je handboek).</w:t>
        <w:br/>
        <w:t xml:space="preserve">1 </w:t>
        <w:br/>
        <w:t>Waardoor kunnen mensen met een lactose-intolerantie minder goed lactose afbreken?</w:t>
        <w:br/>
        <w:t xml:space="preserve">Ze produceren minder van het enzym lactase. Lactase breekt lactose  </w:t>
        <w:br/>
        <w:t xml:space="preserve">(melksuiker) af. </w:t>
        <w:br/>
        <w:t>In afbeelding 22 zie je welke gegevens er allemaal op een etiket staan.</w:t>
        <w:br/>
        <w:t>2 Op welke van deze gegevens moet Rabia vooral letten?</w:t>
        <w:br/>
        <w:t xml:space="preserve">De ingrediëntenlijst en de allergie-informatie. </w:t>
        <w:br/>
        <w:t>3 Vanwege welke twee ingrediënten is het niet verstandig voor Rabia om deze koekjes te eten?</w:t>
        <w:br/>
        <w:t xml:space="preserve">Roomboter en melkpoeder. </w:t>
        <w:br/>
        <w:t>▼ Afb. 22  Etiket van koekjes.</w:t>
        <w:br/>
        <w:t xml:space="preserve"> </w:t>
        <w:br/>
        <w:t>Per 100 Gram.</w:t>
        <w:br/>
        <w:t xml:space="preserve">Energie </w:t>
        <w:br/>
        <w:t>2230 kJ (535 kcal)</w:t>
        <w:br/>
        <w:t xml:space="preserve">Eiwitten </w:t>
        <w:br/>
        <w:t>6 g</w:t>
        <w:br/>
        <w:t xml:space="preserve">Koolhydraten </w:t>
        <w:br/>
        <w:t>61 g</w:t>
        <w:br/>
        <w:t xml:space="preserve">Waarvan suikers </w:t>
        <w:br/>
        <w:t>23 g</w:t>
        <w:br/>
        <w:t xml:space="preserve">Vet </w:t>
        <w:br/>
        <w:t>29 g</w:t>
        <w:br/>
        <w:t xml:space="preserve">Waarvan verzadigd </w:t>
        <w:br/>
        <w:t>19 g</w:t>
        <w:br/>
        <w:t xml:space="preserve">Waarvan onverzadigd </w:t>
        <w:br/>
        <w:t>9,5 g</w:t>
        <w:br/>
        <w:t xml:space="preserve">Voedingsvezel </w:t>
        <w:br/>
        <w:t>0,9 g</w:t>
        <w:br/>
        <w:t>Ingrediënten / Samenstelling</w:t>
        <w:br/>
        <w:t xml:space="preserve">Ingrediënten: (tarwe)bloem, 35% roomboter, suiker, </w:t>
        <w:br/>
        <w:t xml:space="preserve">melkpoeder, zout, rijsmiddelen (E450, E500), </w:t>
        <w:br/>
        <w:t>invertsuikerstroop, kleurstof (caroteen),</w:t>
        <w:br/>
        <w:t xml:space="preserve">tarwezetmeel, dieetzout (ammoniumchloride). </w:t>
        <w:br/>
        <w:t xml:space="preserve">Gemaakt in een bedrijf waar ook pinda's en noten worden </w:t>
        <w:br/>
        <w:t>verwerkt.</w:t>
        <w:br/>
        <w:t>Allergie-informatie</w:t>
        <w:br/>
        <w:t xml:space="preserve">Bevat: glutenbevattende granen, lactose, melk en producten op basis van </w:t>
        <w:br/>
        <w:t xml:space="preserve">melk (inclusief lactose), eieren en producten op basis van eieren, tarwe en </w:t>
        <w:br/>
        <w:t xml:space="preserve">producten op basis van tarwe. </w:t>
        <w:br/>
        <w:t>Voedingswaarden</w:t>
        <w:br/>
        <w:t>Deze waarden gelden voor het onbereide product.</w:t>
        <w:br/>
        <w:t xml:space="preserve">           </w:t>
        <w:br/>
        <w:t>Bereid met roomboter</w:t>
        <w:br/>
        <w:t>Heerlijk voor bij de koffe of thee</w:t>
        <w:br/>
        <w:t>Netto gewicht:</w:t>
        <w:br/>
        <w:t>292 g</w:t>
        <w:br/>
        <w:t>Smaakvolle krokante banketbakkerskoekjes</w:t>
        <w:br/>
        <w:t>een</w:t>
        <w:br/>
        <w:t>roomboter-</w:t>
        <w:br/>
        <w:t>koekje</w:t>
        <w:br/>
        <w:t xml:space="preserve">bevat </w:t>
        <w:br/>
        <w:t>59</w:t>
        <w:br/>
        <w:t>kcal</w:t>
        <w:br/>
        <w:t>30-08-2017</w:t>
        <w:br/>
        <w:t>Ongeopend ten</w:t>
        <w:br/>
        <w:t>minste houdbaar tot:</w:t>
        <w:br/>
        <w:t>31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4 In tabel 8 is van een aantal producten de hoeveelheid lactose per 100 g voedingsmiddel gegeven. </w:t>
        <w:br/>
        <w:t xml:space="preserve">Een van deze producten is mager melkpoeder. Dit wordt bijvoorbeeld toegevoegd aan chips, snoep, </w:t>
        <w:br/>
        <w:t>ijs en koekjes.</w:t>
        <w:br/>
        <w:t xml:space="preserve">Wanneer iemand met lactose-intolerantie een bepaalde hoeveelheid melkpoeder met de voeding </w:t>
        <w:br/>
        <w:t>binnenkrijgt, geeft dat meer klachten dan een gelijke hoeveelheid koemelk.</w:t>
        <w:br/>
        <w:t>Leg dat uit aan de hand van de tabel.</w:t>
        <w:br/>
        <w:t xml:space="preserve">Melkpoeder bevat ruim 10× zo veel lactose als koemelk. </w:t>
        <w:br/>
        <w:t>▼ Tabel 8  Hoeveelheid lactose per product.</w:t>
        <w:br/>
        <w:t>Product</w:t>
        <w:br/>
        <w:t>Hoeveelheid lactose (per 100 g voedingsmiddel)</w:t>
        <w:br/>
        <w:t>Mager melkpoeder</w:t>
        <w:br/>
        <w:t>50,5 g</w:t>
        <w:br/>
        <w:t>Koemelk (halfvol)</w:t>
        <w:br/>
        <w:t>4,7 g</w:t>
        <w:br/>
        <w:t>Roomkaas</w:t>
        <w:br/>
        <w:t>4,0 g</w:t>
        <w:br/>
        <w:t>Yoghurt (halfvol)</w:t>
        <w:br/>
        <w:t>3,3 g</w:t>
        <w:br/>
        <w:t>Kwark</w:t>
        <w:br/>
        <w:t>2,6 g</w:t>
        <w:br/>
        <w:t>Kaas (48+)</w:t>
        <w:br/>
        <w:t>1,0 g</w:t>
        <w:br/>
        <w:t>Geitenkaas</w:t>
        <w:br/>
        <w:t>0,5 g</w:t>
        <w:br/>
        <w:t>Sojamelk</w:t>
        <w:br/>
        <w:t>0 g</w:t>
        <w:br/>
        <w:t xml:space="preserve">Bacteriën in de dikke darm kunnen lactose wel afbreken. Bij dit stofwisselingsproces produceren ze </w:t>
        <w:br/>
        <w:t>koolstofdioxide, methaan en waterstofgas.</w:t>
        <w:br/>
        <w:t xml:space="preserve">5 Leg uit dat voor mensen met lactose-intolerantie het eten van lactose kan leiden tot een opgeblazen </w:t>
        <w:br/>
        <w:t>gevoel en winderigheid en bij mensen zonder lactose-intolerantie niet.</w:t>
        <w:br/>
        <w:t>Bij de afbraak van lactose door bacteriën ontstaan gassen. Dit gas hoopt zich</w:t>
        <w:br/>
        <w:t xml:space="preserve">op in de darmen, wat leidt tot een opgeblazen gevoel. Wanneer het gas uit  </w:t>
        <w:br/>
        <w:t xml:space="preserve">de darmen ontsnapt, is er sprake van een wind. Mensen zonder lactose- </w:t>
        <w:br/>
        <w:t xml:space="preserve">intolerantie breken lactose af in de dunne darm. Hierbij ontstaan geen  </w:t>
        <w:br/>
        <w:t xml:space="preserve">gassen. </w:t>
        <w:br/>
        <w:t>32</w:t>
        <w:br/>
        <w:t>32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4  Voeding en vertering</w:t>
        <w:br/>
        <w:t>BASISSTOF 5 De organen voor vertering</w:t>
        <w:br/>
        <w:t>KENNIS</w:t>
        <w:br/>
        <w:t>opdracht 33</w:t>
        <w:br/>
        <w:t>Afbeelding 23 is een schematische tekening van het verteringsstelsel.</w:t>
        <w:br/>
        <w:t>–  Noteer de namen van de aangegeven delen achter de nummers.</w:t>
        <w:br/>
        <w:t xml:space="preserve">–  Geef met een rode lijn de weg aan van de voedselbestanddelen die in het bloed worden </w:t>
        <w:br/>
        <w:t>opgenomen.</w:t>
        <w:br/>
        <w:t xml:space="preserve">–  Geef met een groene lijn de weg aan van de voedselbestanddelen die niet in het bloed worden </w:t>
        <w:br/>
        <w:t>opgenomen.</w:t>
        <w:br/>
        <w:t xml:space="preserve"> 1 =  mondholte </w:t>
        <w:br/>
        <w:t xml:space="preserve"> 2 =  slokdarm </w:t>
        <w:br/>
        <w:t xml:space="preserve"> 3 =  lever </w:t>
        <w:br/>
        <w:t xml:space="preserve"> 4 =  galblaas </w:t>
        <w:br/>
        <w:t xml:space="preserve"> 5 =  maagportier </w:t>
        <w:br/>
        <w:t xml:space="preserve"> 6 =  twaalfvingerige darm </w:t>
        <w:br/>
        <w:t xml:space="preserve"> 7 =  blindedarm </w:t>
        <w:br/>
        <w:t xml:space="preserve"> 8 =  wormvormig aanhangsel </w:t>
        <w:br/>
        <w:t xml:space="preserve"> 9 =  anus </w:t>
        <w:br/>
        <w:t xml:space="preserve"> 10 =  speekselklieren </w:t>
        <w:br/>
        <w:t xml:space="preserve"> 11 =  maagsapklieren </w:t>
        <w:br/>
        <w:t xml:space="preserve"> 12 =  galbuis </w:t>
        <w:br/>
        <w:t xml:space="preserve"> 13 =  maag </w:t>
        <w:br/>
        <w:t xml:space="preserve"> 14 =  alvleesklier </w:t>
        <w:br/>
        <w:t xml:space="preserve"> 15 =  dikke darm </w:t>
        <w:br/>
        <w:t xml:space="preserve"> 16 =  dunne darm </w:t>
        <w:br/>
        <w:t xml:space="preserve"> 17 =  darmsapklieren </w:t>
        <w:br/>
        <w:t xml:space="preserve"> 18 =  endeldarm </w:t>
        <w:br/>
        <w:t>LAAT JE DOCENT DE LIJNEN CONTROLEREN.</w:t>
        <w:br/>
        <w:t>▼ Afb. 23  Spijsverteringsorganen (schematisch).</w:t>
        <w:br/>
        <w:t>10</w:t>
        <w:br/>
        <w:t>11</w:t>
        <w:br/>
        <w:t>12</w:t>
        <w:br/>
        <w:t>13</w:t>
        <w:br/>
        <w:t>14</w:t>
        <w:br/>
        <w:t>15</w:t>
        <w:br/>
        <w:t>16</w:t>
        <w:br/>
        <w:t>17</w:t>
        <w:br/>
        <w:t>18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33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34 </w:t>
        <w:br/>
        <w:t>Beantwoord de volgende vragen.</w:t>
        <w:br/>
        <w:t xml:space="preserve">1 </w:t>
        <w:br/>
        <w:t xml:space="preserve">In de tabel staan enkele verteringssappen. </w:t>
        <w:br/>
        <w:t xml:space="preserve">Vul de tabel in. Kies in de kolom ‘Andere functies’ uit: doodt bacteriën in het voedsel – </w:t>
        <w:br/>
        <w:t xml:space="preserve">doodt bacteriën in het voedsel en door het slijm kun je voedsel gemakkelijker doorslikken – </w:t>
        <w:br/>
        <w:t>emulgeert vetten.</w:t>
        <w:br/>
        <w:t>Sap</w:t>
        <w:br/>
        <w:t>Wordt geproduceerd door</w:t>
        <w:br/>
        <w:t>Andere functies</w:t>
        <w:br/>
        <w:t>Speeksel</w:t>
        <w:br/>
        <w:t>speekselklieren</w:t>
        <w:br/>
        <w:t xml:space="preserve">doodt bacteriën in het voedsel en door </w:t>
        <w:br/>
        <w:t xml:space="preserve">het slijm kun je voedsel gemakkelijker </w:t>
        <w:br/>
        <w:t>doorslikken</w:t>
        <w:br/>
        <w:t>Maagsap</w:t>
        <w:br/>
        <w:t>maagsapklieren</w:t>
        <w:br/>
        <w:t>doodt bacteriën in het voedsel</w:t>
        <w:br/>
        <w:t>Gal</w:t>
        <w:br/>
        <w:t>lever</w:t>
        <w:br/>
        <w:t>emulgeert vetten</w:t>
        <w:br/>
        <w:t>Alvleessap</w:t>
        <w:br/>
        <w:t>alvleesklier</w:t>
        <w:br/>
        <w:t>–</w:t>
        <w:br/>
        <w:t>Darmsap</w:t>
        <w:br/>
        <w:t>darmsapklieren</w:t>
        <w:br/>
        <w:t>–</w:t>
        <w:br/>
        <w:t>2 Wat is de functie van de galblaas?</w:t>
        <w:br/>
        <w:t xml:space="preserve">Het opslaan van gal. </w:t>
        <w:br/>
        <w:t>3 Wat gebeurt er bij het emulgeren van vetten?</w:t>
        <w:br/>
        <w:t xml:space="preserve">Grote vetdruppels worden in kleine vetdruppeltjes verdeeld. </w:t>
        <w:br/>
        <w:t>4 Bevat gal een enzym dat vetten verteert?</w:t>
        <w:br/>
        <w:t xml:space="preserve">Nee. </w:t>
        <w:br/>
        <w:t xml:space="preserve">opdracht 35 </w:t>
        <w:br/>
        <w:t>Beantwoord de volgende vragen.</w:t>
        <w:br/>
        <w:t xml:space="preserve">1 </w:t>
        <w:br/>
        <w:t xml:space="preserve">De voedselbrij in de dunne darm bevat veel water. Een deel van het water is afkomstig van het </w:t>
        <w:br/>
        <w:t>voedsel.</w:t>
        <w:br/>
        <w:t>Waarvan is de rest van het water afkomstig?</w:t>
        <w:br/>
        <w:t xml:space="preserve">Van verteringssappen. </w:t>
        <w:br/>
        <w:t>2 Wat is het voordeel van de darmplooien en de darmvlokken?</w:t>
        <w:br/>
        <w:t xml:space="preserve">Hierdoor heeft de dunne darm een groot oppervlak. Daardoor kan de  </w:t>
        <w:br/>
        <w:t xml:space="preserve">opname van stoffen (in het bloed) snel plaatsvinden. </w:t>
        <w:br/>
        <w:t>3 Waar stroomt het bloed (met voedingsstoffen) uit de darmvlokken heen?</w:t>
        <w:br/>
        <w:t xml:space="preserve">Dit bloed stroomt door de poortader naar de lever en vervolgens door het  </w:t>
        <w:br/>
        <w:t xml:space="preserve">hele lichaam (naar alle cellen). </w:t>
        <w:br/>
        <w:t>34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TOEPASSING EN INZICHT</w:t>
        <w:br/>
        <w:t>opdracht 36</w:t>
        <w:br/>
        <w:t>Beantwoord de volgende vragen.</w:t>
        <w:br/>
        <w:t xml:space="preserve">1 </w:t>
        <w:br/>
        <w:t>Vince eet een boterham met boter en hagelslag (zie afbeelding 24).</w:t>
        <w:br/>
        <w:t xml:space="preserve">Uit welke voedingsstoffen bestaat een boterham met boter en </w:t>
        <w:br/>
        <w:t>hagelslag? Maak eventueel gebruik van de gegevens in tabel 7.</w:t>
        <w:br/>
        <w:t xml:space="preserve">– Eiwitten. </w:t>
        <w:br/>
        <w:t xml:space="preserve">– Koolhydraten (zetmeel en suikers). </w:t>
        <w:br/>
        <w:t xml:space="preserve">– Mineralen. </w:t>
        <w:br/>
        <w:t xml:space="preserve">– Vetten. </w:t>
        <w:br/>
        <w:t xml:space="preserve">– Vitaminen. </w:t>
        <w:br/>
        <w:t xml:space="preserve">– Water. </w:t>
        <w:br/>
        <w:t xml:space="preserve">2 Door welk verteringssap of door welke verteringssappen worden </w:t>
        <w:br/>
        <w:t xml:space="preserve">eiwitten, koolhydraten en vetten afgebroken? Streep de foute woorden </w:t>
        <w:br/>
        <w:t>door.</w:t>
        <w:br/>
        <w:t>Eiwitten: door ALVLEESSAP / DARMSAP / GAL / MAAGSAP / SPEEKSEL.</w:t>
        <w:br/>
        <w:t xml:space="preserve">Koolhydraten: door ALVLEESSAP / DARMSAP / GAL / MAAGSAP / </w:t>
        <w:br/>
        <w:t>SPEEKSEL.</w:t>
        <w:br/>
        <w:t>Vetten: door ALVLEESSAP / DARMSAP / GAL / MAAGSAP / SPEEKSEL.</w:t>
        <w:br/>
        <w:t xml:space="preserve">3 In de afbeelding zijn enkele organen van het verteringsstelsel van </w:t>
        <w:br/>
        <w:t>Vince met een nummer aangegeven.</w:t>
        <w:br/>
        <w:t xml:space="preserve">Welke bewerkingen ondergaat de boterham met boter en hagelslag in </w:t>
        <w:br/>
        <w:t>deze organen?</w:t>
        <w:br/>
        <w:t xml:space="preserve">Vul de tabel in. Kies in de kolom ‘Bewerking’ uit: de boterham wordt </w:t>
        <w:br/>
        <w:t xml:space="preserve">fijn gekauwd – de onverteerde voedselresten worden ingedikt – </w:t>
        <w:br/>
        <w:t xml:space="preserve">de voedselbrij wordt vermengd met darmsap – de voedselbrij wordt </w:t>
        <w:br/>
        <w:t xml:space="preserve">vermengd met gal en alvleessap – de voedselbrij wordt vermengd met </w:t>
        <w:br/>
        <w:t xml:space="preserve">maagsap – de voedselbrij wordt vermengd met speeksel – water en </w:t>
        <w:br/>
        <w:t>voedingsstoffen worden opgenomen (2×).</w:t>
        <w:br/>
        <w:t xml:space="preserve">Orgaan </w:t>
        <w:br/>
        <w:t>nummer</w:t>
        <w:br/>
        <w:t>Bewerking</w:t>
        <w:br/>
        <w:t>Vertering van</w:t>
        <w:br/>
        <w:t>1</w:t>
        <w:br/>
        <w:t>–  de boterham wordt fijn gekauwd</w:t>
        <w:br/>
        <w:t>–  de voedselbrij wordt vermengd met speeksel</w:t>
        <w:br/>
        <w:t xml:space="preserve">–  koolhydraten </w:t>
        <w:br/>
        <w:t>(zetmeel)</w:t>
        <w:br/>
        <w:t>2</w:t>
        <w:br/>
        <w:t>–  de voedselbrij wordt vermengd met maagsap</w:t>
        <w:br/>
        <w:t>– eiwitten</w:t>
        <w:br/>
        <w:t>3</w:t>
        <w:br/>
        <w:t xml:space="preserve">–  de voedselbrij wordt vermengd met gal en </w:t>
        <w:br/>
        <w:t>alvleessap</w:t>
        <w:br/>
        <w:t>– eiwitten</w:t>
        <w:br/>
        <w:t>– koolhydraten</w:t>
        <w:br/>
        <w:t>– vetten</w:t>
        <w:br/>
        <w:t>4</w:t>
        <w:br/>
        <w:t>–  de voedselbrij wordt vermengd met darmsap</w:t>
        <w:br/>
        <w:t>–  water en voedingsstoffen worden opgenomen</w:t>
        <w:br/>
        <w:t>– eiwitten</w:t>
        <w:br/>
        <w:t>– koolhydraten</w:t>
        <w:br/>
        <w:t>5</w:t>
        <w:br/>
        <w:t xml:space="preserve">–  de onverteerde voedselresten worden </w:t>
        <w:br/>
        <w:t>ingedikt</w:t>
        <w:br/>
        <w:t>– water en voedingsstoffen worden opgenomen</w:t>
        <w:br/>
        <w:t xml:space="preserve">– </w:t>
        <w:br/>
        <w:t>▼ Afb. 24  Vince eet een boterham.</w:t>
        <w:br/>
        <w:t>4</w:t>
        <w:br/>
        <w:t>5</w:t>
        <w:br/>
        <w:t>3</w:t>
        <w:br/>
        <w:t>2</w:t>
        <w:br/>
        <w:t>1</w:t>
        <w:br/>
        <w:t>563232-04-024</w:t>
        <w:br/>
        <w:t>35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4 Kan in de slokdarm vertering plaatsvinden? Leg je antwoord uit.</w:t>
        <w:br/>
        <w:t xml:space="preserve">Ja, het enzym uit het speeksel kan zetmeel verteren. </w:t>
        <w:br/>
        <w:t>5 Kan voedsel van de mond in de maag komen als Vince op zijn hoofd staat? Leg je antwoord uit.</w:t>
        <w:br/>
        <w:t xml:space="preserve">Ja, na het doorslikken wordt het voedsel door de darmperistaltiek in de  </w:t>
        <w:br/>
        <w:t xml:space="preserve">slokdarm voortgeduwd naar de maag (ook als je op je hoofd staat). </w:t>
        <w:br/>
        <w:t>6 In de slokdarm beweegt de darmperistaltiek zich van de keelholte naar de maag.</w:t>
        <w:br/>
        <w:t>Kan de darmperistaltiek ook in de tegengestelde richting gaan? Leg je antwoord uit.</w:t>
        <w:br/>
        <w:t xml:space="preserve">Ja, als je braakt, wordt voedsel door de darmperistaltiek van je maag naar  </w:t>
        <w:br/>
        <w:t xml:space="preserve">je mond voortgeduwd. </w:t>
        <w:br/>
        <w:t xml:space="preserve">In afbeelding 25 is een stukje van de dunne darm van Vince schematisch en vergroot weergegeven. </w:t>
        <w:br/>
        <w:t xml:space="preserve">Een aantal plaatsen in de afbeelding is genummerd. De pijlen geven de stroomrichting van het bloed </w:t>
        <w:br/>
        <w:t>aan.</w:t>
        <w:br/>
        <w:t xml:space="preserve">7 Op welke van de genummerde plaatsen is een uur na het eten van de boterham met boter en </w:t>
        <w:br/>
        <w:t>hagelslag de grootste hoeveelheid verteringsenzymen actief?</w:t>
        <w:br/>
        <w:t xml:space="preserve">Op plaats 2. </w:t>
        <w:br/>
        <w:t>▼ Afb. 25  Doorsnede darmvlok (schematisch).</w:t>
        <w:br/>
        <w:t>1</w:t>
        <w:br/>
        <w:t>2</w:t>
        <w:br/>
        <w:t>3</w:t>
        <w:br/>
        <w:t>4</w:t>
        <w:br/>
        <w:t xml:space="preserve">opdracht 37 </w:t>
        <w:br/>
        <w:t xml:space="preserve">Afbeelding 28 in je handboek geeft schematisch oppervlaktevergroting weer. De kubus van </w:t>
        <w:br/>
        <w:t xml:space="preserve">tekening 1 stelt een stukje voedsel voor. Als je kauwt, wordt het stukje voedsel in steeds kleinere </w:t>
        <w:br/>
        <w:t xml:space="preserve">stukjes verdeeld. De blauwe vlakken in de tekeningen geven de oppervlakte in het begin aan. De </w:t>
        <w:br/>
        <w:t>gele vlakken geven de oppervlakte aan die er door het kauwen bijkomt.</w:t>
        <w:br/>
        <w:t>Beantwoord de volgende vragen.</w:t>
        <w:br/>
        <w:t xml:space="preserve">1 </w:t>
        <w:br/>
        <w:t>Een kubus heeft zes vlakken.</w:t>
        <w:br/>
        <w:t>Hoeveel vlakken van één kubusje van tekening 4 zijn blauw? En hoeveel vlakken zijn geel?</w:t>
        <w:br/>
        <w:t xml:space="preserve">Van één kubusje zijn drie vlakken blauw en drie vlakken geel. </w:t>
        <w:br/>
        <w:t xml:space="preserve">2 Wat kun je zeggen over de totale oppervlakte van de acht kubusjes van tekening 4 in vergelijking </w:t>
        <w:br/>
        <w:t>met de oppervlakte van de kubus van tekening 1?</w:t>
        <w:br/>
        <w:t xml:space="preserve">De oppervlakte is verdubbeld (2× zo groot geworden). </w:t>
        <w:br/>
        <w:t>3 Leg uit dat je voedsel sneller kan worden verteerd als je goed kauwt.</w:t>
        <w:br/>
        <w:t xml:space="preserve">Door het kauwen krijgt het voedsel een grotere oppervlakte. De enzymen  </w:t>
        <w:br/>
        <w:t xml:space="preserve">kunnen dan over een grotere oppervlakte op het voedsel inwerken, waardoor </w:t>
        <w:br/>
        <w:t xml:space="preserve">het voedsel sneller wordt verteerd. </w:t>
        <w:br/>
        <w:t>36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38 </w:t>
        <w:br/>
        <w:t>Beantwoord de volgende vragen.</w:t>
        <w:br/>
        <w:t xml:space="preserve">1 </w:t>
        <w:br/>
        <w:t>Hoe komt het dat de maag door te eten ‘vol’ kan raken?</w:t>
        <w:br/>
        <w:t xml:space="preserve">Aan het eind van de maag zit een kringspier, de maagportier, die telkens  </w:t>
        <w:br/>
        <w:t xml:space="preserve">maar kleine hoeveelheden voedsel doorlaat. Als je eet, komt er sneller eten  </w:t>
        <w:br/>
        <w:t xml:space="preserve">in je maag dan er uit je maag gaat. Hierdoor raakt je maag ‘vol’. </w:t>
        <w:br/>
        <w:t xml:space="preserve">2 Lia ziet op een internetpagina staan dat maagsap de mens beschermt tegen infecties door </w:t>
        <w:br/>
        <w:t>bacteriën.</w:t>
        <w:br/>
        <w:t>Op welke manier beschermt de maag je tegen infecties door bacteriën?</w:t>
        <w:br/>
        <w:t xml:space="preserve">Door maagzuur in het maagsap is de inhoud van de maag erg zuur.  </w:t>
        <w:br/>
        <w:t xml:space="preserve">Hierdoor gaan veel bacteriën die met je voedsel meekomen dood. </w:t>
        <w:br/>
        <w:t>3 Soms kun je last hebben van ‘brandend maagzuur’.</w:t>
        <w:br/>
        <w:t>Wat is er dan aan de hand?</w:t>
        <w:br/>
        <w:t xml:space="preserve">Dan stroomt maagzuur (te vaak) je slokdarm in. Het maagzuur maakt de  </w:t>
        <w:br/>
        <w:t xml:space="preserve">cellen van de slokdarm stuk en je krijgt pijn. </w:t>
        <w:br/>
        <w:t xml:space="preserve">In afbeelding 26 is het verband tussen de zuurgraad en de enzymactiviteit van drie verschillende </w:t>
        <w:br/>
        <w:t>enzymen (P, Q en R) weergegeven.</w:t>
        <w:br/>
        <w:t>▼ Afb. 26  Enzymactiviteit bij verschillende zuurgraden.</w:t>
        <w:br/>
        <w:t>zuurgraad (pH)</w:t>
        <w:br/>
        <w:t>enzymactiviteit</w:t>
        <w:br/>
        <w:t>0</w:t>
        <w:br/>
        <w:t>2</w:t>
        <w:br/>
        <w:t>4</w:t>
        <w:br/>
        <w:t>6</w:t>
        <w:br/>
        <w:t>8</w:t>
        <w:br/>
        <w:t>10</w:t>
        <w:br/>
        <w:t>12</w:t>
        <w:br/>
        <w:t>14</w:t>
        <w:br/>
        <w:t>P</w:t>
        <w:br/>
        <w:t>Q</w:t>
        <w:br/>
        <w:t>R</w:t>
        <w:br/>
        <w:t xml:space="preserve">→ </w:t>
        <w:br/>
        <w:t xml:space="preserve">→ </w:t>
        <w:br/>
        <w:t>4 Welk van de enzymen zal afkomstig zijn uit maagsap? En welk uit speeksel?</w:t>
        <w:br/>
        <w:t xml:space="preserve">Enzym P komt uit maagsap, enzym Q uit speeksel. </w:t>
        <w:br/>
        <w:t xml:space="preserve">Je hebt geleerd dat iemand die suikerziekte (diabetes) heeft zichzelf moet </w:t>
        <w:br/>
        <w:t xml:space="preserve">inspuiten met insuline (zie afbeelding 27). Het eiwit insuline komt op die </w:t>
        <w:br/>
        <w:t xml:space="preserve">manier in het bloed terecht. Insuline kan door een suikerpatiënt niet in </w:t>
        <w:br/>
        <w:t xml:space="preserve">tabletvorm of in opgeloste vorm worden ingeslikt. Insuline die via de </w:t>
        <w:br/>
        <w:t xml:space="preserve">mond wordt ingenomen, zal het glucosegehalte van het bloed niet laten </w:t>
        <w:br/>
        <w:t>dalen.</w:t>
        <w:br/>
        <w:t xml:space="preserve">5 Leg uit waardoor het effect van insuline bij inname via de mond verloren </w:t>
        <w:br/>
        <w:t>gaat.</w:t>
        <w:br/>
        <w:t xml:space="preserve">Doordat insuline een eiwit is, zal het in de  </w:t>
        <w:br/>
        <w:t xml:space="preserve">maag (en de rest van het darmkanaal) worden  </w:t>
        <w:br/>
        <w:t xml:space="preserve">verteerd. </w:t>
        <w:br/>
        <w:t>▼ Afb. 27  Insuline inspuiten.</w:t>
        <w:br/>
        <w:t>37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39 </w:t>
        <w:br/>
        <w:t xml:space="preserve">Taaislijmziekte is een ziekte die leidt tot ernstige long- en darmproblemen. Bij mensen met </w:t>
        <w:br/>
        <w:t xml:space="preserve">taaislijmziekte is het slijm in de luchtwegen veel stroperiger (taaier) dan normaal, waardoor het </w:t>
        <w:br/>
        <w:t xml:space="preserve">aan de wand van de luchtwegen blijft plakken. Ook alvleessap is bij deze ziekte taai, waardoor de </w:t>
        <w:br/>
        <w:t>afvoerbuis van de alvleesklier verstopt kan raken (zie afbeelding 28).</w:t>
        <w:br/>
        <w:t xml:space="preserve">Als gevolg van taaislijmziekte kunnen de enzymen uit alvleessap het voedsel niet bereiken. Bij deze </w:t>
        <w:br/>
        <w:t>ziekte bevat de ontlasting daardoor veel vet.</w:t>
        <w:br/>
        <w:t>▼ Afb. 28  Verstopping alvleesklier door taaislijmziekte.</w:t>
        <w:br/>
        <w:t>plaats van de</w:t>
        <w:br/>
        <w:t>verstopping</w:t>
        <w:br/>
        <w:t>met slijm</w:t>
        <w:br/>
        <w:t>Beantwoord de volgende vragen.</w:t>
        <w:br/>
        <w:t xml:space="preserve">1 </w:t>
        <w:br/>
        <w:t xml:space="preserve">Uit de afbeelding kan worden afgeleid dat bij taaislijmziekte door nog een andere oorzaak vetten </w:t>
        <w:br/>
        <w:t>niet goed worden verteerd.</w:t>
        <w:br/>
        <w:t>Welke oorzaak is dat? Leg je antwoord uit.</w:t>
        <w:br/>
        <w:t xml:space="preserve">Uit de afbeelding blijkt dat ook gal het voedsel niet goed kan bereiken.  </w:t>
        <w:br/>
        <w:t xml:space="preserve">Gal emulgeert vetten. </w:t>
        <w:br/>
        <w:t xml:space="preserve">Een chemisch analist doet een onderzoek naar de invloed van gal op de vertering van vetten. Ze vult </w:t>
        <w:br/>
        <w:t xml:space="preserve">drie bekerglazen (1, 2 en 3) met 100 mL melk. Bij elk van de bekerglazen doet ze een gelijke </w:t>
        <w:br/>
        <w:t xml:space="preserve">hoeveelheid van een bepaalde oplossing (zie tabel 9). Ze zet de bekerglazen weg bij een </w:t>
        <w:br/>
        <w:t xml:space="preserve">temperatuur van 37 °C. Na drie uur meet ze het vetgehalte van de melk in de bekerglazen. Het </w:t>
        <w:br/>
        <w:t>resultaat is in tabel 9 weergegeven.</w:t>
        <w:br/>
        <w:t>▼ Tabel 9  Onderzoeksresultaten.</w:t>
        <w:br/>
        <w:t>Nummer bekerglas</w:t>
        <w:br/>
        <w:t>Oplossing</w:t>
        <w:br/>
        <w:t>Vetgehalte aan het begin</w:t>
        <w:br/>
        <w:t>Vetgehalte na 3 uur</w:t>
        <w:br/>
        <w:t xml:space="preserve">1  </w:t>
        <w:br/>
        <w:t>5 mL alvleessap en 5 mL gal</w:t>
        <w:br/>
        <w:t>3,5%</w:t>
        <w:br/>
        <w:t>0,5%</w:t>
        <w:br/>
        <w:t xml:space="preserve">2  </w:t>
        <w:br/>
        <w:t>5 mL alvleessap en 5 mL water</w:t>
        <w:br/>
        <w:t>3,5%</w:t>
        <w:br/>
        <w:t>1,5%</w:t>
        <w:br/>
        <w:t xml:space="preserve">3  </w:t>
        <w:br/>
        <w:t>5 mL gal en 5 mL water</w:t>
        <w:br/>
        <w:t>3,5%</w:t>
        <w:br/>
        <w:t>3,5%</w:t>
        <w:br/>
        <w:t>Drie leerlingen trekken een conclusie uit de resultaten van dit onderzoek.</w:t>
        <w:br/>
        <w:t>2 Brian zegt dat alvleessap alleen met gal vet verteert.</w:t>
        <w:br/>
        <w:t>Is deze conclusie juist? Leg je antwoord uit.</w:t>
        <w:br/>
        <w:t xml:space="preserve">Nee, want in bekerglas 2 (alvleessap zonder gal) vindt wel vetvertering  </w:t>
        <w:br/>
        <w:t xml:space="preserve">plaats. </w:t>
        <w:br/>
        <w:t>38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3 Emma zegt dat gal de vertering van vet door alvleessap bevordert.</w:t>
        <w:br/>
        <w:t>Is deze conclusie juist? Leg je antwoord uit.</w:t>
        <w:br/>
        <w:t xml:space="preserve">Ja, want met gal (bekerglas 1) verteert alvleessap meer vet dan zonder gal  </w:t>
        <w:br/>
        <w:t xml:space="preserve">(bekerglas 2). </w:t>
        <w:br/>
        <w:t>4 Wiekash zegt dat gal vet verteert.</w:t>
        <w:br/>
        <w:t>Is deze conclusie juist? Leg je antwoord uit.</w:t>
        <w:br/>
        <w:t xml:space="preserve">Nee, want in bekerglas 3 vindt geen vetvertering plaats. </w:t>
        <w:br/>
        <w:t xml:space="preserve">5 Hoeveel verschillende soorten enzymen zijn er minimaal aanwezig in alvleessap? Leg je antwoord </w:t>
        <w:br/>
        <w:t>uit.</w:t>
        <w:br/>
        <w:t xml:space="preserve">Minimaal drie verschillende soorten enzymen. Alvleessap verteert  </w:t>
        <w:br/>
        <w:t xml:space="preserve">eiwitten, koolhydraten en vetten. Enzymen werken specifiek. Voor de  </w:t>
        <w:br/>
        <w:t xml:space="preserve">vertering van elke voedingsstof is dus een ander enzym nodig. </w:t>
        <w:br/>
        <w:t xml:space="preserve">opdracht 40 </w:t>
        <w:br/>
        <w:t>Beantwoord de volgende vragen.</w:t>
        <w:br/>
        <w:t xml:space="preserve">1 </w:t>
        <w:br/>
        <w:t>Waarom is de naam ‘blindedarmontsteking’ eigenlijk onjuist?</w:t>
        <w:br/>
        <w:t xml:space="preserve">Omdat niet de blindedarm ontstoken is, maar het wormvormig aanhangsel  </w:t>
        <w:br/>
        <w:t xml:space="preserve">(de appendix). </w:t>
        <w:br/>
        <w:t xml:space="preserve">In het darmkanaal komt bij een volwassene gemiddeld 8 L water per dag terecht. In tabel 10 is </w:t>
        <w:br/>
        <w:t xml:space="preserve">weergegeven waar dit vocht vandaan komt. Voordat de voedselbrij in de dikke darm terechtkomt, is </w:t>
        <w:br/>
        <w:t xml:space="preserve">er al ongeveer 7 L water uitgehaald. In de dikke darm wordt daarna van de rest van het water nog </w:t>
        <w:br/>
        <w:t>90% in het bloed opgenomen.</w:t>
        <w:br/>
        <w:t>▼ Tabel 10  Water in voedingssappen.</w:t>
        <w:br/>
        <w:t>Water komt uit:</w:t>
        <w:br/>
        <w:t>Hoeveelheid</w:t>
        <w:br/>
        <w:t>alvleessap en darmsap</w:t>
        <w:br/>
        <w:t>ongeveer 2,5 L</w:t>
        <w:br/>
        <w:t>eten en drinken</w:t>
        <w:br/>
        <w:t>ongeveer 2 L</w:t>
        <w:br/>
        <w:t>maagsap</w:t>
        <w:br/>
        <w:t>ongeveer 1,5 L</w:t>
        <w:br/>
        <w:t>speeksel</w:t>
        <w:br/>
        <w:t>ongeveer 1 L</w:t>
        <w:br/>
        <w:t>sap uit de lever</w:t>
        <w:br/>
        <w:t>ongeveer 1 L</w:t>
        <w:br/>
        <w:t xml:space="preserve">2 Bereken met behulp van voorgaande informatie hoeveel liter water per dag de maag gemiddeld </w:t>
        <w:br/>
        <w:t>verlaat.</w:t>
        <w:br/>
        <w:t xml:space="preserve">2 L water uit eten en drinken + 1 L speeksel + 1,5 L maagsap = 4,5 L. </w:t>
        <w:br/>
        <w:t xml:space="preserve">3 Waar wordt het grootste deel van het vocht uit de voedselbrij opgenomen in het bloed: in de dikke </w:t>
        <w:br/>
        <w:t>darm of in de dunne darm? Leg je antwoord uit.</w:t>
        <w:br/>
        <w:t xml:space="preserve">In de dunne darm. In de dunne darm wordt ongeveer 7 L vocht per dag  </w:t>
        <w:br/>
        <w:t xml:space="preserve">opgenomen. In de dikke darm wordt 0,9 L per dag opgenomen. </w:t>
        <w:br/>
        <w:t xml:space="preserve">Loperamide is een geneesmiddel tegen diarree. Loperamide stopt de darmperistaltiek, waardoor de </w:t>
        <w:br/>
        <w:t>diarree meestal binnen enkele uren ophoudt. Het bestrijdt echter niet de oorzaak van de diarree.</w:t>
        <w:br/>
        <w:t>4 Is bij diarree de darmperistaltiek te sterk of te zwak?</w:t>
        <w:br/>
        <w:t xml:space="preserve">Te sterk. </w:t>
        <w:br/>
        <w:t xml:space="preserve">5 Loperamide is bedoeld om diarree te stoppen. Dat is niet altijd goed. Diarree kan namelijk ook een </w:t>
        <w:br/>
        <w:t>functie hebben voor het lichaam, zoals bij een voedselvergiftiging.</w:t>
        <w:br/>
        <w:t>Welke functie kan diarree hebben bij een voedselvergiftiging?</w:t>
        <w:br/>
        <w:t xml:space="preserve">Ziekteverwekkers (versneld) kwijtraken. </w:t>
        <w:br/>
        <w:t>39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6 De mens maakt geen enzym dat cellulose kan verteren.</w:t>
        <w:br/>
        <w:t>Waardoor vindt in het darmkanaal van de mens toch vertering van (een deel van de) cellulose plaats?</w:t>
        <w:br/>
        <w:t xml:space="preserve">Doordat in de dikke darm bacteriën leven die enzymen maken die cellulose </w:t>
        <w:br/>
        <w:t xml:space="preserve">wel kunnen verteren. </w:t>
        <w:br/>
        <w:t xml:space="preserve">7 Vitamine K komt onder andere voor in groene groente, zoals spinazie. Vitamine K ontstaat ook in de </w:t>
        <w:br/>
        <w:t>dikke darm van de mens.</w:t>
        <w:br/>
        <w:t xml:space="preserve">Alleen bij uitzondering heeft een mens gebrek aan vitamine K. Dat kan gebeuren wanneer iemand </w:t>
        <w:br/>
        <w:t>gedurende een bepaalde periode antibiotica heeft geslikt.</w:t>
        <w:br/>
        <w:t>Leg uit dat door de werking van antibiotica een gebrek aan vitamine K kan ontstaan.</w:t>
        <w:br/>
        <w:t xml:space="preserve">Vitamine K wordt door bepaalde bacteriën in de dikke darm geproduceerd. </w:t>
        <w:br/>
        <w:t xml:space="preserve">Antibiotica doden bacteriën, ook darmbacteriën. Daardoor ontstaat er  </w:t>
        <w:br/>
        <w:t xml:space="preserve">minder vitamine K en kan een gebrek aan vitamine K ontstaan. </w:t>
        <w:br/>
        <w:t>PLUS</w:t>
        <w:br/>
        <w:t>opdracht 41</w:t>
        <w:br/>
        <w:t>Beantwoord de volgende vragen. Gebruik daarbij de context ‘Stoma’ (zie afbeelding 29).</w:t>
        <w:br/>
        <w:t xml:space="preserve">1 </w:t>
        <w:br/>
        <w:t>In afbeelding 29 is een stoma geplaatst vanwege een ontsteking in de darmen.</w:t>
        <w:br/>
        <w:t xml:space="preserve">In welk deel van de darmen zal deze ontsteking zich bevinden: in de dikke darm, de dunne darm of </w:t>
        <w:br/>
        <w:t>de twaalfvingerige darm?</w:t>
        <w:br/>
        <w:t xml:space="preserve">In de dikke darm. </w:t>
        <w:br/>
        <w:t>2 Mensen met een stoma moeten voldoende water drinken. Waarom is dit belangrijk?</w:t>
        <w:br/>
        <w:t xml:space="preserve">Om uitdroging te voorkomen. Nog niet al het water is opgenomen in het  </w:t>
        <w:br/>
        <w:t xml:space="preserve">bloed. </w:t>
        <w:br/>
        <w:t xml:space="preserve">3 De uitgang van een stoma kan de eerste paar weken na de operatie vernauwd zijn. Een patiënt krijgt </w:t>
        <w:br/>
        <w:t>daarom het advies om vooral de eerste paar weken zijn eten extra goed te kauwen.</w:t>
        <w:br/>
        <w:t>Welk probleem als gevolg van de vernauwing kan daarmee worden voorkomen?</w:t>
        <w:br/>
        <w:t xml:space="preserve">Verstopping van de uitgang van de stoma. </w:t>
        <w:br/>
        <w:t xml:space="preserve">4 Het is ook mogelijk dat een stoma wordt geplaatst, omdat de endeldarm ontbreekt of niet goed </w:t>
        <w:br/>
        <w:t xml:space="preserve">functioneert. De stoma wordt dan op een andere plaats aangesloten dan in de context is </w:t>
        <w:br/>
        <w:t>weergegeven.</w:t>
        <w:br/>
        <w:t xml:space="preserve">Noem twee belangrijke verschillen in samenstelling van de ontlasting bij de stoma uit de context en </w:t>
        <w:br/>
        <w:t xml:space="preserve">bij een stoma van een patiënt zonder endeldarm. Leg uit waardoor deze verschillen worden </w:t>
        <w:br/>
        <w:t>veroorzaakt.</w:t>
        <w:br/>
        <w:t xml:space="preserve">Voorbeelden van juiste antwoorden zijn: </w:t>
        <w:br/>
        <w:t xml:space="preserve">– De ontlasting uit de dunne-darmstoma bevat meer water doordat het  </w:t>
        <w:br/>
        <w:t>grootste deel van het water nog moet worden opgenomen. / De ontlasting uit</w:t>
        <w:br/>
        <w:t xml:space="preserve">een endeldarmstoma bevat minder water doordat er in de dikke darm  </w:t>
        <w:br/>
        <w:t xml:space="preserve">water is opgenomen. </w:t>
        <w:br/>
        <w:t xml:space="preserve">– De ontlasting uit de dunne-darmstoma bevat veel voedingsstoffen doordat </w:t>
        <w:br/>
        <w:t xml:space="preserve">nog niet alle voedingsstoffen in de dunne darm zijn opgenomen. / De  </w:t>
        <w:br/>
        <w:t xml:space="preserve">ontlasting uit een endeldarmstoma bevat weinig voedingsstoffen doordat  </w:t>
        <w:br/>
        <w:t xml:space="preserve">de voedingsstoffen zijn opgenomen in de dunne darm. </w:t>
        <w:br/>
        <w:t xml:space="preserve">– De ontlasting uit de dunne-darmstoma bevat weinig bacteriën doordat  </w:t>
        <w:br/>
        <w:t xml:space="preserve">bacteriën zich vooral in de dikke darm bevinden. / De ontlasting uit een  </w:t>
        <w:br/>
        <w:t xml:space="preserve">endeldarmstoma bevat veel bacteriën doordat bacteriën zich vooral in de  </w:t>
        <w:br/>
        <w:t xml:space="preserve">dikke darm bevinden. </w:t>
        <w:br/>
        <w:t>40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5 Het zakje (de stoma) vangt de hele dag door ‘ontlasting’ op en moet in elk geval worden vervangen </w:t>
        <w:br/>
        <w:t>wanneer het vol is.</w:t>
        <w:br/>
        <w:t>Waarom kan iemand met een stoma de ontlasting niet ophouden?</w:t>
        <w:br/>
        <w:t xml:space="preserve">Doordat het darmkanaal nu niet eindigt bij de kringspier (anus) maar bij  </w:t>
        <w:br/>
        <w:t xml:space="preserve">de stoma. </w:t>
        <w:br/>
        <w:t>▼ Afb. 29</w:t>
        <w:br/>
        <w:t>stoma</w:t>
        <w:br/>
        <w:t>Stoma</w:t>
        <w:br/>
        <w:t xml:space="preserve">Een stoma is een kunstmatige uitgang voor de </w:t>
        <w:br/>
        <w:t xml:space="preserve">ontlasting. Dit wordt bijvoorbeeld toegepast </w:t>
        <w:br/>
        <w:t xml:space="preserve">wanneer een deel van een darm chronisch </w:t>
        <w:br/>
        <w:t>ontstoken is.</w:t>
        <w:br/>
        <w:t xml:space="preserve">Voor het plaatsen van een stoma is een operatieve </w:t>
        <w:br/>
        <w:t xml:space="preserve">ingreep nodig. Hierbij wordt een nieuwe opening </w:t>
        <w:br/>
        <w:t xml:space="preserve">gemaakt in de buikwand. Op deze plaats wordt </w:t>
        <w:br/>
        <w:t xml:space="preserve">de darm vastgehecht aan de buikwand. De darm </w:t>
        <w:br/>
        <w:t xml:space="preserve">eindigt nu in de buikwand (zie de afbeelding). Over </w:t>
        <w:br/>
        <w:t xml:space="preserve">de nieuwe opening wordt een zakje geplaatst dat </w:t>
        <w:br/>
        <w:t xml:space="preserve">de ontlasting opvangt. Dit zakje moet regelmatig </w:t>
        <w:br/>
        <w:t>worden vervangen.</w:t>
        <w:br/>
        <w:t xml:space="preserve">Door een stoma te plaatsen krijgt een ontstoken </w:t>
        <w:br/>
        <w:t xml:space="preserve">darm rust en kan de darm in sommige gevallen </w:t>
        <w:br/>
        <w:t xml:space="preserve">genezen. Wanneer de darm niet geneest of wanneer </w:t>
        <w:br/>
        <w:t xml:space="preserve">er sprake is van darmkanker, kan operatieve </w:t>
        <w:br/>
        <w:t xml:space="preserve">verwijdering van een deel van de darm nodig zijn. In </w:t>
        <w:br/>
        <w:t xml:space="preserve">dat geval blijft een patiënt zijn leven lang een stoma </w:t>
        <w:br/>
        <w:t>dragen.</w:t>
        <w:br/>
        <w:t>41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4  Voeding en vertering</w:t>
        <w:br/>
        <w:t>BASISSTOF</w:t>
        <w:br/>
        <w:t xml:space="preserve"> 6 Planteneters, vleeseters en alleseters</w:t>
        <w:br/>
        <w:t>KENNIS</w:t>
        <w:br/>
        <w:t>opdracht 42</w:t>
        <w:br/>
        <w:t>Beantwoord de volgende vragen.</w:t>
        <w:br/>
        <w:t xml:space="preserve">1 </w:t>
        <w:br/>
        <w:t>Geef een ander woord voor herbivoren, carnivoren en omnivoren.</w:t>
        <w:br/>
        <w:t xml:space="preserve">Herbivoren: planteneters. </w:t>
        <w:br/>
        <w:t xml:space="preserve">Carnivoren: vleeseters. </w:t>
        <w:br/>
        <w:t xml:space="preserve">Omnivoren: alleseters. </w:t>
        <w:br/>
        <w:t xml:space="preserve">2 Waardoor hebben carnivoren in het algemeen een korter darmkanaal (en een slanker lichaam) dan </w:t>
        <w:br/>
        <w:t>herbivoren?</w:t>
        <w:br/>
        <w:t xml:space="preserve">Doordat dierlijk voedsel gemakkelijker te verteren is. (Plantencellen  </w:t>
        <w:br/>
        <w:t xml:space="preserve">hebben celwanden. De cellulose in celwanden is moeilijk te verteren.) </w:t>
        <w:br/>
        <w:t>3 Tot welke van deze drie groepen hoort de mens?</w:t>
        <w:br/>
        <w:t xml:space="preserve">Tot de omnivoren (alleseters). </w:t>
        <w:br/>
        <w:t>4 Wat is de functie van de snijtanden en de hoektanden bij de mens?</w:t>
        <w:br/>
        <w:t xml:space="preserve">Snijtanden en hoektanden dienen om stukken van het voedsel af te bijten. </w:t>
        <w:br/>
        <w:t xml:space="preserve">opdracht 43 </w:t>
        <w:br/>
        <w:t>Vul de tabel in.</w:t>
        <w:br/>
        <w:t>– Kies bij 1 uit: alleseter – planteneter – vleeseter.</w:t>
        <w:br/>
        <w:t>– Kies bij 2 uit: kort – middellang – lang.</w:t>
        <w:br/>
        <w:t>– Kies bij 3 uit: knipkiezen – knobbelkiezen – plooikiezen.</w:t>
        <w:br/>
        <w:t>– Kies bij 4 uit: ja – nee – nee.</w:t>
        <w:br/>
        <w:t>Huisdier</w:t>
        <w:br/>
        <w:t>Cavia</w:t>
        <w:br/>
        <w:t>Kat</w:t>
        <w:br/>
        <w:t>Tamme rat</w:t>
        <w:br/>
        <w:t>1  Soort dier</w:t>
        <w:br/>
        <w:t>planteneter</w:t>
        <w:br/>
        <w:t>vleeseter</w:t>
        <w:br/>
        <w:t>alleseter</w:t>
        <w:br/>
        <w:t xml:space="preserve">2   Te verwachten </w:t>
        <w:br/>
        <w:t>lengte darmkanaal</w:t>
        <w:br/>
        <w:t>lang</w:t>
        <w:br/>
        <w:t>kort</w:t>
        <w:br/>
        <w:t>middellang</w:t>
        <w:br/>
        <w:t>3  Soort kiezen</w:t>
        <w:br/>
        <w:t>plooikiezen</w:t>
        <w:br/>
        <w:t>knipkiezen</w:t>
        <w:br/>
        <w:t>knobbelkiezen</w:t>
        <w:br/>
        <w:t>4  Hoektanden</w:t>
        <w:br/>
        <w:t>nee</w:t>
        <w:br/>
        <w:t>ja</w:t>
        <w:br/>
        <w:t>nee</w:t>
        <w:br/>
        <w:t>42</w:t>
        <w:br/>
        <w:t>42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44 </w:t>
        <w:br/>
        <w:t xml:space="preserve">In afbeelding 30 zie je een schematische tekening </w:t>
        <w:br/>
        <w:t>van een kies.</w:t>
        <w:br/>
        <w:t>Noteer de namen van de delen achter de nummers.</w:t>
        <w:br/>
        <w:t xml:space="preserve"> 1 =  kroon </w:t>
        <w:br/>
        <w:t xml:space="preserve"> 2 =  wortel </w:t>
        <w:br/>
        <w:t xml:space="preserve"> 3 =  bloedvat </w:t>
        <w:br/>
        <w:t xml:space="preserve"> 4 =  tandholte </w:t>
        <w:br/>
        <w:t xml:space="preserve"> 5 =  zenuw </w:t>
        <w:br/>
        <w:t xml:space="preserve"> 6 =  glazuur </w:t>
        <w:br/>
        <w:t xml:space="preserve"> 7 =  tandbeen </w:t>
        <w:br/>
        <w:t xml:space="preserve"> 8 =  tandvlees </w:t>
        <w:br/>
        <w:t xml:space="preserve"> 9 =  kaakbeen </w:t>
        <w:br/>
        <w:t xml:space="preserve"> 10 =  cement </w:t>
        <w:br/>
        <w:t>TOEPASSING EN INZICHT</w:t>
        <w:br/>
        <w:t>opdracht 45</w:t>
        <w:br/>
        <w:t>Beantwoord de volgende vragen.</w:t>
        <w:br/>
        <w:t xml:space="preserve">1 </w:t>
        <w:br/>
        <w:t xml:space="preserve">In afbeelding 31 zijn de onderkaak van een koe en de onderkaak van een olifant schematisch </w:t>
        <w:br/>
        <w:t>getekend.</w:t>
        <w:br/>
        <w:t xml:space="preserve">Beweegt een koe haar kaken bij het kauwen in zijdelingse richting of naar voren en terug? En een </w:t>
        <w:br/>
        <w:t>olifant? Leg je antwoord uit.</w:t>
        <w:br/>
        <w:t xml:space="preserve">Een koe beweegt haar kaken in zijdelingse richting en een olifant beweegt  </w:t>
        <w:br/>
        <w:t xml:space="preserve">zijn kaken naar voren en terug. De kauwrichting staat loodrecht op de  </w:t>
        <w:br/>
        <w:t xml:space="preserve">plooien van de plooikiezen. </w:t>
        <w:br/>
        <w:t>▼ Afb. 31  Onderkaken van planteneters (schematisch).</w:t>
        <w:br/>
        <w:t xml:space="preserve"> </w:t>
        <w:br/>
        <w:t xml:space="preserve">1 van een koe </w:t>
        <w:br/>
        <w:t>2 van een olifant</w:t>
        <w:br/>
        <w:t xml:space="preserve">2 In Azië is een kaakbeen van een oerwalvis gevonden (zie afbeelding 32). Men schat dat de resten </w:t>
        <w:br/>
        <w:t>48 miljoen jaar oud zijn.</w:t>
        <w:br/>
        <w:t>Was het voedsel van de oerwalvis vooral dierlijk of vooral plantaardig? Leg je antwoord uit.</w:t>
        <w:br/>
        <w:t xml:space="preserve">Het voedsel was vooral dierlijk. De oerwalvis had knipkiezen. </w:t>
        <w:br/>
        <w:t>▼ Afb. 32  Kaakbeen van een oerwalvis.</w:t>
        <w:br/>
        <w:t xml:space="preserve"> </w:t>
        <w:br/>
        <w:t>▼ Afb. 30  Een kies (schematisch).</w:t>
        <w:br/>
        <w:t>3</w:t>
        <w:br/>
        <w:t>6</w:t>
        <w:br/>
        <w:t>7</w:t>
        <w:br/>
        <w:t>8</w:t>
        <w:br/>
        <w:t>9</w:t>
        <w:br/>
        <w:t>10</w:t>
        <w:br/>
        <w:t>4</w:t>
        <w:br/>
        <w:t>5</w:t>
        <w:br/>
        <w:t>1</w:t>
        <w:br/>
        <w:t>2</w:t>
        <w:br/>
        <w:t>43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3 De hoeveelheid poep van een hond is mede afhankelijk van het soort voedsel dat de hond krijgt (zie </w:t>
        <w:br/>
        <w:t xml:space="preserve">afbeelding 33). In hondenvoer is tegenwoordig vaak plantaardig voedsel verwerkt. Van een kilo </w:t>
        <w:br/>
        <w:t xml:space="preserve">hondenvoer waarin plantaardig voedsel is verwerkt, blijft na vertering meer poep over dan van een </w:t>
        <w:br/>
        <w:t>kilo dierlijk voedsel.</w:t>
        <w:br/>
        <w:t>Geef een oorzaak voor dit verschil.</w:t>
        <w:br/>
        <w:t xml:space="preserve">Een hond is een vleeseter en kan maar een klein deel van het plantaardig  </w:t>
        <w:br/>
        <w:t xml:space="preserve">voedsel verteren. Een groot deel van het plantaardig voedsel zal een hond  </w:t>
        <w:br/>
        <w:t xml:space="preserve">onverteerd uitpoepen. </w:t>
        <w:br/>
        <w:t>▼ Afb. 33  Dieet voor honden.</w:t>
        <w:br/>
        <w:t xml:space="preserve">4 Sommige trekvogels zoals de kleine zwaan kunnen hun dunne darm in lengte laten toenemen. </w:t>
        <w:br/>
        <w:t xml:space="preserve">Hierdoor zijn zij in staat om sneller hun lichaamsgewicht te laten toenemen. Dit extra </w:t>
        <w:br/>
        <w:t>lichaamsgewicht dient als reserve tijdens de vogeltrek.</w:t>
        <w:br/>
        <w:t>Leg uit waardoor het lichaamsgewicht sneller toeneemt bij een langere dunne darm.</w:t>
        <w:br/>
        <w:t>Als de lengte van de dunne darm toeneemt, kunnen er meer voedingsstoffen</w:t>
        <w:br/>
        <w:t xml:space="preserve">worden verteerd en opgenomen. Hierdoor worden meer voedingsstoffen  </w:t>
        <w:br/>
        <w:t xml:space="preserve">opgeslagen als reservestoffen waardoor het lichaamsgewicht toeneemt. </w:t>
        <w:br/>
        <w:t xml:space="preserve">opdracht 46 </w:t>
        <w:br/>
        <w:t>Beantwoord de volgende vragen.</w:t>
        <w:br/>
        <w:t xml:space="preserve">1 </w:t>
        <w:br/>
        <w:t>Wat is de functie van het glazuur van tanden en kiezen?</w:t>
        <w:br/>
        <w:t xml:space="preserve">Glazuur is hard en beschermt de tanden en kiezen. </w:t>
        <w:br/>
        <w:t>2 Wanneer je een gaatje hebt, kun je pijn voelen bij het eten van iets heel kouds zoals ijs.</w:t>
        <w:br/>
        <w:t>Leg uit hoe dit komt.</w:t>
        <w:br/>
        <w:t xml:space="preserve">Wanneer je een gaatje hebt, ligt het tandbeen met de daaronder liggende  </w:t>
        <w:br/>
        <w:t xml:space="preserve">zenuwuiteinden bloot. Op de plaats van het gaatje is je tand of kies dus  </w:t>
        <w:br/>
        <w:t xml:space="preserve">gevoeliger voor prikkels zoals kou. </w:t>
        <w:br/>
        <w:t xml:space="preserve">opdracht 47 </w:t>
        <w:br/>
        <w:t xml:space="preserve">Beantwoord de volgende vragen. Gebruik daarbij de context ‘Overbodig: verstandskiezen’ (zie </w:t>
        <w:br/>
        <w:t>afbeelding 34).</w:t>
        <w:br/>
        <w:t xml:space="preserve">1 </w:t>
        <w:br/>
        <w:t>In de context staat dat de verstandskiezen bij de voorouders van de mens wel een functie hadden.</w:t>
        <w:br/>
        <w:t>Citeer de zin waarin dit staat.</w:t>
        <w:br/>
        <w:t xml:space="preserve">‘Het viertal stamt uit de tijd dat de mens een groter gebit nodig had om  </w:t>
        <w:br/>
        <w:t xml:space="preserve">voedsel te kauwen.’ </w:t>
        <w:br/>
        <w:t>44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▼ Afb. 34</w:t>
        <w:br/>
        <w:t xml:space="preserve">2 Bij het wisselen van een melkgebit naar een blijvend gebit kan een vergelijkbaar probleem ontstaan </w:t>
        <w:br/>
        <w:t>als bij het doorkomen van de verstandskiezen.</w:t>
        <w:br/>
        <w:t>Om welk probleem gaat het hier?</w:t>
        <w:br/>
        <w:t xml:space="preserve">De tanden en kiezen gaan scheef staan door een gebrek aan ruimte. </w:t>
        <w:br/>
        <w:t>3 In de context staat dat de verstandskiezen er soms uit gaan ‘om de andere kiezen te beschermen’.</w:t>
        <w:br/>
        <w:t>Leg dit uit.</w:t>
        <w:br/>
        <w:t xml:space="preserve">Doordat je de verstandskiezen moeilijker kunt schoonhouden, wordt de  </w:t>
        <w:br/>
        <w:t xml:space="preserve">kans op tandbederf groter. (Ook de kiezen die naast je verstandskiezen  </w:t>
        <w:br/>
        <w:t xml:space="preserve">zitten, kunnen daardoor worden aangetast.) </w:t>
        <w:br/>
        <w:t xml:space="preserve">4 Wie een tand of kies met wortel en al mist, kan hiervoor in de plaats een </w:t>
        <w:br/>
        <w:t>tandimplantaat krijgen (zie afbeelding 35).</w:t>
        <w:br/>
        <w:t xml:space="preserve">Wat zou het gevolg zijn voor de vertering als bij iemand de kiezen </w:t>
        <w:br/>
        <w:t xml:space="preserve">ontbreken en hiervoor geen implantaat zou worden teruggeplaatst? Leg je </w:t>
        <w:br/>
        <w:t>antwoord uit.</w:t>
        <w:br/>
        <w:t xml:space="preserve">Het voedsel kan niet worden fijngemalen.  </w:t>
        <w:br/>
        <w:t xml:space="preserve">Hierdoor kunnen enzymen minder goed op het  </w:t>
        <w:br/>
        <w:t xml:space="preserve">voedsel inwerken en worden er minder  </w:t>
        <w:br/>
        <w:t xml:space="preserve">voedingsstoffen afgebroken en opgenomen. </w:t>
        <w:br/>
        <w:t>Overbodig: verstandskiezen</w:t>
        <w:br/>
        <w:t xml:space="preserve">Verstandskiezen leveren vaak problemen op, zoals </w:t>
        <w:br/>
        <w:t xml:space="preserve">zeurende kiespijn en tandvleesontsteking. Bij </w:t>
        <w:br/>
        <w:t xml:space="preserve">ongeveer de helft van de Nederlanders zijn dan </w:t>
        <w:br/>
        <w:t xml:space="preserve">ook twee of vier van die kiezen weggehaald, schat </w:t>
        <w:br/>
        <w:t>hoogleraar mond- en kaakchirurgie Paul Stoelinga.</w:t>
        <w:br/>
        <w:t xml:space="preserve">De verstandskiezen komen vaak ruimte tekort. Het </w:t>
        <w:br/>
        <w:t xml:space="preserve">viertal stamt uit de tijd dat de mens een groter gebit </w:t>
        <w:br/>
        <w:t xml:space="preserve">nodig had om voedsel te kauwen. ‘Het is dringen </w:t>
        <w:br/>
        <w:t xml:space="preserve">in de mondholte,’ zegt Stoelinga. ‘In de loop van </w:t>
        <w:br/>
        <w:t xml:space="preserve">de evolutie zijn de hersenen groter geworden. De </w:t>
        <w:br/>
        <w:t xml:space="preserve">hersenen nemen meer ruimte in en dat gaat ten </w:t>
        <w:br/>
        <w:t>koste van het tand-kaakstelsel.’</w:t>
        <w:br/>
        <w:t xml:space="preserve">Niet alle mensen hebben verstandskiezen, bij </w:t>
        <w:br/>
        <w:t xml:space="preserve">ongeveer een kwart zijn ze er niet. Stoelinga: </w:t>
        <w:br/>
        <w:t xml:space="preserve">‘Als ze er zijn, komen ze als laatste door, zo </w:t>
        <w:br/>
        <w:t xml:space="preserve">rond het twintigste levensjaar, vandaar de naam </w:t>
        <w:br/>
        <w:t xml:space="preserve">verstandskiezen. Dat doorkomen gaat bij veel </w:t>
        <w:br/>
        <w:t xml:space="preserve">mensen fout. Als er weinig ruimte is, gaan de kiezen </w:t>
        <w:br/>
        <w:t xml:space="preserve">kantelen en dat levert meestal problemen op. Ze </w:t>
        <w:br/>
        <w:t>moeten er dan uit.’</w:t>
        <w:br/>
        <w:t xml:space="preserve">Ook als de verstandskiezen normaal doorkomen, </w:t>
        <w:br/>
        <w:t xml:space="preserve">wordt vaak besloten dat deze kiezen eruit moeten. </w:t>
        <w:br/>
        <w:t xml:space="preserve">Je kunt er met een tandenborstel moeilijk bij. </w:t>
        <w:br/>
        <w:t xml:space="preserve">‘Ze gaan er dan uit om de andere kiezen te </w:t>
        <w:br/>
        <w:t xml:space="preserve">beschermen,’ zegt Stoelinga. De tandarts kan </w:t>
        <w:br/>
        <w:t xml:space="preserve">op een röntgenfoto zien of de kiezen zich (gaan) </w:t>
        <w:br/>
        <w:t xml:space="preserve">misdragen. De kiezen verwijderen doet de </w:t>
        <w:br/>
        <w:t>kaakchirurg meestal.</w:t>
        <w:br/>
        <w:t>▼ Afb. 35  Tandimplantaat.</w:t>
        <w:br/>
        <w:t>kaakbeen</w:t>
        <w:br/>
        <w:t>schroef</w:t>
        <w:br/>
        <w:t>kunstkroon</w:t>
        <w:br/>
        <w:t>45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 xml:space="preserve">opdracht 48 </w:t>
        <w:br/>
        <w:t xml:space="preserve">Tandplak bestaat voor 80% uit bacteriën. Deze bacteriën breken suikers uit het voedsel af en </w:t>
        <w:br/>
        <w:t xml:space="preserve">produceren dan melkzuur. Dit melkzuur blijft enige tijd in de mond en lost dan een kleine </w:t>
        <w:br/>
        <w:t xml:space="preserve">hoeveelheid van het tandglazuur op. Dat heet demineralisatie. Ook na het drinken van zure </w:t>
        <w:br/>
        <w:t>dranken of het eten van sla met zure dressing gebeurt dit.</w:t>
        <w:br/>
        <w:t xml:space="preserve">Tijdens een langere periode zonder zuur kan het glazuur zich herstellen. Dat heet remineralisatie. De </w:t>
        <w:br/>
        <w:t xml:space="preserve">diagrammen in afbeelding 36 laten de demineralisatie en remineralisatie in de loop van een dag zien </w:t>
        <w:br/>
        <w:t>bij twee personen met een verschillend eet- en drinkgedrag.</w:t>
        <w:br/>
        <w:t>▼ Afb. 36  Demineralisatie en remineralisatie bij Jelle en Mirjam.</w:t>
        <w:br/>
        <w:t>8</w:t>
        <w:br/>
        <w:t>9</w:t>
        <w:br/>
        <w:t>10</w:t>
        <w:br/>
        <w:t>11</w:t>
        <w:br/>
        <w:t>12</w:t>
        <w:br/>
        <w:t>13</w:t>
        <w:br/>
        <w:t>14</w:t>
        <w:br/>
        <w:t>15</w:t>
        <w:br/>
        <w:t>16</w:t>
        <w:br/>
        <w:t>17</w:t>
        <w:br/>
        <w:t>18</w:t>
        <w:br/>
        <w:t>19</w:t>
        <w:br/>
        <w:t>20</w:t>
        <w:br/>
        <w:t>21</w:t>
        <w:br/>
        <w:t>22</w:t>
        <w:br/>
        <w:t>23</w:t>
        <w:br/>
        <w:t>24</w:t>
        <w:br/>
        <w:t>tijd (uur) →</w:t>
        <w:br/>
        <w:t>ontbijt</w:t>
        <w:br/>
        <w:t>lunch</w:t>
        <w:br/>
        <w:t>avondeten</w:t>
        <w:br/>
        <w:t>geen inwerking</w:t>
        <w:br/>
        <w:t>van zuur</w:t>
        <w:br/>
        <w:t>(remineralisatie)</w:t>
        <w:br/>
        <w:t>inwerking</w:t>
        <w:br/>
        <w:t>van zuur</w:t>
        <w:br/>
        <w:t>(demineralisatie)</w:t>
        <w:br/>
        <w:t>diagram 1: demineralisatie en remineralisatie bij Jelle</w:t>
        <w:br/>
        <w:t xml:space="preserve">1 diagram 1: Jelle </w:t>
        <w:br/>
        <w:t>8</w:t>
        <w:br/>
        <w:t>9</w:t>
        <w:br/>
        <w:t>10</w:t>
        <w:br/>
        <w:t>11</w:t>
        <w:br/>
        <w:t>12</w:t>
        <w:br/>
        <w:t>13</w:t>
        <w:br/>
        <w:t>14</w:t>
        <w:br/>
        <w:t>15</w:t>
        <w:br/>
        <w:t>16</w:t>
        <w:br/>
        <w:t>17</w:t>
        <w:br/>
        <w:t>18</w:t>
        <w:br/>
        <w:t>19</w:t>
        <w:br/>
        <w:t>20</w:t>
        <w:br/>
        <w:t>21</w:t>
        <w:br/>
        <w:t>22</w:t>
        <w:br/>
        <w:t>23</w:t>
        <w:br/>
        <w:t>24</w:t>
        <w:br/>
        <w:t>tijd (uur) →</w:t>
        <w:br/>
        <w:t>geen inwerking</w:t>
        <w:br/>
        <w:t>van zuur</w:t>
        <w:br/>
        <w:t>(remineralisatie)</w:t>
        <w:br/>
        <w:t>inwerking</w:t>
        <w:br/>
        <w:t>van zuur</w:t>
        <w:br/>
        <w:t>(demineralisatie)</w:t>
        <w:br/>
        <w:t>ontbijt</w:t>
        <w:br/>
        <w:t>diagram 2: demineralisatie en remineralisatie bij Mirjam</w:t>
        <w:br/>
        <w:t>lunch</w:t>
        <w:br/>
        <w:t>avondeten</w:t>
        <w:br/>
        <w:t>2 diagram 2: Mirjam</w:t>
        <w:br/>
        <w:t>Beantwoord de volgende vragen.</w:t>
        <w:br/>
        <w:t xml:space="preserve">1 </w:t>
        <w:br/>
        <w:t>Op welke drie tijdsmomenten vindt bij Jelle de meeste demineralisatie plaats?</w:t>
        <w:br/>
        <w:t xml:space="preserve">Om 09.00 uur, om 13.00 uur en om 19.00 uur. </w:t>
        <w:br/>
        <w:t>2 Is de volgende uitspraak juist? Leg je antwoord uit.</w:t>
        <w:br/>
        <w:t xml:space="preserve">‘De dalingen tussen de maaltijden in het diagram van Mirjam kunnen komen doordat Mirjam </w:t>
        <w:br/>
        <w:t>tussendoor veel frisdrank drinkt.’</w:t>
        <w:br/>
        <w:t xml:space="preserve">Ja, door het drinken van zure dranken vindt demineralisatie plaats. </w:t>
        <w:br/>
        <w:t>3 Wie loopt de meeste kans op tanderosie: Jelle of Mirjam?</w:t>
        <w:br/>
        <w:t xml:space="preserve">Mirjam. </w:t>
        <w:br/>
        <w:t>4 Leg uit dat het niet verstandig is als Mirjam haar tanden om 20.00 uur poetst.</w:t>
        <w:br/>
        <w:t xml:space="preserve">Door demineralisatie is haar tandglazuur dan zacht en door het  </w:t>
        <w:br/>
        <w:t xml:space="preserve">tandenpoetsen kan het glazuur zich niet herstellen. </w:t>
        <w:br/>
        <w:t>46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5 Stel, je drinkt een glas vruchtensap. De pH van vruchtensap is 4.</w:t>
        <w:br/>
        <w:t xml:space="preserve">Leg uit dat er minder demineralisatie plaatsvindt als je na het drinken van het vruchtensap een glas </w:t>
        <w:br/>
        <w:t>water drinkt.</w:t>
        <w:br/>
        <w:t xml:space="preserve">Water heeft een pH van 7. Dit neutraliseert het zuur uit het vruchtensap.  </w:t>
        <w:br/>
        <w:t xml:space="preserve">(Hierdoor lost er een kleinere hoeveelheid van het tandglazuur op.) </w:t>
        <w:br/>
        <w:t>PLUS</w:t>
        <w:br/>
        <w:t xml:space="preserve">opdracht 49 </w:t>
        <w:br/>
        <w:t xml:space="preserve">In de mondholte komen veel soorten bacteriën voor. Op tanden en kiezen leven andere soorten </w:t>
        <w:br/>
        <w:t>bacteriën dan op de tong of op de slijmvliezen in de mond.</w:t>
        <w:br/>
        <w:t>Uit onderzoek is het volgende gebleken:</w:t>
        <w:br/>
        <w:t xml:space="preserve">–  Al enkele dagen na de geboorte is bij een baby een bepaald soort bacterie in de mond aan te </w:t>
        <w:br/>
        <w:t>tonen: Streptococcus salivarius.</w:t>
        <w:br/>
        <w:t xml:space="preserve">–  Na de komst van het eerste tandje worden ook andere bacteriën aangetroffen zoals </w:t>
        <w:br/>
        <w:t>Streptococcus mutans.</w:t>
        <w:br/>
        <w:t>– Bij mensen met een eigen gebit of een volledig kunstgebit zijn beide soorten bacteriën aanwezig.</w:t>
        <w:br/>
        <w:t xml:space="preserve">–  Streptococcus mutans blijkt echter te verdwijnen als het kunstgebit niet meer wordt gedragen. </w:t>
        <w:br/>
        <w:t>Alleen Streptococcus salivarius blijft dan in de mond achter.</w:t>
        <w:br/>
        <w:t>Beantwoord de volgende vragen.</w:t>
        <w:br/>
        <w:t xml:space="preserve">1 </w:t>
        <w:br/>
        <w:t xml:space="preserve">Uit de voorgaande informatie is op te maken wat Streptococcus mutans nodig heeft om in de mond in </w:t>
        <w:br/>
        <w:t>leven te blijven en wat Streptococcus salivarius niet nodig heeft.</w:t>
        <w:br/>
        <w:t>Wat heeft Streptococcus mutans nodig en Streptococcus salivarius niet?</w:t>
        <w:br/>
        <w:t xml:space="preserve">Streptococcus mutans heeft tanden (harde oppervlakken) nodig en  </w:t>
        <w:br/>
        <w:t xml:space="preserve">Streptococcus salivarius niet. </w:t>
        <w:br/>
        <w:t xml:space="preserve">2 Andere bacteriën die in tandplak aanwezig zijn, zijn de Veillonella-bacteriën. Deze bacteriën voeden </w:t>
        <w:br/>
        <w:t>zich met de zuren die de Streptococcus mutans-bacteriën maken.</w:t>
        <w:br/>
        <w:t>Een onderzoeker doet proeven met ratten en mondbacteriën. Hij gebruikt twee groepen ratten:</w:t>
        <w:br/>
        <w:t>– Groep 1: ratten met tandplak waarin Streptococcus mutans voorkomt.</w:t>
        <w:br/>
        <w:t>– Groep 2: ratten met tandplak waarin Streptococcus mutans en Veillonella-bacteriën voorkomen.</w:t>
        <w:br/>
        <w:t>De omstandigheden zijn gelijk.</w:t>
        <w:br/>
        <w:t>Bij welke groep verwacht je het minste tandbederf? Leg je antwoord uit.</w:t>
        <w:br/>
        <w:t xml:space="preserve">Bij groep 2, want bij deze ratten is het in de bek minder zuur. (De  </w:t>
        <w:br/>
        <w:t xml:space="preserve">Veillonella-bacteriën verbruiken het zuur.) </w:t>
        <w:br/>
        <w:t>Je hebt nu de basisstof van dit thema doorgewerkt.</w:t>
        <w:br/>
        <w:t>– Controleer met het antwoordenboek of je de basisstofopdrachten goed hebt uitgevoerd.</w:t>
        <w:br/>
        <w:t xml:space="preserve">–  Bestudeer de samenvatting op bladzijde 33 van je handboek. Daarin staat in doelstellingen weergegeven wat </w:t>
        <w:br/>
        <w:t>je moet ‘kennen en kunnen’. Hiermee kun je je voorbereiden op de diagnostische toets.</w:t>
        <w:br/>
        <w:t>47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PRACTICA</w:t>
        <w:br/>
        <w:t xml:space="preserve">practicum 1  </w:t>
        <w:br/>
        <w:t xml:space="preserve">  glucose aantonen </w:t>
        <w:br/>
        <w:t xml:space="preserve">basisstof 2 </w:t>
        <w:br/>
        <w:t>WAT HEB JE NODIG?</w:t>
        <w:br/>
        <w:t>– 2 reageerbuizen en een reageerbuisrek</w:t>
        <w:br/>
        <w:t>– 2 etiketten</w:t>
        <w:br/>
        <w:t>– een mes</w:t>
        <w:br/>
        <w:t>– glucose</w:t>
        <w:br/>
        <w:t>– 2 teststrookjes om glucose aan te tonen (bijvoorbeeld clinistix)</w:t>
        <w:br/>
        <w:t>WAT MOET JE DOEN?</w:t>
        <w:br/>
        <w:t>– Plak op beide reageerbuizen een etiket en nummer de buizen 1 en 2.</w:t>
        <w:br/>
        <w:t xml:space="preserve">–  Doe in reageerbuis 1 drie mespuntjes glucose. Doe er water bij tot de </w:t>
        <w:br/>
        <w:t>buis voor ongeveer driekwart is gevuld. Schud de buis goed.</w:t>
        <w:br/>
        <w:t xml:space="preserve">–  Dompel het uiteinde van een teststrookje in de glucoseoplossing </w:t>
        <w:br/>
        <w:t>(zie afbeelding 18 van je handboek).</w:t>
        <w:br/>
        <w:t>– Haal het teststrookje uit de reageerbuis en sla het vocht eraf.</w:t>
        <w:br/>
        <w:t xml:space="preserve">–  Vergelijk het teststrookje met het teststrookje dat je nog niet hebt gebruikt. Noteer op kladpapier </w:t>
        <w:br/>
        <w:t>welke kleurverandering is opgetreden.</w:t>
        <w:br/>
        <w:t xml:space="preserve">–  Vul de andere reageerbuis voor ongeveer driekwart met water. Dompel het uiteinde van het </w:t>
        <w:br/>
        <w:t>tweede teststrookje in het water. Haal het teststrookje uit de reageerbuis en sla het vocht eraf.</w:t>
        <w:br/>
        <w:t>– Bekijk of er kleurverandering is opgetreden.</w:t>
        <w:br/>
        <w:t>WAT NEEM JE WAAR?</w:t>
        <w:br/>
        <w:t>Beantwoord de volgende vragen.</w:t>
        <w:br/>
        <w:t xml:space="preserve">1 </w:t>
        <w:br/>
        <w:t xml:space="preserve">Welke kleurverandering treedt op als je een teststrookje dompelt in een oplossing die glucose </w:t>
        <w:br/>
        <w:t>bevat?</w:t>
        <w:br/>
        <w:t xml:space="preserve">De kleur van het teststrookje verandert van roze in (donker)paars. </w:t>
        <w:br/>
        <w:t>2 Waarom heb je onderzocht of die kleurverandering ook optreedt in water?</w:t>
        <w:br/>
        <w:t xml:space="preserve">Om er zeker van te zijn dat de kleurverandering wordt veroorzaakt door  </w:t>
        <w:br/>
        <w:t xml:space="preserve">glucose (als controleproef). </w:t>
        <w:br/>
        <w:t xml:space="preserve">practicum 2  </w:t>
        <w:br/>
        <w:t xml:space="preserve">  zetmeel en glucose in voedingsmiddelen </w:t>
        <w:br/>
        <w:t xml:space="preserve">basisstof 2 </w:t>
        <w:br/>
        <w:t>WAT HEB JE NODIG?</w:t>
        <w:br/>
        <w:t xml:space="preserve">–  voedingsmiddelen, bijvoorbeeld brood, aardappel, kaas, ui, melk, </w:t>
        <w:br/>
        <w:t>sinas, cola</w:t>
        <w:br/>
        <w:t xml:space="preserve">–  een mes en een schoteltje (om de vaste voedingsmiddelen fijn te </w:t>
        <w:br/>
        <w:t>maken)</w:t>
        <w:br/>
        <w:t>– 2 reageerbuizen en een reageerbuisrek</w:t>
        <w:br/>
        <w:t>– etiketten</w:t>
        <w:br/>
        <w:t>– joodoplossing in een flesje met een druppelpipet</w:t>
        <w:br/>
        <w:t xml:space="preserve">–  teststrookjes om glucose aan te tonen (net zoveel als het aantal </w:t>
        <w:br/>
        <w:t>verschillende voedingsmiddelen)</w:t>
        <w:br/>
        <w:t>WAT MOET JE DOEN?</w:t>
        <w:br/>
        <w:t>– Plak op beide reageerbuizen een etiket en nummer de buizen 1 en 2.</w:t>
        <w:br/>
        <w:t>– Neem een voedingsmiddel. Als het een vast voedingsmiddel is, maak je het heel goed fijn.</w:t>
        <w:br/>
        <w:t xml:space="preserve">–  Doe in reageerbuis 1 een flinke mespunt fijngemaakt voedingsmiddel. Doe er water bij tot </w:t>
        <w:br/>
        <w:t xml:space="preserve">ongeveer 3 cm hoogte. Schud de buis goed. Doe vloeibaar voedingsmiddel meteen in de </w:t>
        <w:br/>
        <w:t>reageerbuis tot ongeveer 3 cm hoogte.</w:t>
        <w:br/>
        <w:t xml:space="preserve">–  Doe in reageerbuis 2 drie mespunten van het fijngemaakte voedingsmiddel. Doe er water bij tot </w:t>
        <w:br/>
        <w:t xml:space="preserve">de buis voor ongeveer driekwart is gevuld. Schud de buis goed. Doe vloeibaar voedingsmiddel </w:t>
        <w:br/>
        <w:t>meteen in de reageerbuis tot de buis voor ongeveer driekwart is gevuld.</w:t>
        <w:br/>
        <w:t>– Doe in reageerbuis 1 vervolgens zes druppels joodoplossing. Schud de buis goed.</w:t>
        <w:br/>
        <w:t xml:space="preserve">–  Dompel het uiteinde van een teststrookje in de vloeistof van reageerbuis 2. Haal het teststrookje </w:t>
        <w:br/>
        <w:t>uit de reageerbuis en sla het vocht eraf.</w:t>
        <w:br/>
        <w:t>▼ Afb. 38  Benodigdheden.</w:t>
        <w:br/>
        <w:t>▼ Afb. 37  Benodigdheden.</w:t>
        <w:br/>
        <w:t>48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4  Voeding en vertering</w:t>
        <w:br/>
        <w:t>WAT NEEM JE WAAR?</w:t>
        <w:br/>
        <w:t>– Noteer in de linkerkolom van de tabel welk voedingsmiddel je onderzoekt.</w:t>
        <w:br/>
        <w:t>– Kleur het vak in de middelste kolom blauwzwart als er een blauwzwarte kleur ontstaat.</w:t>
        <w:br/>
        <w:t>– Kleur het vak in de rechterkolom paars als het teststrookje van kleur is veranderd.</w:t>
        <w:br/>
        <w:t>Voedingsmiddel</w:t>
        <w:br/>
        <w:t>Kleur met joodoplossing</w:t>
        <w:br/>
        <w:t>Kleur van het teststrookje</w:t>
        <w:br/>
        <w:t xml:space="preserve">–  Onderzoek op dezelfde manier of de andere voedingsmiddelen zetmeel en/of glucose bevatten. </w:t>
        <w:br/>
        <w:t>Noteer je gegevens in de tabel.</w:t>
        <w:br/>
        <w:t>– Maak de reageerbuizen tussendoor steeds goed schoon.</w:t>
        <w:br/>
        <w:t>WELKE CONCLUSIE KUN JE TREKKEN?</w:t>
        <w:br/>
        <w:t xml:space="preserve">1 </w:t>
        <w:br/>
        <w:t>Noteer in welke voedingsmiddelen je zetmeel hebt aangetoond.</w:t>
        <w:br/>
        <w:t xml:space="preserve"> </w:t>
        <w:br/>
        <w:t>2 Noteer in welke voedingsmiddelen je glucose hebt aangetoond.</w:t>
        <w:br/>
        <w:t xml:space="preserve"> </w:t>
        <w:br/>
        <w:t xml:space="preserve">LAAT JE DOCENT DE ANTWOORDEN CONTROLEREN. </w:t>
        <w:br/>
        <w:t xml:space="preserve">practicum 3  </w:t>
        <w:br/>
        <w:t xml:space="preserve">  de werking van speeksel </w:t>
        <w:br/>
        <w:t xml:space="preserve">basisstof 5 </w:t>
        <w:br/>
        <w:t>WAT HEB JE NODIG?</w:t>
        <w:br/>
        <w:t>– 4 reageerbuizen en een reageerbuisrek</w:t>
        <w:br/>
        <w:t>– 4 etiketten</w:t>
        <w:br/>
        <w:t>– een trechter</w:t>
        <w:br/>
        <w:t>– zetmeeloplossing van 2%</w:t>
        <w:br/>
        <w:t>– een waterbad met water van (ongeveer) 37 °C</w:t>
        <w:br/>
        <w:t>– joodoplossing in een flesje met een druppelpipet</w:t>
        <w:br/>
        <w:t>WAT MOET JE DOEN?</w:t>
        <w:br/>
        <w:t>–  Plak op alle reageerbuizen een etiket.</w:t>
        <w:br/>
        <w:t>– Nummer de buizen 1 tot en met 4.</w:t>
        <w:br/>
        <w:t xml:space="preserve">–  Verzamel speeksel in je mond. Vul reageerbuis 1 tot ongeveer 1,5 cm </w:t>
        <w:br/>
        <w:t xml:space="preserve">met speeksel (zie afbeelding 39). Dun, waterig speeksel geeft een </w:t>
        <w:br/>
        <w:t>beter resultaat dan dik, slijmerig speeksel.</w:t>
        <w:br/>
        <w:t>–  Doe in reageerbuis 2 net zoveel water als het speeksel in reageerbuis 1.</w:t>
        <w:br/>
        <w:t xml:space="preserve">–  Vul reageerbuis 3 en 4 tot ongeveer 1,5 cm met zetmeeloplossing. Zorg ervoor dat de hoeveelheid </w:t>
        <w:br/>
        <w:t>in de buizen gelijk is.</w:t>
        <w:br/>
        <w:t xml:space="preserve">–  Doe de inhoud van reageerbuis 3 bij die van reageerbuis 1 en die van reageerbuis 4 bij die van </w:t>
        <w:br/>
        <w:t>reageerbuis 2. Schud de buizen goed.</w:t>
        <w:br/>
        <w:t>–  Zet reageerbuis 1 en 2 in het waterbad bij 37 °C. Laat de buizen ongeveer 25 minuten staan.</w:t>
        <w:br/>
        <w:t>–  Doe vervolgens in beide reageerbuizen vijf druppels joodoplossing. Schud de buizen goed.</w:t>
        <w:br/>
        <w:t>WAT NEEM JE WAAR?</w:t>
        <w:br/>
        <w:t>Vul voor beide buizen de kleur van de joodoplossing in.</w:t>
        <w:br/>
        <w:t xml:space="preserve">Buis 1 (zetmeeloplossing met speeksel): lichtbruin. </w:t>
        <w:br/>
        <w:t xml:space="preserve">Buis 2 (zetmeeloplossing zonder speeksel): blauwzwart. </w:t>
        <w:br/>
        <w:t>WELKE CONCLUSIE KUN JE TREKKEN?</w:t>
        <w:br/>
        <w:t>– Noteer welke conclusie je uit deze proef kunt trekken.</w:t>
        <w:br/>
        <w:t xml:space="preserve">Speeksel (uit je mond) verteert zetmeel. </w:t>
        <w:br/>
        <w:t xml:space="preserve">▼ Afb. 39  Speeksel verzamelen in een </w:t>
        <w:br/>
        <w:t>reageerbuis.</w:t>
        <w:br/>
        <w:t>49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5  Gaswisseling</w:t>
        <w:br/>
        <w:t>BASISSTOF 1 Het ademhalingsstelsel van de mens</w:t>
        <w:br/>
        <w:t>KENNIS</w:t>
        <w:br/>
        <w:t>opdracht 1</w:t>
        <w:br/>
        <w:t>Beantwoord de volgende vragen.</w:t>
        <w:br/>
        <w:t xml:space="preserve">1 </w:t>
        <w:br/>
        <w:t xml:space="preserve">Wordt het opnemen van zuurstof en het afgeven van koolstofdioxide gaswisseling genoemd of </w:t>
        <w:br/>
        <w:t>ademhaling?</w:t>
        <w:br/>
        <w:t xml:space="preserve">Gaswisseling. </w:t>
        <w:br/>
        <w:t>2 Wordt het verversen van lucht in de longen gaswisseling genoemd of ademhaling?</w:t>
        <w:br/>
        <w:t xml:space="preserve">Ademhaling. </w:t>
        <w:br/>
        <w:t xml:space="preserve">opdracht 2  </w:t>
        <w:br/>
        <w:t>Afbeelding 1 is een schematische tekening van het ademhalingsstelsel van de mens.</w:t>
        <w:br/>
        <w:t>Noteer de namen van de delen achter de nummers.</w:t>
        <w:br/>
        <w:t>▼ Afb. 1  Het ademhalingsstelsel.</w:t>
        <w:br/>
        <w:t xml:space="preserve"> 1 =  neusholte </w:t>
        <w:br/>
        <w:t xml:space="preserve"> 2 =  mondholte </w:t>
        <w:br/>
        <w:t xml:space="preserve"> 3 =  keelholte </w:t>
        <w:br/>
        <w:t xml:space="preserve"> 4 =  strottenhoofd </w:t>
        <w:br/>
        <w:t xml:space="preserve"> 5 =  luchtpijp </w:t>
        <w:br/>
        <w:t xml:space="preserve"> 6 =  bronchie </w:t>
        <w:br/>
        <w:t xml:space="preserve"> 7 =  luchtpijptakje </w:t>
        <w:br/>
        <w:t xml:space="preserve"> 8 =  longblaasjes </w:t>
        <w:br/>
        <w:t xml:space="preserve"> 9 =  long </w:t>
        <w:br/>
        <w:t xml:space="preserve"> 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1 neusholte</w:t>
        <w:br/>
        <w:t>2 mondholte</w:t>
        <w:br/>
        <w:t>3 keelholte</w:t>
        <w:br/>
        <w:t>4 stroenhood</w:t>
        <w:br/>
        <w:t>5 luchtpijp</w:t>
        <w:br/>
        <w:t>6 bronchie</w:t>
        <w:br/>
        <w:t>7 luchtpijptakje</w:t>
        <w:br/>
        <w:t>8 longblaasjes</w:t>
        <w:br/>
        <w:t>9 long</w:t>
        <w:br/>
        <w:t>60</w:t>
        <w:br/>
        <w:t>60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3  </w:t>
        <w:br/>
        <w:t>De ingeademde lucht bevat grote stofdeeltjes, fijne stofdeeltjes en ziektekiemen.</w:t>
        <w:br/>
        <w:t>Beantwoord de volgende vragen.</w:t>
        <w:br/>
        <w:t xml:space="preserve">1 </w:t>
        <w:br/>
        <w:t xml:space="preserve">Worden de grote stofdeeltjes tegengehouden door de neusharen of door het slijm op het </w:t>
        <w:br/>
        <w:t>neusslijmvlies?</w:t>
        <w:br/>
        <w:t xml:space="preserve">Door de neusharen. </w:t>
        <w:br/>
        <w:t xml:space="preserve">2 Worden fijne stofdeeltjes en ziektekiemen tegengehouden door de neusharen of door het slijm op </w:t>
        <w:br/>
        <w:t>het neusslijmvlies?</w:t>
        <w:br/>
        <w:t xml:space="preserve">Door het slijm op het neusslijmvlies. </w:t>
        <w:br/>
        <w:t>3 Wat is de functie van de trilharen op het neusslijmvlies?</w:t>
        <w:br/>
        <w:t xml:space="preserve">Het slijm (met de stofdeeltjes en ziekteverwekkers) naar de keelholte  </w:t>
        <w:br/>
        <w:t xml:space="preserve">verplaatsen. (Daar wordt het ingeslikt.) </w:t>
        <w:br/>
        <w:t>4 In de neusholte wordt vocht aan de lucht toegevoegd.</w:t>
        <w:br/>
        <w:t xml:space="preserve">Is dit vocht afkomstig uit het slijmlaagje op het neusslijmvlies of uit de bloedvaten in het </w:t>
        <w:br/>
        <w:t>neusslijmvlies?</w:t>
        <w:br/>
        <w:t xml:space="preserve">Het vocht is afkomstig uit het slijmlaagje op het neusslijmvlies. </w:t>
        <w:br/>
        <w:t>5 In de neusholte wordt de temperatuur van de ingeademde lucht hoger.</w:t>
        <w:br/>
        <w:t xml:space="preserve">Is de warmte die daarvoor nodig is, afkomstig uit het slijmlaagje op het neusslijmvlies of uit de </w:t>
        <w:br/>
        <w:t>bloedvaten in het neusslijmvlies?</w:t>
        <w:br/>
        <w:t xml:space="preserve">De warmte is afkomstig uit de bloedvaten in het neusslijmvlies. </w:t>
        <w:br/>
        <w:t xml:space="preserve">opdracht 4  </w:t>
        <w:br/>
        <w:t>Beantwoord de volgende vragen.</w:t>
        <w:br/>
        <w:t xml:space="preserve">1 </w:t>
        <w:br/>
        <w:t>In afbeelding 2 is de keelholte driemaal schematisch getekend.</w:t>
        <w:br/>
        <w:t xml:space="preserve">–  Geef in tekening 1 met blauwe pijlen de weg aan van de lucht bij het inademen. Teken de huig en </w:t>
        <w:br/>
        <w:t>het strotklepje in de juiste stand.</w:t>
        <w:br/>
        <w:t xml:space="preserve">–  Geef in tekening 2 met groene pijlen de weg aan van het voedsel bij het slikken. Teken de huig en </w:t>
        <w:br/>
        <w:t>het strotklepje in de juiste stand.</w:t>
        <w:br/>
        <w:t xml:space="preserve">–  Geef in tekening 3 met rode pijlen de weg aan van het voedsel bij het verslikken. Teken de huig </w:t>
        <w:br/>
        <w:t>en het strotklepje in de juiste stand.</w:t>
        <w:br/>
        <w:t>▼ Afb. 2  Keelholte.</w:t>
        <w:br/>
        <w:t>1 weg van de lucht bij het inademen</w:t>
        <w:br/>
        <w:t>2 weg van het voedsel bij het slikken</w:t>
        <w:br/>
        <w:t>3 weg van het voedsel bij het verslikken</w:t>
        <w:br/>
        <w:t>LAAT JE DOCENT DE PIJLEN CONTROLEREN.</w:t>
        <w:br/>
        <w:t>2 Je kunt niet tegelijkertijd slikken en ademhalen.</w:t>
        <w:br/>
        <w:t>Leg uit waarom niet.</w:t>
        <w:br/>
        <w:t xml:space="preserve">Als je slikt, zijn het strotklepje en de huig gesloten. De lucht kan dan niet  </w:t>
        <w:br/>
        <w:t xml:space="preserve">vanuit de neusholte in de luchtpijp komen. </w:t>
        <w:br/>
        <w:t>61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5  </w:t>
        <w:br/>
        <w:t>Beantwoord de volgende vragen.</w:t>
        <w:br/>
        <w:t xml:space="preserve">1 </w:t>
        <w:br/>
        <w:t xml:space="preserve">In de longen vindt gaswisseling plaats tussen de lucht in de longblaasjes en het bloed in de </w:t>
        <w:br/>
        <w:t xml:space="preserve">longhaarvaten. In afbeelding 3 zie je een schematische weergave van een longblaasje met een </w:t>
        <w:br/>
        <w:t>longhaarvat.</w:t>
        <w:br/>
        <w:t xml:space="preserve">Zet bij de juiste pijl: koolstofdioxide – koolstofdioxiderijk bloed – lucht met veel koolstofdioxide – </w:t>
        <w:br/>
        <w:t>lucht met veel zuurstof – zuurstof – zuurstofrijk bloed.</w:t>
        <w:br/>
        <w:t>▼ Afb. 3  Longblaasje met longhaarvat (schematisch).</w:t>
        <w:br/>
        <w:t>lucht met veel zuurstof</w:t>
        <w:br/>
        <w:t>zuurstofrijk bloed</w:t>
        <w:br/>
        <w:t>zuurstof</w:t>
        <w:br/>
        <w:t>lucht met veel koolstofdioxide</w:t>
        <w:br/>
        <w:t>koolstofdioxiderijk bloed</w:t>
        <w:br/>
        <w:t>koolstofdioxide</w:t>
        <w:br/>
        <w:t xml:space="preserve">2 Noem twee kenmerken van de bouw van longblaasjes (en longhaarvaten) die het mogelijk maken dat </w:t>
        <w:br/>
        <w:t>de gaswisseling snel plaatsvindt.</w:t>
        <w:br/>
        <w:t xml:space="preserve">– De wand van longblaasjes (en longhaarvaten) is erg dun. </w:t>
        <w:br/>
        <w:t xml:space="preserve">– De oppervlakte van alle longblaasjes samen is erg groot. </w:t>
        <w:br/>
        <w:t xml:space="preserve">3 Bij een proefpersoon wordt de samenstelling van de ingeademde en de uitgeademde lucht </w:t>
        <w:br/>
        <w:t xml:space="preserve">vergeleken. Voor de gassen koolstofdioxide, stikstof en zuurstof zijn de resultaten weergegeven in </w:t>
        <w:br/>
        <w:t>het diagram van afbeelding 4.</w:t>
        <w:br/>
        <w:t>Noteer in de tabel met welke staven (P, Q of R) de verschillende gassen worden aangegeven.</w:t>
        <w:br/>
        <w:t>▼ Afb. 4  De samenstelling van ingeademde en uitgeademde lucht.</w:t>
        <w:br/>
        <w:t>stikstof</w:t>
        <w:br/>
        <w:t>P</w:t>
        <w:br/>
        <w:t>koolstofdioxide</w:t>
        <w:br/>
        <w:t>R</w:t>
        <w:br/>
        <w:t>zuurstof</w:t>
        <w:br/>
        <w:t>Q</w:t>
        <w:br/>
        <w:t>ingeademde lucht</w:t>
        <w:br/>
        <w:t>uitgeademde lucht</w:t>
        <w:br/>
        <w:t>Legenda:</w:t>
        <w:br/>
        <w:t>20</w:t>
        <w:br/>
        <w:t>P</w:t>
        <w:br/>
        <w:t>Q</w:t>
        <w:br/>
        <w:t>R</w:t>
        <w:br/>
        <w:t>40</w:t>
        <w:br/>
        <w:t>60</w:t>
        <w:br/>
        <w:t>80</w:t>
        <w:br/>
        <w:t>100</w:t>
        <w:br/>
        <w:t>0</w:t>
        <w:br/>
        <w:t>% →</w:t>
        <w:br/>
        <w:t>gassen →</w:t>
        <w:br/>
        <w:t>62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TOEPASSING EN INZICHT</w:t>
        <w:br/>
        <w:t>opdracht 6</w:t>
        <w:br/>
        <w:t>Beantwoord de volgende vragen.</w:t>
        <w:br/>
        <w:t xml:space="preserve">1 </w:t>
        <w:br/>
        <w:t xml:space="preserve">In afbeelding 5 zijn de luchtpijp en een deel van de slokdarm schematisch </w:t>
        <w:br/>
        <w:t>getekend.</w:t>
        <w:br/>
        <w:t>Met welke letter wordt de slokdarm aangegeven?</w:t>
        <w:br/>
        <w:t xml:space="preserve">Met letter P. </w:t>
        <w:br/>
        <w:t xml:space="preserve">2 Welk orgaan ligt het dichtst bij de wervelkolom: de luchtpijp of de </w:t>
        <w:br/>
        <w:t>slokdarm? Leg je antwoord uit.</w:t>
        <w:br/>
        <w:t xml:space="preserve">De slokdarm. De luchtpijp ligt voor de slokdarm. </w:t>
        <w:br/>
        <w:t xml:space="preserve">De wervelkolom ligt aan de rugzijde van het  </w:t>
        <w:br/>
        <w:t xml:space="preserve">lichaam. </w:t>
        <w:br/>
        <w:t xml:space="preserve">3 De wand van de luchtpijp bevat kraakbeenringen. Deze kraakbeenringen </w:t>
        <w:br/>
        <w:t xml:space="preserve">zijn niet rond, maar hoefijzervormig. Aan de achterkant van de luchtpijp </w:t>
        <w:br/>
        <w:t>zit daardoor geen kraakbeen.</w:t>
        <w:br/>
        <w:t>Leg uit waarom de kraakbeenringen niet rond zijn.</w:t>
        <w:br/>
        <w:t xml:space="preserve">Doordat tussen de luchtpijp en de slokdarm geen  </w:t>
        <w:br/>
        <w:t xml:space="preserve">kraakbeen zit, kan de slokdarm uitzetten als er </w:t>
        <w:br/>
        <w:t xml:space="preserve">voedsel doorheen gaat. </w:t>
        <w:br/>
        <w:t xml:space="preserve">opdracht 7  </w:t>
        <w:br/>
        <w:t>Beantwoord de volgende vragen.</w:t>
        <w:br/>
        <w:t xml:space="preserve">1 </w:t>
        <w:br/>
        <w:t xml:space="preserve">In afbeelding 6 zie je dat de neusholten in verbinding staan met een aantal bijholten in de botten </w:t>
        <w:br/>
        <w:t>van het voorhoofd. De wand van de bijholten is, net als de neusholte, bedekt met slijmvlies.</w:t>
        <w:br/>
        <w:t xml:space="preserve">Een verkoudheid ontstaat in het slijmvlies van de neus. Soms ontsteekt ook het slijmvlies in de </w:t>
        <w:br/>
        <w:t>voorhoofdsholten. Dat kan een gevolg zijn van hard snuiten.</w:t>
        <w:br/>
        <w:t>Leg uit waardoor hard snuiten een ontsteking in de voorhoofdsholten kan veroorzaken.</w:t>
        <w:br/>
        <w:t xml:space="preserve">Tijdens het snuiten kan slijm met bacteriën (die slijmvliesontsteking  </w:t>
        <w:br/>
        <w:t xml:space="preserve">veroorzaken) in de holten komen. </w:t>
        <w:br/>
        <w:t>▼ Afb. 6  Hoofd met neusholten en bijholten (schematisch).</w:t>
        <w:br/>
        <w:t>voorhoofds-</w:t>
        <w:br/>
        <w:t>holte</w:t>
        <w:br/>
        <w:t>neusholte</w:t>
        <w:br/>
        <w:t xml:space="preserve">▼ Afb. 5  Luchtpijp en een deel van de </w:t>
        <w:br/>
        <w:t>slokdarm (schematisch).</w:t>
        <w:br/>
        <w:t>Q</w:t>
        <w:br/>
        <w:t>P</w:t>
        <w:br/>
        <w:t>63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2 Inademen kan via de neusholte, maar ook via de mondholte.</w:t>
        <w:br/>
        <w:t>Bij mondademhaling is de kans op een ontsteking van de bronchiën groter. Leg uit waarom.</w:t>
        <w:br/>
        <w:t xml:space="preserve">Bij mondademhaling komt de ingeademde lucht niet langs het  </w:t>
        <w:br/>
        <w:t xml:space="preserve">neusslijmvlies, waardoor de lucht in de bronchiën meer ziekteverwekkers  </w:t>
        <w:br/>
        <w:t xml:space="preserve">bevat. </w:t>
        <w:br/>
        <w:t xml:space="preserve">opdracht 8  </w:t>
        <w:br/>
        <w:t>Beantwoord de volgende vragen. Gebruik daarbij de context ‘Neusspray’ (zie afbeelding 7).</w:t>
        <w:br/>
        <w:t xml:space="preserve">1 </w:t>
        <w:br/>
        <w:t>Als de bloedvaatjes in het neusslijmvlies vernauwen, kun je beter ademhalen.</w:t>
        <w:br/>
        <w:t>Leg uit waarom.</w:t>
        <w:br/>
        <w:t xml:space="preserve">Als er minder bloed in het neusslijmvlies zit, neemt de zwelling van het  </w:t>
        <w:br/>
        <w:t xml:space="preserve">neusslijmvlies af. Je kunt dan beter ademhalen. </w:t>
        <w:br/>
        <w:t xml:space="preserve">2 In de bijsluiter van neusspray met xylometazine staat dat je een neusspray niet langer dan een week </w:t>
        <w:br/>
        <w:t>mag gebruiken.</w:t>
        <w:br/>
        <w:t>Leg uit waarom dat advies wordt gegeven.</w:t>
        <w:br/>
        <w:t xml:space="preserve">Bij langer gebruik wennen de bloedvaatjes aan xylometazine. De  </w:t>
        <w:br/>
        <w:t xml:space="preserve">bloedvaatjes worden dan wijder als je geen neusspray meer gebruikt. </w:t>
        <w:br/>
        <w:t xml:space="preserve">3 Als je na langdurig gebruik stopt met het gebruiken van een neusspray met xylometazine, kun je </w:t>
        <w:br/>
        <w:t>minder goed ademhalen.</w:t>
        <w:br/>
        <w:t>Leg uit waardoor dat komt.</w:t>
        <w:br/>
        <w:t xml:space="preserve">De bloedvaatjes in het neusslijmvlies worden wijder waardoor het  </w:t>
        <w:br/>
        <w:t xml:space="preserve">neusslijmvlies opzwelt. Daardoor wordt de luchtweg nauwer. </w:t>
        <w:br/>
        <w:t>4 Volgens sommige mensen is neusspray geen geneesmiddel.</w:t>
        <w:br/>
        <w:t>Leg uit welk argument ze hiervoor kunnen hebben.</w:t>
        <w:br/>
        <w:t xml:space="preserve">Een neusspray zorgt er niet voor dat de verkoudheid sneller overgaat. Een  </w:t>
        <w:br/>
        <w:t xml:space="preserve">neusspray zorgt er alleen voor dat je minder last hebt van de verschijnselen </w:t>
        <w:br/>
        <w:t xml:space="preserve">van een verkoudheid. </w:t>
        <w:br/>
        <w:t>▼ Afb. 7</w:t>
        <w:br/>
        <w:t>Neusspray</w:t>
        <w:br/>
        <w:t xml:space="preserve">Het overkomt je vast weleens: je hebt een flinke </w:t>
        <w:br/>
        <w:t xml:space="preserve">verkoudheid. Het neusslijmvlies is dan opgezet </w:t>
        <w:br/>
        <w:t xml:space="preserve">en maakt meer slijm. Daardoor gaat ademhalen </w:t>
        <w:br/>
        <w:t xml:space="preserve">moeilijker. Een neusspray kan het ademhalen </w:t>
        <w:br/>
        <w:t xml:space="preserve">gemakkelijker maken. Een bekend merk neusspray </w:t>
        <w:br/>
        <w:t xml:space="preserve">bevat de stof xylometazine. Door deze stof </w:t>
        <w:br/>
        <w:t>vernauwen de bloedvaatjes in het neusslijmvlies.</w:t>
        <w:br/>
        <w:t xml:space="preserve">Als je te lang neusspray gebruikt, raken de </w:t>
        <w:br/>
        <w:t xml:space="preserve">bloedvaten gewend aan xylometazine. De </w:t>
        <w:br/>
        <w:t xml:space="preserve">bloedvaatjes in het neusslijmvlies worden </w:t>
        <w:br/>
        <w:t xml:space="preserve">dan wijder als je stopt met het gebruik van </w:t>
        <w:br/>
        <w:t xml:space="preserve">de neusspray. Het ademhalen gaat dan weer </w:t>
        <w:br/>
        <w:t xml:space="preserve">moeilijker. Sommige mensen blijven daardoor </w:t>
        <w:br/>
        <w:t>neusspray gebruiken. Ze kunnen niet meer zonder.</w:t>
        <w:br/>
        <w:t>64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9  </w:t>
        <w:br/>
        <w:t xml:space="preserve">Een patiënt kan tijdens sommige operaties onder narcose niet zelf </w:t>
        <w:br/>
        <w:t xml:space="preserve">ademen. Vlak voor de operatie wordt de patiënt dan aangesloten op </w:t>
        <w:br/>
        <w:t xml:space="preserve">een beademingsapparaat. Hierbij wordt een buis via de mond naar </w:t>
        <w:br/>
        <w:t xml:space="preserve">binnen geschoven. Dit wordt intuberen genoemd. Via de buis gaat de </w:t>
        <w:br/>
        <w:t>lucht de longen in en uit (zie afbeelding 8).</w:t>
        <w:br/>
        <w:t>Beantwoord de volgende vragen.</w:t>
        <w:br/>
        <w:t xml:space="preserve">1 </w:t>
        <w:br/>
        <w:t xml:space="preserve">Wordt bij intuberen een buis ingebracht in de luchtpijp of in de </w:t>
        <w:br/>
        <w:t>slokdarm?</w:t>
        <w:br/>
        <w:t xml:space="preserve">In de luchtpijp. </w:t>
        <w:br/>
        <w:t xml:space="preserve">2 Bevat de lucht die door de buis het lichaam ingaat, meer of minder </w:t>
        <w:br/>
        <w:t xml:space="preserve">zuurstof dan de lucht die door de buis het lichaam uitgaat? Leg je </w:t>
        <w:br/>
        <w:t>antwoord uit.</w:t>
        <w:br/>
        <w:t xml:space="preserve">Meer zuurstof. In de longen wordt een deel  </w:t>
        <w:br/>
        <w:t xml:space="preserve">van de zuurstof opgenomen in het bloed. </w:t>
        <w:br/>
        <w:t xml:space="preserve">opdracht 10 </w:t>
        <w:br/>
        <w:t xml:space="preserve">Hib is de afkorting van de naam van een bacterie die bij mensen kan voorkomen in de slijmvliezen </w:t>
        <w:br/>
        <w:t xml:space="preserve">van de luchtwegen. Soms dringt deze bacterie verder het lichaam in. Er kunnen dan verschillende </w:t>
        <w:br/>
        <w:t>ziekteverschijnselen optreden. Een van die verschijnselen is dat het strotklepje opzwelt.</w:t>
        <w:br/>
        <w:t>Wat wordt door het opgezwollen strotklepje afgesloten: de keelholte, de luchtpijp of de neusholte?</w:t>
        <w:br/>
        <w:t xml:space="preserve">De luchtpijp. </w:t>
        <w:br/>
        <w:t xml:space="preserve">opdracht 11 </w:t>
        <w:br/>
        <w:t xml:space="preserve">In afbeelding 9 zie je een proefopstelling waarmee kan worden aangetoond dat lucht waterdamp </w:t>
        <w:br/>
        <w:t xml:space="preserve">bevat. Via proefopstelling 1 wordt 30 minuten buitenlucht ingeademd. Uitademen gebeurt door de </w:t>
        <w:br/>
        <w:t>neus. Via proefopstelling 2 wordt 30 minuten lucht uitgeademd. Inademen gebeurt door de neus.</w:t>
        <w:br/>
        <w:t xml:space="preserve">Door de ijsblokjes blijft de temperatuur in buis P en Q laag. Door die lage temperatuur blijft in </w:t>
        <w:br/>
        <w:t>buis P en Q water uit de lucht achter.</w:t>
        <w:br/>
        <w:t xml:space="preserve">Na afloop van de proef bevat buis Q meer water dan buis P. In opstelling 2 is bovendien meer ijs </w:t>
        <w:br/>
        <w:t>gesmolten dan in opstelling 1.</w:t>
        <w:br/>
        <w:t>Welke twee conclusies kun je trekken over het verschil tussen ingeademde en uitgeademde lucht?</w:t>
        <w:br/>
        <w:t xml:space="preserve">–  Uitgeademde lucht bevat meer waterdamp dan ingeademde lucht. </w:t>
        <w:br/>
        <w:t xml:space="preserve">–  Uitgeademde lucht is warmer dan ingeademde lucht. </w:t>
        <w:br/>
        <w:t>▼ Afb. 9  Proefopstelling.</w:t>
        <w:br/>
        <w:t>buis P</w:t>
        <w:br/>
        <w:t>buis Q</w:t>
        <w:br/>
        <w:t>water</w:t>
        <w:br/>
        <w:t>proefopstelling 1</w:t>
        <w:br/>
        <w:t>proefopstelling 2</w:t>
        <w:br/>
        <w:t>▼ Afb. 8  Intuberen.</w:t>
        <w:br/>
        <w:t>65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5  Gaswisseling</w:t>
        <w:br/>
        <w:t>BASISSTOF 2 Inademen en uitademen</w:t>
        <w:br/>
        <w:t>KENNIS</w:t>
        <w:br/>
        <w:t>opdracht 12</w:t>
        <w:br/>
        <w:t xml:space="preserve">Kijk naar afbeelding 10. Leg je ene hand op je borst en de andere hand </w:t>
        <w:br/>
        <w:t>op je buik. Houd je buik stil.</w:t>
        <w:br/>
        <w:t>Beantwoord de volgende vragen.</w:t>
        <w:br/>
        <w:t xml:space="preserve">1 </w:t>
        <w:br/>
        <w:t xml:space="preserve">Adem diep in door je borst omhoog te laten komen. Adem daarna uit door </w:t>
        <w:br/>
        <w:t>je borst weer terug te laten zakken.</w:t>
        <w:br/>
        <w:t>Pas je nu borstademhaling of buikademhaling toe?</w:t>
        <w:br/>
        <w:t xml:space="preserve">Borstademhaling. </w:t>
        <w:br/>
        <w:t xml:space="preserve">2 Adem diep in door je buik naar voren te laten komen en houd daarbij je </w:t>
        <w:br/>
        <w:t>borst stil. Adem uit door je buik weer terug te laten komen.</w:t>
        <w:br/>
        <w:t>Pas je nu borstademhaling of buikademhaling toe?</w:t>
        <w:br/>
        <w:t xml:space="preserve">Buikademhaling. </w:t>
        <w:br/>
        <w:t xml:space="preserve">3 Welke manier van ademhalen gebruik je als je gewoon ademhaalt: alleen </w:t>
        <w:br/>
        <w:t>borstademhaling, alleen buikademhaling of beide?</w:t>
        <w:br/>
        <w:t xml:space="preserve">Borstademhaling en buikademhaling. </w:t>
        <w:br/>
        <w:t xml:space="preserve">opdracht 13 </w:t>
        <w:br/>
        <w:t xml:space="preserve">Vul de tabel in door de gebeurtenissen van de borstademhaling in de </w:t>
        <w:br/>
        <w:t>juiste volgorde te noteren.</w:t>
        <w:br/>
        <w:t xml:space="preserve">–  Kies bij ‘Inademen’ uit: de borstholte wordt groter – de ribben en het borstbeen bewegen omhoog </w:t>
        <w:br/>
        <w:t>en naar voren – het longvolume wordt groter – lucht stroomt naar binnen.</w:t>
        <w:br/>
        <w:t xml:space="preserve">–  Kies bij ‘Uitademen’ uit: de borstholte wordt kleiner – de ribben en het borstbeen bewegen </w:t>
        <w:br/>
        <w:t>omlaag en naar achteren – het longvolume wordt kleiner – lucht stroomt naar buiten.</w:t>
        <w:br/>
        <w:t>Inademen</w:t>
        <w:br/>
        <w:t>Uitademen</w:t>
        <w:br/>
        <w:t xml:space="preserve">de ribben en het borstbeen bewegen </w:t>
        <w:br/>
        <w:t>omhoog en naar voren</w:t>
        <w:br/>
        <w:t xml:space="preserve">de ribben en het borstbeen bewegen </w:t>
        <w:br/>
        <w:t>omlaag en naar achteren</w:t>
        <w:br/>
        <w:t>de borstholte wordt groter</w:t>
        <w:br/>
        <w:t>de borstholte wordt kleiner</w:t>
        <w:br/>
        <w:t>het longvolume wordt groter</w:t>
        <w:br/>
        <w:t>het longvolume wordt kleiner</w:t>
        <w:br/>
        <w:t>lucht stroomt naar binnen</w:t>
        <w:br/>
        <w:t>lucht stroomt naar buiten</w:t>
        <w:br/>
        <w:t xml:space="preserve">opdracht 14 </w:t>
        <w:br/>
        <w:t>De volgende zinnen gaan over buikademhaling.</w:t>
        <w:br/>
        <w:t xml:space="preserve"> Vul de ontbrekende woorden in. Kies uit: binnen – buiten – groter (2×) – kleiner (2×) – omhoog – </w:t>
        <w:br/>
        <w:t>omlaag.</w:t>
        <w:br/>
        <w:t xml:space="preserve">Bij inademen beweegt het middenrif omlaag.      Daardoor wordt de borstholte groter.        </w:t>
        <w:br/>
        <w:t xml:space="preserve">Vervolgens wordt het longvolume groter.        Als gevolg daarvan stroomt de lucht naar binnen.     </w:t>
        <w:br/>
        <w:t xml:space="preserve">Bij uitademen beweegt het middenrif omhoog.      Daardoor wordt de borstholte kleiner.      </w:t>
        <w:br/>
        <w:t xml:space="preserve">Vervolgens wordt het longvolume kleiner.      Daardoor stroomt de lucht naar buiten.      </w:t>
        <w:br/>
        <w:t xml:space="preserve">▼ Afb. 10  Welke ademhaling pas je </w:t>
        <w:br/>
        <w:t>toe?</w:t>
        <w:br/>
        <w:t>66</w:t>
        <w:br/>
        <w:t>66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15 </w:t>
        <w:br/>
        <w:t>Beantwoord de volgende vragen.</w:t>
        <w:br/>
        <w:t xml:space="preserve">1 </w:t>
        <w:br/>
        <w:t xml:space="preserve">In afbeelding 11 zie je de ribben, het borstbeen en het middenrif bij inademing en bij uitademing elk </w:t>
        <w:br/>
        <w:t>tweemaal getekend.</w:t>
        <w:br/>
        <w:t>Zet onder elke tekening: stand na inademing – stand na uitademing.</w:t>
        <w:br/>
        <w:t>▼ Afb. 11  Ribben, borstbeen en middenrif bij in- en uitademing.</w:t>
        <w:br/>
        <w:t>1  vooraanzicht</w:t>
        <w:br/>
        <w:t>stand na inademing</w:t>
        <w:br/>
        <w:t>2  vooraanzicht</w:t>
        <w:br/>
        <w:t>stand na uitademing</w:t>
        <w:br/>
        <w:t>4  zijaanzicht</w:t>
        <w:br/>
        <w:t>stand na inademing</w:t>
        <w:br/>
        <w:t>3  zijaanzicht</w:t>
        <w:br/>
        <w:t>stand na uitademing</w:t>
        <w:br/>
        <w:t>1  vooraanzicht</w:t>
        <w:br/>
        <w:t>stand na inademing</w:t>
        <w:br/>
        <w:t>2  vooraanzicht</w:t>
        <w:br/>
        <w:t>stand na uitademing</w:t>
        <w:br/>
        <w:t>4  zijaanzicht</w:t>
        <w:br/>
        <w:t>stand na inademing</w:t>
        <w:br/>
        <w:t>3  zijaanzicht</w:t>
        <w:br/>
        <w:t>stand na uitademing</w:t>
        <w:br/>
        <w:t>1 vooraanzicht</w:t>
        <w:br/>
        <w:t xml:space="preserve">stand na inademing </w:t>
        <w:br/>
        <w:t>2 vooraanzicht</w:t>
        <w:br/>
        <w:t xml:space="preserve">stand na uitademing </w:t>
        <w:br/>
        <w:t>1  vooraanzicht</w:t>
        <w:br/>
        <w:t>stand na inademing</w:t>
        <w:br/>
        <w:t>2  vooraanzicht</w:t>
        <w:br/>
        <w:t>stand na uitademing</w:t>
        <w:br/>
        <w:t>4  zijaanzicht</w:t>
        <w:br/>
        <w:t>stand na inademing</w:t>
        <w:br/>
        <w:t>3  zijaanzicht</w:t>
        <w:br/>
        <w:t>stand na uitademing</w:t>
        <w:br/>
        <w:t>1  vooraanzicht</w:t>
        <w:br/>
        <w:t>stand na inademing</w:t>
        <w:br/>
        <w:t>2  vooraanzicht</w:t>
        <w:br/>
        <w:t>stand na uitademing</w:t>
        <w:br/>
        <w:t>4  zijaanzicht</w:t>
        <w:br/>
        <w:t>stand na inademing</w:t>
        <w:br/>
        <w:t>3  zijaanzicht</w:t>
        <w:br/>
        <w:t>stand na uitademing</w:t>
        <w:br/>
        <w:t>3 zijaanzicht</w:t>
        <w:br/>
        <w:t xml:space="preserve">stand na uitademing </w:t>
        <w:br/>
        <w:t>4 zijaanzicht</w:t>
        <w:br/>
        <w:t xml:space="preserve">stand na inademing </w:t>
        <w:br/>
        <w:t>2 Op welke manier zijn de ribben verbonden met de borstwervels: door gewrichten of door kraakbeen?</w:t>
        <w:br/>
        <w:t xml:space="preserve">Door gewrichten. </w:t>
        <w:br/>
        <w:t>3 Op welke manier zijn de ribben verbonden met het borstbeen: door gewrichten of door kraakbeen?</w:t>
        <w:br/>
        <w:t xml:space="preserve">Door kraakbeen. </w:t>
        <w:br/>
        <w:t>67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TOEPASSING EN INZICHT</w:t>
        <w:br/>
        <w:t>opdracht 16</w:t>
        <w:br/>
        <w:t xml:space="preserve">Als er een scheurtje in de longen ontstaat, komt er lucht tussen de long en de wand van de </w:t>
        <w:br/>
        <w:t xml:space="preserve">borstholte. De long verschrompelt daardoor. Dit wordt een klaplong genoemd (zie afbeelding 12). </w:t>
        <w:br/>
        <w:t xml:space="preserve">De oorzaak van een klaplong is vaak onduidelijk. Een ongeluk kan de oorzaak zijn, maar een </w:t>
        <w:br/>
        <w:t xml:space="preserve">klaplong kan ook spontaan ontstaan. Mensen die last hebben van een longaandoening hebben </w:t>
        <w:br/>
        <w:t>een verhoogde kans op een klaplong.</w:t>
        <w:br/>
        <w:t>Beantwoord de volgende vragen.</w:t>
        <w:br/>
        <w:t xml:space="preserve">1 </w:t>
        <w:br/>
        <w:t>Bij een normale inademing worden de longen uitgerekt.</w:t>
        <w:br/>
        <w:t>Kan een klaplong bij inademing uitrekken?</w:t>
        <w:br/>
        <w:t xml:space="preserve">Nee. </w:t>
        <w:br/>
        <w:t>2 Iemand met een klaplong heeft het benauwd, doordat er minder gaswisseling optreedt.</w:t>
        <w:br/>
        <w:t>Welke delen van de long werken niet goed bij een klaplong?</w:t>
        <w:br/>
        <w:t xml:space="preserve">De longblaasjes. </w:t>
        <w:br/>
        <w:t xml:space="preserve">3 Tijdens het opstijgen en landen van vliegtuigen verandert de luchtdruk in de cabine. Patiënten die </w:t>
        <w:br/>
        <w:t xml:space="preserve">een klaplong hebben gehad, krijgen van de arts vaak het advies om drie maanden lang niet met een </w:t>
        <w:br/>
        <w:t>vliegtuig te reizen.</w:t>
        <w:br/>
        <w:t>Leg uit waarom een arts dit advies geeft.</w:t>
        <w:br/>
        <w:t xml:space="preserve">Door drukverschillen wordt de kans op een klaplong groter. </w:t>
        <w:br/>
        <w:t>▼ Afb. 12  Een klaplong.</w:t>
        <w:br/>
        <w:t>normale</w:t>
        <w:br/>
        <w:t>long</w:t>
        <w:br/>
        <w:t>klaplong</w:t>
        <w:br/>
        <w:t>gaatje of</w:t>
        <w:br/>
        <w:t>scheurtje</w:t>
        <w:br/>
        <w:t xml:space="preserve">opdracht 17 </w:t>
        <w:br/>
        <w:t xml:space="preserve">De aorta is een belangrijk bloedvat. Het brengt zuurstofrijk bloed van het hart naar de andere </w:t>
        <w:br/>
        <w:t xml:space="preserve">delen van het lichaam. In de wand van dit bloedvat bevinden zich zintuigcellen die gevoelig zijn </w:t>
        <w:br/>
        <w:t>voor de hoeveelheid koolstofdioxide in het bloed.</w:t>
        <w:br/>
        <w:t xml:space="preserve">Als de hoeveelheid koolstofdioxide in het bloed groter of kleiner wordt, verandert het aantal </w:t>
        <w:br/>
        <w:t xml:space="preserve">impulsen dat deze zintuigen afgeven. Deze impulsen bereiken via zenuwcellen het deel van de </w:t>
        <w:br/>
        <w:t>hersenen dat is aangegeven met P.</w:t>
        <w:br/>
        <w:t xml:space="preserve">Vanuit dit deel van de hersenen worden impulsen afgegeven naar de ademhalingsspieren. Zo wordt </w:t>
        <w:br/>
        <w:t>het aantal ademhalingen per minuut geregeld.</w:t>
        <w:br/>
        <w:t>Beantwoord de volgende vragen.</w:t>
        <w:br/>
        <w:t xml:space="preserve">1 </w:t>
        <w:br/>
        <w:t>Hoe heet het deel van de hersenen dat is aangegeven met de letter P?</w:t>
        <w:br/>
        <w:t xml:space="preserve">De hersenstam. </w:t>
        <w:br/>
        <w:t>68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In afbeelding 13 is weergegeven hoe de ademhaling wordt geregeld. Hier staat een beschrijving die </w:t>
        <w:br/>
        <w:t>bij deze afbeelding hoort.</w:t>
        <w:br/>
        <w:t>2  Vul de ontbrekende woorden in. Kies uit: afneemt – meer – minder – toeneemt.</w:t>
        <w:br/>
        <w:t xml:space="preserve">Een toename van de hoeveelheid koolstofdioxide in het bloed heeft tot gevolg dat er </w:t>
        <w:br/>
        <w:t xml:space="preserve">meer            impulsen naar de hersenstam worden geleid. Er worden dan meer             </w:t>
        <w:br/>
        <w:t xml:space="preserve">impulsen vanuit de hersenstam naar de tussenribspieren geleid, waardoor het aantal ademhalingen </w:t>
        <w:br/>
        <w:t xml:space="preserve">per minuut toeneemt.     </w:t>
        <w:br/>
        <w:t>▼ Afb. 13  Impulsen naar de ademhalingsspieren.</w:t>
        <w:br/>
        <w:t>P</w:t>
        <w:br/>
        <w:t>meer</w:t>
        <w:br/>
        <w:t>koolstofdioxide</w:t>
        <w:br/>
        <w:t>in het bloed</w:t>
        <w:br/>
        <w:t>van de aorta</w:t>
        <w:br/>
        <w:t xml:space="preserve"> tussenribspieren</w:t>
        <w:br/>
        <w:t xml:space="preserve"> middenrifspieren</w:t>
        <w:br/>
        <w:t>+</w:t>
        <w:br/>
        <w:t>+</w:t>
        <w:br/>
        <w:t>+</w:t>
        <w:br/>
        <w:t>+</w:t>
        <w:br/>
        <w:t>+</w:t>
        <w:br/>
        <w:t>+</w:t>
        <w:br/>
        <w:t>+</w:t>
        <w:br/>
        <w:t>Legenda:</w:t>
        <w:br/>
        <w:t>+  = meer impulsen</w:t>
        <w:br/>
        <w:t xml:space="preserve">     = richting waarin impulsen worden geleid</w:t>
        <w:br/>
        <w:t xml:space="preserve">     = zintuigcellen in de wand van de aorta</w:t>
        <w:br/>
        <w:t>69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18 </w:t>
        <w:br/>
        <w:t xml:space="preserve">In afbeelding 14 is een rennende hond op twee verschillende momenten weergegeven. De pijl laat </w:t>
        <w:br/>
        <w:t xml:space="preserve">zien hoe tijdens het rennen de organen in de buikholte afwisselend naar voren en naar achteren </w:t>
        <w:br/>
        <w:t>bewegen. Daardoor ademt de hond in en uit.</w:t>
        <w:br/>
        <w:t>Beantwoord de volgende vragen.</w:t>
        <w:br/>
        <w:t xml:space="preserve">1 </w:t>
        <w:br/>
        <w:t>Welk orgaan wordt met de letter R aangegeven?</w:t>
        <w:br/>
        <w:t xml:space="preserve">Het middenrif. </w:t>
        <w:br/>
        <w:t>2 Welke tekening geeft de hond weer tijdens inademing?</w:t>
        <w:br/>
        <w:t xml:space="preserve">Tekening 2. </w:t>
        <w:br/>
        <w:t>▼ Afb. 14  Een rennende hond op twee verschillende momenten.</w:t>
        <w:br/>
        <w:t>R</w:t>
        <w:br/>
        <w:t xml:space="preserve">tekening 1 </w:t>
        <w:br/>
        <w:t>tekening 2</w:t>
        <w:br/>
        <w:t xml:space="preserve">opdracht 19 </w:t>
        <w:br/>
        <w:t>Beantwoord de volgende vragen. Gebruik daarbij de context ‘De hik’ (zie afbeelding 15).</w:t>
        <w:br/>
        <w:t xml:space="preserve">1 </w:t>
        <w:br/>
        <w:t>Bij het hikken trekken de middenrifspieren krampachtig samen.</w:t>
        <w:br/>
        <w:t>Beweegt het middenrif dan omhoog of omlaag?</w:t>
        <w:br/>
        <w:t xml:space="preserve">Omlaag. </w:t>
        <w:br/>
        <w:t>2 Adem je bij het hikken in of uit?</w:t>
        <w:br/>
        <w:t xml:space="preserve">Je ademt in. </w:t>
        <w:br/>
        <w:t xml:space="preserve">3 Antagonisten zijn spieren waarvan het samentrekken een tegengesteld effect heeft, zoals de </w:t>
        <w:br/>
        <w:t>armbuigspier en de armstrekspier.</w:t>
        <w:br/>
        <w:t>Welke spieren werken als antagonisten van de middenrifspieren?</w:t>
        <w:br/>
        <w:t xml:space="preserve">De buikspieren. </w:t>
        <w:br/>
        <w:t>▼ Afb. 15</w:t>
        <w:br/>
        <w:t>De hik</w:t>
        <w:br/>
        <w:t xml:space="preserve">De hik is vervelend, maar ongevaarlijk. Je kunt </w:t>
        <w:br/>
        <w:t xml:space="preserve">de hik krijgen door te snel te eten of frisdrank </w:t>
        <w:br/>
        <w:t xml:space="preserve">met koolzuur te drinken. Maar ook roken, alcohol </w:t>
        <w:br/>
        <w:t xml:space="preserve">drinken of een lachstuip kunnen ervoor zorgen dat </w:t>
        <w:br/>
        <w:t>je de hik krijgt.</w:t>
        <w:br/>
        <w:t xml:space="preserve">De hik is genoemd naar het geluid dat je maakt </w:t>
        <w:br/>
        <w:t xml:space="preserve">tijdens het hikken. Als je de hik hebt, trekt </w:t>
        <w:br/>
        <w:t xml:space="preserve">je middenrif krampachtig samen en sluit het </w:t>
        <w:br/>
        <w:t xml:space="preserve">strotklepje zich. Het geluid ontstaat als het </w:t>
        <w:br/>
        <w:t>strotklepje zich sluit.</w:t>
        <w:br/>
        <w:t xml:space="preserve">Een hikaanval kan lang duren. De langste hikaanval </w:t>
        <w:br/>
        <w:t xml:space="preserve">had Charles Osborne. Deze Amerikaanse boer had </w:t>
        <w:br/>
        <w:t xml:space="preserve">onafgebroken de hik van 1922 tot 1990. Als hij </w:t>
        <w:br/>
        <w:t xml:space="preserve">wakker was, hikte Osborne gemiddeld twintig keer </w:t>
        <w:br/>
        <w:t xml:space="preserve">per minuut. Tijdens zijn leven heeft Osborne zo’n </w:t>
        <w:br/>
        <w:t>420 miljoen keer gehikt.</w:t>
        <w:br/>
        <w:t xml:space="preserve"> </w:t>
        <w:br/>
        <w:t>Charles Osborne</w:t>
        <w:br/>
        <w:t>70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PLUS</w:t>
        <w:br/>
        <w:t>opdracht 20</w:t>
        <w:br/>
        <w:t xml:space="preserve">Tijdens een onderzoek wordt bij een proefpersoon gemeten hoe vaak hij ademhaalt en hoeveel </w:t>
        <w:br/>
        <w:t xml:space="preserve">lucht daarbij in de longen wordt opgenomen. De proefpersoon verricht geen lichamelijke </w:t>
        <w:br/>
        <w:t>inspanningen. In afbeelding 16 zie je de grafiek waarin het resultaat is weergegeven.</w:t>
        <w:br/>
        <w:t>Beantwoord de volgende vragen.</w:t>
        <w:br/>
        <w:t xml:space="preserve">1 </w:t>
        <w:br/>
        <w:t>Hoeveel keer per minuut haalt deze persoon adem?</w:t>
        <w:br/>
        <w:t xml:space="preserve">Twaalf keer per minuut. </w:t>
        <w:br/>
        <w:t>2 Hoeveel liter lucht neemt deze proefpersoon per ademhaling in de longen op?</w:t>
        <w:br/>
        <w:t xml:space="preserve">0,5 L per ademhaling. </w:t>
        <w:br/>
        <w:t>3 Hoeveel liter lucht neemt deze proefpersoon per minuut in de longen op?</w:t>
        <w:br/>
        <w:t xml:space="preserve">6 L. </w:t>
        <w:br/>
        <w:t>4 Bij uitademing in rust blijft er altijd lucht in de longen achter.</w:t>
        <w:br/>
        <w:t>Hoeveel liter lucht blijft er bij deze proefpersoon in de longen achter?</w:t>
        <w:br/>
        <w:t xml:space="preserve">2 L. </w:t>
        <w:br/>
        <w:t>▼ Afb. 16  Longvolume uitgezet tegen de tijd.</w:t>
        <w:br/>
        <w:t>tijd (s)  →</w:t>
        <w:br/>
        <w:t>longvolume (L)  →</w:t>
        <w:br/>
        <w:t>4</w:t>
        <w:br/>
        <w:t>5</w:t>
        <w:br/>
        <w:t>6</w:t>
        <w:br/>
        <w:t>3</w:t>
        <w:br/>
        <w:t>2</w:t>
        <w:br/>
        <w:t>1</w:t>
        <w:br/>
        <w:t>0</w:t>
        <w:br/>
        <w:t>0</w:t>
        <w:br/>
        <w:t>10</w:t>
        <w:br/>
        <w:t>20</w:t>
        <w:br/>
        <w:t xml:space="preserve">5 De proefpersoon doet de HS-test. Hierbij moet hij 6 minuten een bankje op- en afstappen. Na de test haalt </w:t>
        <w:br/>
        <w:t>de proefpersoon 27 keer per minuut adem. In die minuut wordt er 81 L lucht in de longen opgenomen.</w:t>
        <w:br/>
        <w:t xml:space="preserve">Teken de grafiek in afbeelding 17 en gebruik daarbij de gegevens uit de HS-test. Ga ervan uit dat na </w:t>
        <w:br/>
        <w:t>uitademing nog 1,5 L lucht in de longen achterblijft.</w:t>
        <w:br/>
        <w:t>▼ Afb. 17</w:t>
        <w:br/>
        <w:t>tijd (s)  →</w:t>
        <w:br/>
        <w:t>longvolume (L)  →</w:t>
        <w:br/>
        <w:t>4</w:t>
        <w:br/>
        <w:t>5</w:t>
        <w:br/>
        <w:t>6</w:t>
        <w:br/>
        <w:t>3</w:t>
        <w:br/>
        <w:t>2</w:t>
        <w:br/>
        <w:t>1</w:t>
        <w:br/>
        <w:t>0</w:t>
        <w:br/>
        <w:t>0</w:t>
        <w:br/>
        <w:t>10</w:t>
        <w:br/>
        <w:t>20</w:t>
        <w:br/>
        <w:t>71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5  Gaswisseling</w:t>
        <w:br/>
        <w:t xml:space="preserve">BASISSTOF 3  Aandoeningen aan longen en </w:t>
        <w:br/>
        <w:t>luchtwegen</w:t>
        <w:br/>
        <w:t>KENNIS</w:t>
        <w:br/>
        <w:t>opdracht 21</w:t>
        <w:br/>
        <w:t>Beantwoord de volgende vragen.</w:t>
        <w:br/>
        <w:t xml:space="preserve">1 </w:t>
        <w:br/>
        <w:t>Astma en chronische bronchitis hebben vrijwel dezelfde ziekteverschijnselen.</w:t>
        <w:br/>
        <w:t>Op welke manieren kunnen de luchtwegen bij astma en chronische bronchitis nauwer worden?</w:t>
        <w:br/>
        <w:t xml:space="preserve">Bij astma doordat de spiertjes in de wand van de luchtwegen samentrekken, en  </w:t>
        <w:br/>
        <w:t xml:space="preserve">doordat het slijmvlies in de luchtpijptakjes verdikt is. </w:t>
        <w:br/>
        <w:t xml:space="preserve">Bij bronchitis doordat het slijmvlies dikker is en meer slijm maakt dan normaal. </w:t>
        <w:br/>
        <w:t>2 In welk geval zijn de luchtwegen blijvend vernauwd: bij astma of bij chronische bronchitis?</w:t>
        <w:br/>
        <w:t xml:space="preserve">Bij chronische bronchitis. </w:t>
        <w:br/>
        <w:t>3 Astma en chronische bronchitis hebben verschillende oorzaken.</w:t>
        <w:br/>
        <w:t>Welke van deze twee aandoeningen is meestal het gevolg van een ongezonde levenswijze?</w:t>
        <w:br/>
        <w:t xml:space="preserve">Chronische bronchitis. </w:t>
        <w:br/>
        <w:t xml:space="preserve">4 Bij welke aandoening zijn de longblaasjes beschadigd: bij astma, chronische bronchitis of bij </w:t>
        <w:br/>
        <w:t>longemfyseem?</w:t>
        <w:br/>
        <w:t xml:space="preserve">Bij longemfyseem. </w:t>
        <w:br/>
        <w:t xml:space="preserve">opdracht 22 </w:t>
        <w:br/>
        <w:t>Beantwoord de volgende vragen. Gebruik daarbij afbeelding 19 van je handboek.</w:t>
        <w:br/>
        <w:t xml:space="preserve">1 </w:t>
        <w:br/>
        <w:t>Wat is een ander woord voor pollen?</w:t>
        <w:br/>
        <w:t xml:space="preserve">Stuifmeelkorrels. </w:t>
        <w:br/>
        <w:t>2 Welke verschijnselen kunnen optreden bij iemand die last heeft van hooikoorts?</w:t>
        <w:br/>
        <w:t xml:space="preserve">Er kan een branderig of jeukend gevoel in neus, keel en ogen ontstaan.  </w:t>
        <w:br/>
        <w:t xml:space="preserve">Tranende ogen, ontstoken slijmvlies, een loopneus en niesbuien kunnen ook  </w:t>
        <w:br/>
        <w:t xml:space="preserve">voorkomen. </w:t>
        <w:br/>
        <w:t xml:space="preserve">3 Mensen die last hebben van hooikoorts zijn allergisch voor stuifmeel. Sommige mensen hebben al </w:t>
        <w:br/>
        <w:t>in het voorjaar last van hooikoorts, andere pas in het najaar.</w:t>
        <w:br/>
        <w:t>Leg uit hoe dat kan.</w:t>
        <w:br/>
        <w:t xml:space="preserve">Mensen die in het voorjaar last hebben van hooikoorts reageren op stuifmeel </w:t>
        <w:br/>
        <w:t xml:space="preserve">van bomen (els, hazelaar). Mensen die het najaar last hebben van  </w:t>
        <w:br/>
        <w:t xml:space="preserve">hooikoorts reageren op stuifmeel van planten die pas in het najaar in bloei </w:t>
        <w:br/>
        <w:t xml:space="preserve">staan (ambrosia). </w:t>
        <w:br/>
        <w:t>4 Sommige weersomstandigheden zijn ongunstig voor hooikoortspatiënten.</w:t>
        <w:br/>
        <w:t xml:space="preserve">–  Weersverwachting 1: overwegend bewolkt met af en toe regen. Zwakke wind uit het westen. </w:t>
        <w:br/>
        <w:t>Maximumtemperatuur ongeveer 16 °C.</w:t>
        <w:br/>
        <w:t xml:space="preserve">–  Weersverwachting 2: zonnig en droog. Vrij sterke wind uit het zuiden. Maximumtemperatuur in </w:t>
        <w:br/>
        <w:t>de middag 12 °C.</w:t>
        <w:br/>
        <w:t xml:space="preserve">–  Weersverwachting 3: de hele dag regen. Vrijwel windstil. Maximumtemperatuur in de middag </w:t>
        <w:br/>
        <w:t>12 °C.</w:t>
        <w:br/>
        <w:t>Bij welke weersverwachting krijgen hooikoortspatiënten het advies om binnen te blijven?</w:t>
        <w:br/>
        <w:t xml:space="preserve">Bij weersverwachting 2. </w:t>
        <w:br/>
        <w:t>72</w:t>
        <w:br/>
        <w:t>72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TOEPASSING EN INZICHT</w:t>
        <w:br/>
        <w:t>opdracht 23</w:t>
        <w:br/>
        <w:t xml:space="preserve">Beantwoord de volgende vragen. Gebruik daarbij de context ‘De shishapen: gezond roken?’ </w:t>
        <w:br/>
        <w:t>(zie afbeelding 18).</w:t>
        <w:br/>
        <w:t xml:space="preserve">1 </w:t>
        <w:br/>
        <w:t>Is de shishapen net zo verslavend als de gewone sigaret? Leg je antwoord uit.</w:t>
        <w:br/>
        <w:t xml:space="preserve">Nee, want de shishapen bevat meestal geen nicotine. </w:t>
        <w:br/>
        <w:t>2 Welke voordelen heeft het roken van de shishapen boven het roken van sigaretten?</w:t>
        <w:br/>
        <w:t xml:space="preserve">Bij het roken van de shishapen ontstaan geen schadelijke stoffen zoals teer, </w:t>
        <w:br/>
        <w:t xml:space="preserve">koolstofmonoxide, cyanide en ammonia. </w:t>
        <w:br/>
        <w:t xml:space="preserve">3 De shishapen wordt verkocht in tabakswinkels, ook aan jongeren onder de 18 jaar. Deskundigen die </w:t>
        <w:br/>
        <w:t>zich bezighouden met het bestrijden van tabaksgebruik, vinden dit een nadeel.</w:t>
        <w:br/>
        <w:t>Wat zou het nadeel kunnen zijn?</w:t>
        <w:br/>
        <w:t xml:space="preserve">Jongeren komen daardoor op jonge leeftijd in aanraking met roken en  </w:t>
        <w:br/>
        <w:t xml:space="preserve">deskundigen zijn bang dat jongeren daardoor eerder overstappen op het  </w:t>
        <w:br/>
        <w:t xml:space="preserve">roken van tabak. </w:t>
        <w:br/>
        <w:t>4 Op veel scholen is het verboden om op het schoolplein te roken.</w:t>
        <w:br/>
        <w:t xml:space="preserve">Vind jij dat een rookverbod ook moet gelden voor de shishapen? Geef argumenten voor jouw </w:t>
        <w:br/>
        <w:t>mening.</w:t>
        <w:br/>
        <w:t xml:space="preserve"> </w:t>
        <w:br/>
        <w:t xml:space="preserve"> </w:t>
        <w:br/>
        <w:t xml:space="preserve"> </w:t>
        <w:br/>
        <w:t xml:space="preserve">LAAT JE DOCENT HET ANTWOORD CONTROLEREN. </w:t>
        <w:br/>
        <w:t>▼ Afb. 18</w:t>
        <w:br/>
        <w:t>led</w:t>
        <w:br/>
        <w:t>microprocessor</w:t>
        <w:br/>
        <w:t>verstuiver</w:t>
        <w:br/>
        <w:t>cartridge</w:t>
        <w:br/>
        <w:t>seal</w:t>
        <w:br/>
        <w:t>batterij</w:t>
        <w:br/>
        <w:t>De shishapen: gezond roken?</w:t>
        <w:br/>
        <w:t xml:space="preserve">De shishapen is een waterpijp in de vorm van </w:t>
        <w:br/>
        <w:t xml:space="preserve">een elektronische sigaret. Hiermee wordt water </w:t>
        <w:br/>
        <w:t xml:space="preserve">gerookt dat verdampt. Aan het water is een </w:t>
        <w:br/>
        <w:t xml:space="preserve">smaakje toegevoegd. Je inhaleert dus waterdamp </w:t>
        <w:br/>
        <w:t xml:space="preserve">met een smaakje. Bij een gewone sigaret komt </w:t>
        <w:br/>
        <w:t xml:space="preserve">verbranding voor, bij een shishapen niet. Daardoor </w:t>
        <w:br/>
        <w:t xml:space="preserve">ontstaan er geen schadelijke stoffen zoals teer, </w:t>
        <w:br/>
        <w:t xml:space="preserve">koolstofmonoxide, cyanide en ammonia. De </w:t>
        <w:br/>
        <w:t xml:space="preserve">shishapen bevat meestal ook geen nicotine, de </w:t>
        <w:br/>
        <w:t xml:space="preserve">verslavende stof in tabak. Bij gebruik van de </w:t>
        <w:br/>
        <w:t xml:space="preserve">shishapen komen wel andere stoffen vrij, zoals </w:t>
        <w:br/>
        <w:t xml:space="preserve">propyleenglycol. In sigaretten is deze stof mogelijk </w:t>
        <w:br/>
        <w:t xml:space="preserve">kankerverwekkend. Of de shishapen schadelijk is, </w:t>
        <w:br/>
        <w:t>wordt nog onderzocht.</w:t>
        <w:br/>
        <w:t>een shishapen</w:t>
        <w:br/>
        <w:t>73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24 </w:t>
        <w:br/>
        <w:t xml:space="preserve">Het Longfonds helpt astma- en COPD-patiënten met allerlei adviezen over een gezonde </w:t>
        <w:br/>
        <w:t>levenswijze (zie afbeelding 19). Ze adviseren mensen met astma om geen huisdieren te houden.</w:t>
        <w:br/>
        <w:t>Leg uit waarom.</w:t>
        <w:br/>
        <w:t xml:space="preserve">Veel mensen met astma zijn allergisch voor huisdieren. Ze kunnen een  </w:t>
        <w:br/>
        <w:t xml:space="preserve">astma-aanval krijgen door het inademen van huidschilfers van dieren. </w:t>
        <w:br/>
        <w:t>▼ Afb. 19  Folder van het Longfonds.</w:t>
        <w:br/>
        <w:t xml:space="preserve">opdracht 25 </w:t>
        <w:br/>
        <w:t xml:space="preserve">Beantwoord de volgende vragen. Gebruik daarbij de context ‘Behandeling tegen astma’ </w:t>
        <w:br/>
        <w:t>(zie afbeelding 20).</w:t>
        <w:br/>
        <w:t xml:space="preserve">1 </w:t>
        <w:br/>
        <w:t>Aan welke voorwaarden moeten de astmapatiënten uit de controlegroep voldoen?</w:t>
        <w:br/>
        <w:t xml:space="preserve">De patiënten moeten dezelfde gezondheid, leeftijd, enzovoort hebben. Bij  </w:t>
        <w:br/>
        <w:t xml:space="preserve">het onderzoek kun je alleen conclusies trekken over de behandelmethoden  </w:t>
        <w:br/>
        <w:t xml:space="preserve">als de twee groepen patiënten niet verschillen van elkaar. </w:t>
        <w:br/>
        <w:t>2 Welke behandeling krijgen de patiënten uit de controlegroep?</w:t>
        <w:br/>
        <w:t xml:space="preserve">De patiënten krijgen een slangetje binnen waarmee de spiercellen niet  </w:t>
        <w:br/>
        <w:t xml:space="preserve">worden verhit. </w:t>
        <w:br/>
        <w:t xml:space="preserve">3 Leg uit waardoor astmapatiënten minder last hebben van een astma-aanval nadat spiercellen zijn </w:t>
        <w:br/>
        <w:t>weggebrand.</w:t>
        <w:br/>
        <w:t xml:space="preserve">Er zijn minder spiercellen die samentrekken na een bepaalde prikkel. De  </w:t>
        <w:br/>
        <w:t xml:space="preserve">luchtwegen vernauwen daardoor minder. </w:t>
        <w:br/>
        <w:t>▼ Afb. 20</w:t>
        <w:br/>
        <w:t>Behandeling tegen astma</w:t>
        <w:br/>
        <w:t xml:space="preserve">Astmapatiënten worden vaak geholpen met </w:t>
        <w:br/>
        <w:t xml:space="preserve">medicijnen. Maar onderzoekers hebben nu ook </w:t>
        <w:br/>
        <w:t xml:space="preserve">een andere behandelmethode ontwikkeld. Hierbij </w:t>
        <w:br/>
        <w:t xml:space="preserve">wordt een slangetje via de neus of de mond in </w:t>
        <w:br/>
        <w:t xml:space="preserve">de luchtwegen van de patiënt gebracht. Via dit </w:t>
        <w:br/>
        <w:t xml:space="preserve">slangetje worden de luchtwegen tien seconden lang </w:t>
        <w:br/>
        <w:t xml:space="preserve">plaatselijk verwarmd tot 65 °C. Daardoor worden </w:t>
        <w:br/>
        <w:t xml:space="preserve">spiercellen in de bronchiën weggebrand. Dankzij </w:t>
        <w:br/>
        <w:t>een verdoving doet deze behandeling geen pijn.</w:t>
        <w:br/>
        <w:t>Sommige onderzoekers denken dat het placebo-</w:t>
        <w:br/>
        <w:t xml:space="preserve">effect een rol speelt. Dat betekent dat een patiënt </w:t>
        <w:br/>
        <w:t xml:space="preserve">zich beter voelt als hij of zij alleen maar het idee </w:t>
        <w:br/>
        <w:t>heeft dat een behandeling wordt toegepast.</w:t>
        <w:br/>
        <w:t xml:space="preserve">Om te bewijzen dat het wegbranden van spiercellen </w:t>
        <w:br/>
        <w:t xml:space="preserve">echt helpt, wordt ook bij een andere groep </w:t>
        <w:br/>
        <w:t xml:space="preserve">astmapatiënten (controlegroep) een behandeling </w:t>
        <w:br/>
        <w:t>uitgevoerd.</w:t>
        <w:br/>
        <w:t>74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26 </w:t>
        <w:br/>
        <w:t xml:space="preserve">Mensen die op hun werk vaak stoffen inademen </w:t>
        <w:br/>
        <w:t xml:space="preserve">waarvoor ze overgevoelig zijn, kunnen een </w:t>
        <w:br/>
        <w:t xml:space="preserve">longziekte oplopen. Zulke stoffen prikkelen de </w:t>
        <w:br/>
        <w:t>binnenwand van de luchtwegen.</w:t>
        <w:br/>
        <w:t xml:space="preserve">De paprikalong is een voorbeeld van zo’n </w:t>
        <w:br/>
        <w:t xml:space="preserve">beroepsziekte. Deze aandoening wordt veroorzaakt </w:t>
        <w:br/>
        <w:t xml:space="preserve">door het stuifmeel van paprikaplanten. Een van de </w:t>
        <w:br/>
        <w:t xml:space="preserve">symptomen van deze aandoening is benauwdheid. </w:t>
        <w:br/>
        <w:t xml:space="preserve">Deze aandoening komt veel voor bij werknemers in </w:t>
        <w:br/>
        <w:t>de paprikateelt.</w:t>
        <w:br/>
        <w:t>Beantwoord de volgende vragen.</w:t>
        <w:br/>
        <w:t xml:space="preserve">1 </w:t>
        <w:br/>
        <w:t xml:space="preserve">Afbeelding 21 geeft het ademhalingsstelsel </w:t>
        <w:br/>
        <w:t>schematisch weer.</w:t>
        <w:br/>
        <w:t>Met welke letter is een luchtpijptakje aangegeven?</w:t>
        <w:br/>
        <w:t xml:space="preserve">Met de letter R. </w:t>
        <w:br/>
        <w:t xml:space="preserve">2 Afbeelding 22 laat twee doorsneden door </w:t>
        <w:br/>
        <w:t>luchtpijptakjes zien.</w:t>
        <w:br/>
        <w:t xml:space="preserve">Welke doorsnede geeft weer hoe de luchtpijptakjes </w:t>
        <w:br/>
        <w:t xml:space="preserve">van werknemers met een paprikalong eruitzien: </w:t>
        <w:br/>
        <w:t>doorsnede 1 of doorsnede 2?</w:t>
        <w:br/>
        <w:t xml:space="preserve">Doorsnede 2. </w:t>
        <w:br/>
        <w:t xml:space="preserve">3 De arbeidsomstandigheden in de paprikateelt </w:t>
        <w:br/>
        <w:t xml:space="preserve">kunnen worden </w:t>
        <w:br/>
        <w:t xml:space="preserve">verbeterd door bijen los te laten in de kassen. Na het </w:t>
        <w:br/>
        <w:t xml:space="preserve">loslaten van de bijen (zie afbeelding 23) nemen de </w:t>
        <w:br/>
        <w:t>klachten bij werknemers met een paprikalong af.</w:t>
        <w:br/>
        <w:t xml:space="preserve">Leg uit waardoor er minder klachten zijn als er bijen </w:t>
        <w:br/>
        <w:t>in de kassen worden losgelaten.</w:t>
        <w:br/>
        <w:t xml:space="preserve">De bijen verzamelen het stuifmeel. </w:t>
        <w:br/>
        <w:t xml:space="preserve">Daardoor is er minder stuifmeel in  </w:t>
        <w:br/>
        <w:t xml:space="preserve">de lucht. De werknemers ademen  </w:t>
        <w:br/>
        <w:t xml:space="preserve">dan minder stuifmeel in. </w:t>
        <w:br/>
        <w:t>▼ Afb. 23  Een bij vervoert stuifmeel aan de poten.</w:t>
        <w:br/>
        <w:t xml:space="preserve">stuifmeel </w:t>
        <w:br/>
        <w:t xml:space="preserve">stuifmeel </w:t>
        <w:br/>
        <w:t xml:space="preserve">stuifmeel </w:t>
        <w:br/>
        <w:t xml:space="preserve">stuifmeel </w:t>
        <w:br/>
        <w:t xml:space="preserve">stuifmeel </w:t>
        <w:br/>
        <w:t>▼ Afb. 21  Het ademhalingsstelsel (schematisch).</w:t>
        <w:br/>
        <w:t xml:space="preserve">P </w:t>
        <w:br/>
        <w:t>Q</w:t>
        <w:br/>
        <w:t>R</w:t>
        <w:br/>
        <w:t xml:space="preserve">P </w:t>
        <w:br/>
        <w:t>Q</w:t>
        <w:br/>
        <w:t>R</w:t>
        <w:br/>
        <w:t>▼ Afb. 22  Luchtpijptakjes (doorsnede).</w:t>
        <w:br/>
        <w:t>spierlaag</w:t>
        <w:br/>
        <w:t xml:space="preserve"> slijmlaag</w:t>
        <w:br/>
        <w:t xml:space="preserve"> </w:t>
        <w:br/>
        <w:t>doorsnede 1</w:t>
        <w:br/>
        <w:t>spierlaag</w:t>
        <w:br/>
        <w:t xml:space="preserve"> slijmlaag</w:t>
        <w:br/>
        <w:t xml:space="preserve"> </w:t>
        <w:br/>
        <w:t>doorsnede 2</w:t>
        <w:br/>
        <w:t>75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5  Gaswisseling</w:t>
        <w:br/>
        <w:t>BASISSTOF 4 Gaswisseling bij dieren</w:t>
        <w:br/>
        <w:t>KENNIS</w:t>
        <w:br/>
        <w:t>opdracht 27</w:t>
        <w:br/>
        <w:t>Beantwoord de volgende vragen.</w:t>
        <w:br/>
        <w:t xml:space="preserve">1 </w:t>
        <w:br/>
        <w:t xml:space="preserve">In afbeelding 24 is met P een opening in de huid van een insect </w:t>
        <w:br/>
        <w:t xml:space="preserve">aangegeven. Via die opening kan lucht in het lichaam worden </w:t>
        <w:br/>
        <w:t>opgenomen.</w:t>
        <w:br/>
        <w:t>Hoe heet zo’n opening?</w:t>
        <w:br/>
        <w:t xml:space="preserve">Stigma. </w:t>
        <w:br/>
        <w:t xml:space="preserve">2 Een wesp in rust maakt met het achterlijf vaak pompende </w:t>
        <w:br/>
        <w:t>bewegingen (zie afbeelding 25).</w:t>
        <w:br/>
        <w:t>Waarom maakt een wesp deze bewegingen?</w:t>
        <w:br/>
        <w:t xml:space="preserve">Om de lucht in de tracheeën te verversen. </w:t>
        <w:br/>
        <w:t xml:space="preserve"> </w:t>
        <w:br/>
        <w:t xml:space="preserve">3 In afbeelding 26.1 zie je een steekmug. De larven van de </w:t>
        <w:br/>
        <w:t xml:space="preserve">steekmug ontwikkelen zich in het water. In afbeelding 26.2 zie </w:t>
        <w:br/>
        <w:t xml:space="preserve">je dat aan het lichaam van de larve een buisje zit dat in </w:t>
        <w:br/>
        <w:t>verbinding staat met de lucht.</w:t>
        <w:br/>
        <w:t>Leg uit waarom deze buis belangrijk is voor de ademhaling.</w:t>
        <w:br/>
        <w:t xml:space="preserve">Insecten hebben tracheeën waar lucht  </w:t>
        <w:br/>
        <w:t xml:space="preserve">door stroomt. Via de buis kan lucht naar  </w:t>
        <w:br/>
        <w:t xml:space="preserve">de tracheeën stromen. </w:t>
        <w:br/>
        <w:t>▼ Afb. 26  Ademhaling bij de steekmug.</w:t>
        <w:br/>
        <w:t xml:space="preserve"> </w:t>
        <w:br/>
        <w:t xml:space="preserve">1 steekmug </w:t>
        <w:br/>
        <w:t>2 larve van een steekmug</w:t>
        <w:br/>
        <w:t>▼ Afb. 24  Opening in de huid van een insect.</w:t>
        <w:br/>
        <w:t>P</w:t>
        <w:br/>
        <w:t>▼ Afb. 25  Een wesp.</w:t>
        <w:br/>
        <w:t>76</w:t>
        <w:br/>
        <w:t>76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28 </w:t>
        <w:br/>
        <w:t xml:space="preserve">In afbeelding 27 zie je hoe een forel een insect van het wateroppervlak hapt. De forel opent zijn </w:t>
        <w:br/>
        <w:t xml:space="preserve">bek en zuigt zijn prooi samen met veel water naar binnen. Het water stroomt via de openingen bij </w:t>
        <w:br/>
        <w:t>de kieuwdeksels weer weg.</w:t>
        <w:br/>
        <w:t>▼ Afb. 27  Een forel hapt naar een insect.</w:t>
        <w:br/>
        <w:t>water uit</w:t>
        <w:br/>
        <w:t>prooi + water</w:t>
        <w:br/>
        <w:t>prooi</w:t>
        <w:br/>
        <w:t>forel</w:t>
        <w:br/>
        <w:t>Beantwoord de volgende vragen.</w:t>
        <w:br/>
        <w:t xml:space="preserve">1 </w:t>
        <w:br/>
        <w:t>In afbeelding 28 zijn drie schema’s getekend.</w:t>
        <w:br/>
        <w:t>Welk schema hoort bij de doorsnede van de kop van een forel?</w:t>
        <w:br/>
        <w:t xml:space="preserve">Schema 1. </w:t>
        <w:br/>
        <w:t xml:space="preserve">2 Welk water bevat de meeste zuurstof: het water dat via de bek binnenkomt of het water dat bij de </w:t>
        <w:br/>
        <w:t>kieuwdeksels het lichaam verlaat?</w:t>
        <w:br/>
        <w:t xml:space="preserve">Het water dat via de bek binnenkomt. </w:t>
        <w:br/>
        <w:t>3 Gaan bij een vis de bek en de kieuwdeksels tegelijk open of gaan ze afwisselend open?</w:t>
        <w:br/>
        <w:t xml:space="preserve">Ze gaan afwisselend open. </w:t>
        <w:br/>
        <w:t>4 In welk van de genummerde delen van afbeelding 28 komt de prooi van de forel uiteindelijk terecht?</w:t>
        <w:br/>
        <w:t xml:space="preserve">In deel 3. </w:t>
        <w:br/>
        <w:t>▼ Afb. 28  Enkele doorsneden.</w:t>
        <w:br/>
        <w:t>1</w:t>
        <w:br/>
        <w:t>2</w:t>
        <w:br/>
        <w:t>3</w:t>
        <w:br/>
        <w:t>2</w:t>
        <w:br/>
        <w:t>3</w:t>
        <w:br/>
        <w:t>2</w:t>
        <w:br/>
        <w:t>3</w:t>
        <w:br/>
        <w:t>1</w:t>
        <w:br/>
        <w:t>1</w:t>
        <w:br/>
        <w:t>1</w:t>
        <w:br/>
        <w:t>2</w:t>
        <w:br/>
        <w:t>3</w:t>
        <w:br/>
        <w:t>2</w:t>
        <w:br/>
        <w:t>3</w:t>
        <w:br/>
        <w:t>2</w:t>
        <w:br/>
        <w:t>3</w:t>
        <w:br/>
        <w:t>1</w:t>
        <w:br/>
        <w:t>1</w:t>
        <w:br/>
        <w:t>1</w:t>
        <w:br/>
        <w:t>2</w:t>
        <w:br/>
        <w:t>3</w:t>
        <w:br/>
        <w:t>2</w:t>
        <w:br/>
        <w:t>3</w:t>
        <w:br/>
        <w:t>2</w:t>
        <w:br/>
        <w:t>3</w:t>
        <w:br/>
        <w:t>1</w:t>
        <w:br/>
        <w:t>1</w:t>
        <w:br/>
        <w:t>schema 1</w:t>
        <w:br/>
        <w:t>schema 2</w:t>
        <w:br/>
        <w:t>schema 3</w:t>
        <w:br/>
        <w:t>77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TOEPASSING EN INZICHT</w:t>
        <w:br/>
        <w:t>opdracht 29</w:t>
        <w:br/>
        <w:t>Noteer in de tabel de juiste manier van gaswisseling achter de dieren (zie afbeelding 29).</w:t>
        <w:br/>
        <w:t xml:space="preserve">Kies uit: in kieuwen en via de huid – in longen en via de huid – in tracheeën – uitsluitend in kieuwen – </w:t>
        <w:br/>
        <w:t>uitsluitend in longen – via het celmembraan.</w:t>
        <w:br/>
        <w:t xml:space="preserve">Dieren </w:t>
        <w:br/>
        <w:t xml:space="preserve">Gaswisseling </w:t>
        <w:br/>
        <w:t xml:space="preserve">Amoebe, oogdiertje </w:t>
        <w:br/>
        <w:t>via het celmembraan</w:t>
        <w:br/>
        <w:t xml:space="preserve">Kikkervisje </w:t>
        <w:br/>
        <w:t>in kieuwen en via de huid</w:t>
        <w:br/>
        <w:t xml:space="preserve">Mier, vliegend hert </w:t>
        <w:br/>
        <w:t xml:space="preserve">in tracheeën </w:t>
        <w:br/>
        <w:t>Mus, ratelslang, walvis</w:t>
        <w:br/>
        <w:t>uitsluitend in longen</w:t>
        <w:br/>
        <w:t>Paling, stekelbaars</w:t>
        <w:br/>
        <w:t>uitsluitend in kieuwen</w:t>
        <w:br/>
        <w:t xml:space="preserve">Salamander </w:t>
        <w:br/>
        <w:t>in longen en via de huid</w:t>
        <w:br/>
        <w:t>▼ Afb. 29  Hoe vindt gaswisseling bij deze dieren plaats?</w:t>
        <w:br/>
        <w:t>mus</w:t>
        <w:br/>
        <w:t>oogdiertje</w:t>
        <w:br/>
        <w:t>paling</w:t>
        <w:br/>
        <w:t>salamander</w:t>
        <w:br/>
        <w:t>vliegend hert</w:t>
        <w:br/>
        <w:t>stekelbaars</w:t>
        <w:br/>
        <w:t>kikkervisje</w:t>
        <w:br/>
        <w:t>ratelslang</w:t>
        <w:br/>
        <w:t>walvis</w:t>
        <w:br/>
        <w:t>mier</w:t>
        <w:br/>
        <w:t>amoebe</w:t>
        <w:br/>
        <w:t>78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30 </w:t>
        <w:br/>
        <w:t xml:space="preserve">Dolfijnen ademen net als mensen met longen. Een dolfijn ademt echter niet in en uit door de mond </w:t>
        <w:br/>
        <w:t xml:space="preserve">of de neus, maar door een blaasgat boven op de kop (zie afbeelding 30). Het blaasgat wordt bij </w:t>
        <w:br/>
        <w:t>het duiken afgesloten.</w:t>
        <w:br/>
        <w:t>Beantwoord de volgende vragen.</w:t>
        <w:br/>
        <w:t xml:space="preserve">1 </w:t>
        <w:br/>
        <w:t>Heeft een dolfijn een strotklepje? En heeft een dolfijn een huig?</w:t>
        <w:br/>
        <w:t xml:space="preserve">Een dolfijn heeft geen strotklepje en geen huig. </w:t>
        <w:br/>
        <w:t>2 Leg uit dat een dolfijn zich niet kan verslikken.</w:t>
        <w:br/>
        <w:t xml:space="preserve">Bij de dolfijn kan geen voedsel in de luchtpijp komen. De weg van het  </w:t>
        <w:br/>
        <w:t xml:space="preserve">voedsel en de weg van de lucht zijn volledig van elkaar gescheiden. </w:t>
        <w:br/>
        <w:t>3 Voor een dolfijn heeft een verstopt blaasgat grotere gevolgen dan een verstopte neus voor de mens.</w:t>
        <w:br/>
        <w:t>Leg uit waardoor dit zo is.</w:t>
        <w:br/>
        <w:t xml:space="preserve">Bij een dolfijn is dan de enige ademweg afgesloten, bij een mens niet. Een  </w:t>
        <w:br/>
        <w:t xml:space="preserve">mens kan ook via de mond ademhalen. </w:t>
        <w:br/>
        <w:t xml:space="preserve">4 Een dolfijn kan wel vijftien minuten onder water blijven zonder te ademen. In verhouding tot zijn </w:t>
        <w:br/>
        <w:t xml:space="preserve">lichaamsgrootte is de inhoud van de longen niet groter dan die van een mens, maar een dolfijn heeft </w:t>
        <w:br/>
        <w:t>in verhouding wel meer longblaasjes.</w:t>
        <w:br/>
        <w:t xml:space="preserve">Kan een dolfijn naar verhouding meer of evenveel lucht inademen als een mens? Gaat de </w:t>
        <w:br/>
        <w:t>gaswisseling bij een dolfijn sneller of net zo snel als bij een mens?</w:t>
        <w:br/>
        <w:t xml:space="preserve">Een dolfijn ademt in verhouding net zo veel lucht in als een mens. De  </w:t>
        <w:br/>
        <w:t xml:space="preserve">gaswisseling gaat bij een dolfijn sneller dan bij de mens. </w:t>
        <w:br/>
        <w:t>▼ Afb. 30  De kop van een dolfijn (schematisch).</w:t>
        <w:br/>
        <w:t>blaasgat</w:t>
        <w:br/>
        <w:t>weg van het voedsel</w:t>
        <w:br/>
        <w:t>weg van de lucht</w:t>
        <w:br/>
        <w:t>slokdarm</w:t>
        <w:br/>
        <w:t>79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opdracht 31 </w:t>
        <w:br/>
        <w:t xml:space="preserve">In afbeelding 31 zijn doorsneden van een long van een reptiel, van een zoogdier en van een </w:t>
        <w:br/>
        <w:t>amfibie getekend. De binnenwand van de longen heet de inwendige longoppervlakte.</w:t>
        <w:br/>
        <w:t>Zoogdieren zijn warmbloedig, reptielen en amfibieën zijn koudbloedig.</w:t>
        <w:br/>
        <w:t>▼ Afb. 31  Longen (doorsnede, schematisch).</w:t>
        <w:br/>
        <w:t>1 van een reptiel</w:t>
        <w:br/>
        <w:t>2 van een zoogdier</w:t>
        <w:br/>
        <w:t>3 van een amfibie</w:t>
        <w:br/>
        <w:t>Beantwoord de volgende vragen.</w:t>
        <w:br/>
        <w:t xml:space="preserve">1 </w:t>
        <w:br/>
        <w:t xml:space="preserve">Leg uit dat de inwendige longoppervlakte van een zoogdier in verhouding groter is dan de inwendige </w:t>
        <w:br/>
        <w:t>longoppervlakte van een reptiel.</w:t>
        <w:br/>
        <w:t xml:space="preserve">Een zoogdier moet zijn lichaamstemperatuur op peil houden. Het dier  </w:t>
        <w:br/>
        <w:t xml:space="preserve">moet dus veel warmte produceren. Daarom verloopt de verbranding sneller  </w:t>
        <w:br/>
        <w:t xml:space="preserve">en is er meer zuurstof nodig. Hiervoor is een grotere inwendige  </w:t>
        <w:br/>
        <w:t xml:space="preserve">longoppervlakte nodig. </w:t>
        <w:br/>
        <w:t xml:space="preserve">2 Leg uit dat de inwendige longoppervlakte van een reptiel in verhouding groter is dan de inwendige </w:t>
        <w:br/>
        <w:t>longoppervlakte van een amfibie.</w:t>
        <w:br/>
        <w:t xml:space="preserve">Een reptiel neemt geen zuurstof op via de huid, een amfibie wel. Doordat  </w:t>
        <w:br/>
        <w:t xml:space="preserve">bij een reptiel alle zuurstof wordt opgenomen via de longen, is de  </w:t>
        <w:br/>
        <w:t xml:space="preserve">inwendige longoppervlakte groter. </w:t>
        <w:br/>
        <w:t xml:space="preserve">opdracht 32 </w:t>
        <w:br/>
        <w:t>Bij een onderzoek wordt een sprinkhaan in een glazen buis gezet (zie afbeelding 32).</w:t>
        <w:br/>
        <w:t xml:space="preserve">Een stuk rubber verdeelt de buis in deel A en B. Deze delen zijn verbonden met twee erlenmeyers. In </w:t>
        <w:br/>
        <w:t xml:space="preserve">deze erlenmeyers bevindt zich kalkwater. Dit is een indicator voor koolstofdioxide. Kalkwater wordt </w:t>
        <w:br/>
        <w:t>troebel als de hoeveelheid koolstofdioxide in de erlenmeyer toeneemt.</w:t>
        <w:br/>
        <w:t>Zal in erlenmeyer P of in erlenmeyer Q het kalkwater het snelst troebel worden? Leg je antwoord uit.</w:t>
        <w:br/>
        <w:t xml:space="preserve">In erlenmeyer Q. In het achterlijf van de sprinkhaan staan meer tracheeën </w:t>
        <w:br/>
        <w:t xml:space="preserve">in verbinding met de buitenlucht. Via het achterlijf wordt daardoor meer  </w:t>
        <w:br/>
        <w:t xml:space="preserve">koolstofdioxide afgegeven aan de lucht. </w:t>
        <w:br/>
        <w:t>80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▼ Afb. 32  Proefopstelling.</w:t>
        <w:br/>
        <w:t>naar pomp</w:t>
        <w:br/>
        <w:t>kamer A</w:t>
        <w:br/>
        <w:t>kamer B</w:t>
        <w:br/>
        <w:t>rubber</w:t>
        <w:br/>
        <w:t>naar pomp</w:t>
        <w:br/>
        <w:t>P</w:t>
        <w:br/>
        <w:t>Q</w:t>
        <w:br/>
        <w:t>PLUS</w:t>
        <w:br/>
        <w:t>opdracht 33</w:t>
        <w:br/>
        <w:t xml:space="preserve">Kikkers halen op een andere manier adem dan mensen. Bovendien zijn </w:t>
        <w:br/>
        <w:t xml:space="preserve">de longen van kikkers anders gebouwd. Kikkers hebben geen </w:t>
        <w:br/>
        <w:t>longblaasjes.</w:t>
        <w:br/>
        <w:t xml:space="preserve">Door beweging van de mondbodem wordt lucht via de neusgaten in de </w:t>
        <w:br/>
        <w:t xml:space="preserve">mondholte opgenomen. Vervolgens wordt die lucht door een </w:t>
        <w:br/>
        <w:t xml:space="preserve">slikbeweging in de longen gedrukt. De flanken van de kikker zetten </w:t>
        <w:br/>
        <w:t xml:space="preserve">hierbij uit (zie afbeelding 33). Daarna volgt een lange rustperiode. </w:t>
        <w:br/>
        <w:t xml:space="preserve">Vervolgens trekken de flankspieren samen en wordt de lucht naar buiten </w:t>
        <w:br/>
        <w:t xml:space="preserve">geperst. Dan volgt een korte rustperiode. Daarna begint de volgende </w:t>
        <w:br/>
        <w:t>ademhaling.</w:t>
        <w:br/>
        <w:t>Beantwoord de volgende vragen.</w:t>
        <w:br/>
        <w:t xml:space="preserve">1 </w:t>
        <w:br/>
        <w:t>Er is een lange rustperiode tussen inademen en uitademen.</w:t>
        <w:br/>
        <w:t>Leg uit waarom deze rustperiode lang is.</w:t>
        <w:br/>
        <w:t xml:space="preserve">Er is dan voldoende tijd om zuurstof vanuit de longen op te nemen in het  </w:t>
        <w:br/>
        <w:t xml:space="preserve">bloed. Daar is veel tijd voor nodig, omdat de inwendige longoppervlakte in  </w:t>
        <w:br/>
        <w:t xml:space="preserve">verhouding klein is. </w:t>
        <w:br/>
        <w:t xml:space="preserve">2 Kikkers hebben geen middenrif. De functie van het middenrif wordt bij kikkers overgenomen door </w:t>
        <w:br/>
        <w:t xml:space="preserve">andere spieren. Kikkers gebruiken bij de ademhaling de flankspieren, de mondbodemspieren en de </w:t>
        <w:br/>
        <w:t>slikspieren.</w:t>
        <w:br/>
        <w:t>Welke twee spieren nemen de taak van het middenrif over?</w:t>
        <w:br/>
        <w:t xml:space="preserve">De mondbodemspieren en de slikspieren. </w:t>
        <w:br/>
        <w:t>Je hebt nu de basisstof van dit thema doorgewerkt.</w:t>
        <w:br/>
        <w:t>–  Controleer met het antwoordenboek of je de basisstofopdrachten goed hebt uitgevoerd.</w:t>
        <w:br/>
        <w:t xml:space="preserve">–  Bestudeer de samenvatting op bladzijde 69 van je handboek. Daarin staat in doelstellingen weergegeven wat </w:t>
        <w:br/>
        <w:t>je moet ‘kennen en kunnen’. Hiermee kun je je voorbereiden op de diagnostische toets.</w:t>
        <w:br/>
        <w:t>▼ Afb. 33  Volwassen kikker.</w:t>
        <w:br/>
        <w:t>ﬂank</w:t>
        <w:br/>
        <w:t>ﬂank</w:t>
        <w:br/>
        <w:t>ﬂank</w:t>
        <w:br/>
        <w:t>ﬂank</w:t>
        <w:br/>
        <w:t>81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PRACTICA</w:t>
        <w:br/>
        <w:t xml:space="preserve">practicum 1  </w:t>
        <w:br/>
        <w:t xml:space="preserve">  koolstofdioxidegehalte van ingeademde en uitgeademde lucht </w:t>
        <w:br/>
        <w:t xml:space="preserve">basisstof 1 </w:t>
        <w:br/>
        <w:t>WAT HEB JE NODIG?</w:t>
        <w:br/>
        <w:t>– helder kalkwater</w:t>
        <w:br/>
        <w:t>– een stukje rubberslang</w:t>
        <w:br/>
        <w:t>– de proefopstelling uit afbeelding 34</w:t>
        <w:br/>
        <w:t>WAT MOET JE DOEN?</w:t>
        <w:br/>
        <w:t xml:space="preserve">–  Vul de grote buis voor ongeveer een derde met kalkwater. Buisje 2 </w:t>
        <w:br/>
        <w:t xml:space="preserve">moet in het kalkwater steken; buisje 1 moet er boven blijven (zie </w:t>
        <w:br/>
        <w:t>afbeelding 34).</w:t>
        <w:br/>
        <w:t xml:space="preserve">–  Doe de rubberen slang om het uiteinde van buisje 1. Adem in door </w:t>
        <w:br/>
        <w:t xml:space="preserve">buisje 1 en adem uit door je neus (zie afbeelding 35). Haal één minuut </w:t>
        <w:br/>
        <w:t xml:space="preserve">lang op deze manier adem. De lucht die je inademt, gaat door het </w:t>
        <w:br/>
        <w:t xml:space="preserve">kalkwater. Noteer in de tabel bij ‘Wat neem je waar?’ of het kalkwater </w:t>
        <w:br/>
        <w:t>troebel wordt.</w:t>
        <w:br/>
        <w:t>– Gooi het kalkwater weg en doe nieuw kalkwater in de buis.</w:t>
        <w:br/>
        <w:t xml:space="preserve">–  Doe de rubberen slang om het uiteinde van buisje 2. Adem in door je </w:t>
        <w:br/>
        <w:t xml:space="preserve">neus en adem uit door buisje 2. Haal één minuut lang op deze manier </w:t>
        <w:br/>
        <w:t xml:space="preserve">adem. De lucht die je uitademt, gaat door het kalkwater heen. Noteer </w:t>
        <w:br/>
        <w:t>in de tabel bij ‘Wat neem je waar?’ of het kalkwater troebel wordt.</w:t>
        <w:br/>
        <w:t>WAT NEEM JE WAAR?</w:t>
        <w:br/>
        <w:t>Vul de tabel in. Kies uit: niet troebel – wel troebel.</w:t>
        <w:br/>
        <w:t xml:space="preserve">Lucht </w:t>
        <w:br/>
        <w:t>Het kalkwater wordt:</w:t>
        <w:br/>
        <w:t>Ingeademde lucht</w:t>
        <w:br/>
        <w:t>niet troebel</w:t>
        <w:br/>
        <w:t>Uitgeademde lucht</w:t>
        <w:br/>
        <w:t>wel troebel</w:t>
        <w:br/>
        <w:t>▼ Afb. 35  Proefopstelling voor het aantonen van koolstofdioxide in ingeademde en uitgeademde lucht.</w:t>
        <w:br/>
        <w:t>uitademen</w:t>
        <w:br/>
        <w:t>inademen</w:t>
        <w:br/>
        <w:t>uitademen</w:t>
        <w:br/>
        <w:t>inademen</w:t>
        <w:br/>
        <w:t>kalkwater</w:t>
        <w:br/>
        <w:t xml:space="preserve">▼ Afb. 34  Proefopstelling voor het </w:t>
        <w:br/>
        <w:t>aantonen van koolstofdioxide.</w:t>
        <w:br/>
        <w:t>buisje 2</w:t>
        <w:br/>
        <w:t>buisje 1</w:t>
        <w:br/>
        <w:t>82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practicum 2  </w:t>
        <w:br/>
        <w:t xml:space="preserve">  buikademhaling </w:t>
        <w:br/>
        <w:t xml:space="preserve">basisstof 2 </w:t>
        <w:br/>
        <w:t>WAT HEB JE NODIG?</w:t>
        <w:br/>
        <w:t>– een model van de borstkas (zie afbeelding 36)</w:t>
        <w:br/>
        <w:t>▼ Afb. 36  Een model van de buikademhaling.</w:t>
        <w:br/>
        <w:t>Y-vormig</w:t>
        <w:br/>
        <w:t>plastic buisje</w:t>
        <w:br/>
        <w:t>ballonnetje</w:t>
        <w:br/>
        <w:t>rubber vel</w:t>
        <w:br/>
        <w:t>WAT MOET JE DOEN?</w:t>
        <w:br/>
        <w:t>Beweeg het rubberen vel aan de onderkant van het model op en neer.</w:t>
        <w:br/>
        <w:t>WAT NEEM JE WAAR?</w:t>
        <w:br/>
        <w:t>Beantwoord de volgende vragen.</w:t>
        <w:br/>
        <w:t xml:space="preserve">1 </w:t>
        <w:br/>
        <w:t>In de tabel staan enkele onderdelen van het model van de borstkas genoemd.</w:t>
        <w:br/>
        <w:t>Met welke delen van het ademhalingsstelsel kun je deze delen van het model vergelijken?</w:t>
        <w:br/>
        <w:t>Deel van het model</w:t>
        <w:br/>
        <w:t>Deel van het ademhalingsstelsel</w:t>
        <w:br/>
        <w:t>Ballonnen</w:t>
        <w:br/>
        <w:t>longen</w:t>
        <w:br/>
        <w:t>Y-vormig plastic buisje</w:t>
        <w:br/>
        <w:t>luchtpijp en bronchiën</w:t>
        <w:br/>
        <w:t>Rubberen vel</w:t>
        <w:br/>
        <w:t>middenrif</w:t>
        <w:br/>
        <w:t xml:space="preserve">2 Hoe kun je een inademing nabootsen: door het rubberen vel naar beneden te trekken of door het </w:t>
        <w:br/>
        <w:t>omhoog te duwen?</w:t>
        <w:br/>
        <w:t xml:space="preserve">Door het rubberen vel naar beneden te trekken. </w:t>
        <w:br/>
        <w:t xml:space="preserve">3 Hoe kun je een uitademing nabootsen: door het rubberen vel naar beneden te trekken of door het </w:t>
        <w:br/>
        <w:t>omhoog te duwen?</w:t>
        <w:br/>
        <w:t xml:space="preserve">Door het rubberen vel omhoog te duwen. </w:t>
        <w:br/>
        <w:t>83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 xml:space="preserve">practicum 3  </w:t>
        <w:br/>
        <w:t xml:space="preserve">  vitale capaciteit </w:t>
        <w:br/>
        <w:t xml:space="preserve">basisstof 2 </w:t>
        <w:br/>
        <w:t xml:space="preserve">De longen zijn niet bij iedereen even groot. De hoeveelheid lucht die </w:t>
        <w:br/>
        <w:t xml:space="preserve">maximaal per ademhaling kan worden in- of uitgeademd, heet de vitale </w:t>
        <w:br/>
        <w:t xml:space="preserve">capaciteit. De vitale capaciteit is niet hetzelfde als het volume (de </w:t>
        <w:br/>
        <w:t xml:space="preserve">inhoud) van de longen. Na een diepe uitademing blijft er altijd lucht </w:t>
        <w:br/>
        <w:t>achter in de longen, bij volwassenen gemiddeld zo’n 1,5 L.</w:t>
        <w:br/>
        <w:t>WAT HEB JE NODIG?</w:t>
        <w:br/>
        <w:t xml:space="preserve">–  een spirometer (zie afbeelding 37) of een opstelling om de vitale </w:t>
        <w:br/>
        <w:t>capaciteit te meten (zie afbeelding 38).</w:t>
        <w:br/>
        <w:t>– een meetlint</w:t>
        <w:br/>
        <w:t>– grafiekpapier</w:t>
        <w:br/>
        <w:t>▼ Afb. 38  Proefopstelling om de vitale capaciteit te bepalen.</w:t>
        <w:br/>
        <w:t xml:space="preserve"> </w:t>
        <w:br/>
        <w:t>Proefopstelling om de vitale capaciteit te bepalen.</w:t>
        <w:br/>
        <w:t xml:space="preserve">1 leegzuigen van de klok </w:t>
        <w:br/>
        <w:t>2 uitademen in de klok</w:t>
        <w:br/>
        <w:t>WAT MOET JE DOEN?</w:t>
        <w:br/>
        <w:t>– Adem zo diep mogelijk in. Adem vervolgens zo diep mogelijk (in één keer) uit in de spirometer.</w:t>
        <w:br/>
        <w:t>– Lees de vitale capaciteit af.</w:t>
        <w:br/>
        <w:t>– Herhaal dit één of twee keer.</w:t>
        <w:br/>
        <w:t>– Meet je lichaamslengte op.</w:t>
        <w:br/>
        <w:t>WAT NEEM JE WAAR?</w:t>
        <w:br/>
        <w:t xml:space="preserve">–  Vul de tabel in. Vul bij de vitale capaciteit de hoogte van je metingen in. Vul ook de gegevens in </w:t>
        <w:br/>
        <w:t>van vijftien klasgenoten.</w:t>
        <w:br/>
        <w:t>– Maak op grafiekpapier een lijndiagram van de lengte en de vitale capaciteit.</w:t>
        <w:br/>
        <w:t>Naam</w:t>
        <w:br/>
        <w:t>Lengte in cm</w:t>
        <w:br/>
        <w:t>Jongen of meisje</w:t>
        <w:br/>
        <w:t>Vitale capaciteit (L)</w:t>
        <w:br/>
        <w:t>▼ Afb. 37  Een spirometer.</w:t>
        <w:br/>
        <w:t>84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Naam</w:t>
        <w:br/>
        <w:t>Lengte in cm</w:t>
        <w:br/>
        <w:t>Jongen of meisje</w:t>
        <w:br/>
        <w:t>Vitale capaciteit (L)</w:t>
        <w:br/>
        <w:t>WELKE CONCLUSIE KUN JE TREKKEN?</w:t>
        <w:br/>
        <w:t>Beantwoord de volgende vragen.</w:t>
        <w:br/>
        <w:t xml:space="preserve">1 </w:t>
        <w:br/>
        <w:t>Is de vitale capaciteit afhankelijk van de lengte? Leg je antwoord uit.</w:t>
        <w:br/>
        <w:t xml:space="preserve">Ja. Lange mensen hebben gemiddeld een grotere vitale capaciteit dan  </w:t>
        <w:br/>
        <w:t xml:space="preserve">kleine mensen. </w:t>
        <w:br/>
        <w:t>2 Is de vitale capaciteit afhankelijk van het geslacht? Leg je antwoord uit.</w:t>
        <w:br/>
        <w:t xml:space="preserve">Ja. Jongens hebben gemiddeld een grotere vitale capaciteit dan meisjes. </w:t>
        <w:br/>
        <w:t xml:space="preserve">practicum 4  </w:t>
        <w:br/>
        <w:t xml:space="preserve">  tracheeën en stigma’s </w:t>
        <w:br/>
        <w:t xml:space="preserve">basisstof 4 </w:t>
        <w:br/>
        <w:t>In dit practicum bekijk je met een microscoop de tracheeën en de stigma’s van een insect.</w:t>
        <w:br/>
        <w:t>WAT HEB JE NODIG?</w:t>
        <w:br/>
        <w:t>– een klaargemaakt preparaat van tracheeën van een insect</w:t>
        <w:br/>
        <w:t>– een klaargemaakt preparaat van stigma(’s) van een insect</w:t>
        <w:br/>
        <w:t>– een microscoop</w:t>
        <w:br/>
        <w:t>– tekenmateriaal</w:t>
        <w:br/>
        <w:t>WAT MOET JE DOEN?</w:t>
        <w:br/>
        <w:t>– Bekijk het preparaat van de tracheeën bij een vergroting van 100×.</w:t>
        <w:br/>
        <w:t xml:space="preserve">–  Maak in het vak een tekening van een trachee met vertakkingen. Zet onder het vak wat je hebt </w:t>
        <w:br/>
        <w:t>getekend en welke vergroting je hebt gebruikt.</w:t>
        <w:br/>
        <w:t>LAAT JE DOCENT DE TEKENING CONTROLEREN.</w:t>
        <w:br/>
        <w:t xml:space="preserve"> </w:t>
        <w:br/>
        <w:t>85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5  Gaswisseling</w:t>
        <w:br/>
        <w:t>– Bekijk het preparaat van de stigma’s bij een vergroting van 100×.</w:t>
        <w:br/>
        <w:t xml:space="preserve">–  Maak in het vak een tekening van een stigma. Zet onder het vak wat je hebt getekend en welke </w:t>
        <w:br/>
        <w:t>vergroting je hebt gebruikt.</w:t>
        <w:br/>
        <w:t>LAAT JE DOCENT DE TEKENING CONTROLEREN.</w:t>
        <w:br/>
        <w:t xml:space="preserve"> </w:t>
        <w:br/>
        <w:t>86</w:t>
        <w:br/>
        <w:t>86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6  Transport</w:t>
        <w:br/>
        <w:t>BASISSTOF 1 Bloed</w:t>
        <w:br/>
        <w:t>KENNIS</w:t>
        <w:br/>
        <w:t>opdracht 1</w:t>
        <w:br/>
        <w:t>Beantwoord de volgende vragen.</w:t>
        <w:br/>
        <w:t xml:space="preserve">1 </w:t>
        <w:br/>
        <w:t>Waaruit bestaat bloed?</w:t>
        <w:br/>
        <w:t xml:space="preserve">Uit bloedplasma, (rode en witte) bloedcellen en bloedplaatjes. </w:t>
        <w:br/>
        <w:t xml:space="preserve">2 In afbeelding 1 is een reageerbuis met bloed schematisch getekend. Het </w:t>
        <w:br/>
        <w:t xml:space="preserve">bloed heeft enkele dagen gestaan, waardoor bloedbestanddelen naar </w:t>
        <w:br/>
        <w:t>beneden zijn gezakt.</w:t>
        <w:br/>
        <w:t>Welke bestanddelen van het bloed zijn naar beneden gezakt?</w:t>
        <w:br/>
        <w:t xml:space="preserve">De (rode en witte) bloedcellen en bloedplaatjes. </w:t>
        <w:br/>
        <w:t xml:space="preserve">3 Een onderzoekster heeft een reageerbuis met 100 mL bloed. Via een </w:t>
        <w:br/>
        <w:t xml:space="preserve">bepaalde techniek scheidt ze het bloedplasma van de vaste </w:t>
        <w:br/>
        <w:t>bestanddelen. Ze doet het bloedplasma in een aparte reageerbuis.</w:t>
        <w:br/>
        <w:t xml:space="preserve">Hoeveel milliliter bloedplasma heeft ze dan ongeveer? Geef bij je </w:t>
        <w:br/>
        <w:t>antwoord een berekening.</w:t>
        <w:br/>
        <w:t xml:space="preserve">55 mL bloedplasma (0,55 × 100 mL = 55 mL). </w:t>
        <w:br/>
        <w:t>4 Het bloedplasma bestaat voor 91% uit water.</w:t>
        <w:br/>
        <w:t xml:space="preserve">Bereken hoeveel milliliter water er zit in 100 mL bloed. Rond je antwoord </w:t>
        <w:br/>
        <w:t>af op een heel getal.</w:t>
        <w:br/>
        <w:t xml:space="preserve">In 100 mL bloed zit 50 mL water  </w:t>
        <w:br/>
        <w:t xml:space="preserve">(0,91 × 55 mL = 50,05 mL). </w:t>
        <w:br/>
        <w:t>In bloed zitten verschillende stoffen, zoals fibrinogeen, hormonen, enzymen en antistoffen.</w:t>
        <w:br/>
        <w:t>5 Wat is de functie van fibrinogeen?</w:t>
        <w:br/>
        <w:t xml:space="preserve">Fibrinogeen is nodig bij de bloedstolling. </w:t>
        <w:br/>
        <w:t>6 Wat is de functie van hormonen en enzymen?</w:t>
        <w:br/>
        <w:t xml:space="preserve">Ze regelen allerlei processen in je lichaam. </w:t>
        <w:br/>
        <w:t>7 Wat is de functie van antistoffen?</w:t>
        <w:br/>
        <w:t xml:space="preserve">Ze beschermen je lichaam tegen infecties. </w:t>
        <w:br/>
        <w:t xml:space="preserve">opdracht 2  </w:t>
        <w:br/>
        <w:t>In afbeelding 2 staan stoffen die in het bloedplasma voorkomen.</w:t>
        <w:br/>
        <w:t xml:space="preserve">Vul de tabel in. Kies uit: antistoffen – enzymen – fibrinogeen – glucose – hormonen – koolstofdioxide – </w:t>
        <w:br/>
        <w:t>mineralen – opgeloste stoffen – plasma-eiwitten – vitaminen – voedingsstoffen – water – zuurstof.</w:t>
        <w:br/>
        <w:t>▼ Afb. 1  Reageerbuis met bloed.</w:t>
        <w:br/>
        <w:t>94</w:t>
        <w:br/>
        <w:t>94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▼ Afb. 2  Stoffen die in bloedplasma voorkomen.</w:t>
        <w:br/>
        <w:t>bloedplasma</w:t>
        <w:br/>
        <w:t>opgeloste stoen</w:t>
        <w:br/>
        <w:t>(2%)</w:t>
        <w:br/>
        <w:t>water</w:t>
        <w:br/>
        <w:t>(91%)</w:t>
        <w:br/>
        <w:t>plasma-eiwiten</w:t>
        <w:br/>
        <w:t>(7%)</w:t>
        <w:br/>
        <w:t>afvalstoffen</w:t>
        <w:br/>
        <w:t xml:space="preserve">verteringsproducten </w:t>
        <w:br/>
        <w:t xml:space="preserve">van koolhydraten, </w:t>
        <w:br/>
        <w:t>eiwitten en vetten</w:t>
        <w:br/>
        <w:t>voedingstoen</w:t>
        <w:br/>
        <w:t>antistoen</w:t>
        <w:br/>
        <w:t>regelende stoffen</w:t>
        <w:br/>
        <w:t>zuursto</w:t>
        <w:br/>
        <w:t>(een klein beetje)</w:t>
        <w:br/>
        <w:t>bijv. ﬁbrinogeen</w:t>
        <w:br/>
        <w:t>bijv. koolstodioxide</w:t>
        <w:br/>
        <w:t>glucose</w:t>
        <w:br/>
        <w:t>hormonen</w:t>
        <w:br/>
        <w:t>enzymen</w:t>
        <w:br/>
        <w:t>vitaminen</w:t>
        <w:br/>
        <w:t>mineralen    (zouten)</w:t>
        <w:br/>
        <w:t xml:space="preserve">opdracht 3  </w:t>
        <w:br/>
        <w:t>Vul de tabel in.</w:t>
        <w:br/>
        <w:t>– Kies bij 1 uit: ja – nee.</w:t>
        <w:br/>
        <w:t>– Kies bij 2 uit: rode beenmerg – rode beenmerg en lymfeknopen.</w:t>
        <w:br/>
        <w:t>– Kies bij 3 uit: bloedstolling – ziekteverwekkers bestrijden – zuurstoftransport.</w:t>
        <w:br/>
        <w:t>– Kies bij 4 uit: 7000 – 300 000 – 5 000 000.</w:t>
        <w:br/>
        <w:t>Rode bloedcellen</w:t>
        <w:br/>
        <w:t>Witte bloedcellen</w:t>
        <w:br/>
        <w:t>Bloedplaatjes</w:t>
        <w:br/>
        <w:t xml:space="preserve">1   Hebben ze een </w:t>
        <w:br/>
        <w:t>celkern?</w:t>
        <w:br/>
        <w:t>nee</w:t>
        <w:br/>
        <w:t>ja</w:t>
        <w:br/>
        <w:t>nee</w:t>
        <w:br/>
        <w:t xml:space="preserve">2   Waar worden ze </w:t>
        <w:br/>
        <w:t>gevormd?</w:t>
        <w:br/>
        <w:t xml:space="preserve">rode beenmerg </w:t>
        <w:br/>
        <w:t xml:space="preserve">rode beenmerg en </w:t>
        <w:br/>
        <w:t>lymfeknopen</w:t>
        <w:br/>
        <w:t>rode beenmerg</w:t>
        <w:br/>
        <w:t>3   Wat is hun functie?</w:t>
        <w:br/>
        <w:t>zuurstoftransport</w:t>
        <w:br/>
        <w:t xml:space="preserve">ziekteverwekkers </w:t>
        <w:br/>
        <w:t>bestrijden</w:t>
        <w:br/>
        <w:t>bloedstolling</w:t>
        <w:br/>
        <w:t xml:space="preserve">4   Hoeveel zitten er </w:t>
        <w:br/>
        <w:t xml:space="preserve">gemiddeld in 1 mm3 </w:t>
        <w:br/>
        <w:t>bloed?</w:t>
        <w:br/>
        <w:t>5 000 000</w:t>
        <w:br/>
        <w:t>7000</w:t>
        <w:br/>
        <w:t>300 000</w:t>
        <w:br/>
        <w:t>TOEPASSING EN INZICHT</w:t>
        <w:br/>
        <w:t>opdracht 4</w:t>
        <w:br/>
        <w:t>Beantwoord de volgende vragen.</w:t>
        <w:br/>
        <w:t xml:space="preserve">1 </w:t>
        <w:br/>
        <w:t>Wat is bloedarmoede?</w:t>
        <w:br/>
        <w:t xml:space="preserve">Een tekort aan rode bloedcellen in het bloed. </w:t>
        <w:br/>
        <w:t>95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2 Hoe komt het dat er door een tekort aan ijzerzouten bloedarmoede kan ontstaan?</w:t>
        <w:br/>
        <w:t xml:space="preserve">Hemoglobine bevat ijzer. Als er te weinig ijzerzouten in het lichaam zijn,  </w:t>
        <w:br/>
        <w:t xml:space="preserve">kan het rode beenmerg niet voldoende hemoglobine maken, waardoor  </w:t>
        <w:br/>
        <w:t xml:space="preserve">minder rode bloedcellen kunnen worden gemaakt. </w:t>
        <w:br/>
        <w:t>3 Leg uit hoe het komt dat bij een tekort aan rode bloedcellen iemand moe en kortademig is.</w:t>
        <w:br/>
        <w:t xml:space="preserve">Rode bloedcellen vervoeren zuurstof. Als er te weinig rode bloedcellen zijn,  </w:t>
        <w:br/>
        <w:t xml:space="preserve">krijgen spieren te weinig zuurstof en functioneren ze niet goed meer.  </w:t>
        <w:br/>
        <w:t>Hierdoor ben je snel moe. Door sneller te gaan ademen, probeert het  lichaam</w:t>
        <w:br/>
        <w:t xml:space="preserve">toch voldoende zuurstof binnen te krijgen. </w:t>
        <w:br/>
        <w:t xml:space="preserve">opdracht 5  </w:t>
        <w:br/>
        <w:t xml:space="preserve">Beantwoord de volgende vragen. Gebruik daarbij de context ‘Hoogtetraining’ (zie afbeelding 6 van </w:t>
        <w:br/>
        <w:t>je handboek).</w:t>
        <w:br/>
        <w:t xml:space="preserve">1 </w:t>
        <w:br/>
        <w:t>Op hoogten vanaf 2000 m gaat het lichaam extra rode bloedcellen maken.</w:t>
        <w:br/>
        <w:t>Waarvoor is dat nodig?</w:t>
        <w:br/>
        <w:t xml:space="preserve">Op grote hoogte is er minder zuurstof in de lucht. Door meer rode  </w:t>
        <w:br/>
        <w:t xml:space="preserve">bloedcellen te maken, zorgt het lichaam ervoor dat er genoeg zuurstof naar </w:t>
        <w:br/>
        <w:t xml:space="preserve">alle cellen gaat. </w:t>
        <w:br/>
        <w:t>2 Het hormoon epo wordt in de nieren gemaakt.</w:t>
        <w:br/>
        <w:t>Hoe komt epo in het beenmerg, zodat daar meer rode bloedcellen worden gemaakt?</w:t>
        <w:br/>
        <w:t xml:space="preserve">Het hormoon wordt via het bloed naar het beenmerg vervoerd. </w:t>
        <w:br/>
        <w:t>3 Leg uit hoe het komt dat een sporter maar tijdelijk kan profiteren van een training op hoogte.</w:t>
        <w:br/>
        <w:t xml:space="preserve">Rode bloedcellen worden steeds vervangen. De aanmaak van nieuwe rode  </w:t>
        <w:br/>
        <w:t xml:space="preserve">bloedcellen zal op zeeniveau niet zo groot zijn als op grote hoogte. Op  </w:t>
        <w:br/>
        <w:t xml:space="preserve">zeeniveau zit er meer zuurstof in de lucht zodat er geen extra aanmaak  </w:t>
        <w:br/>
        <w:t xml:space="preserve">van rode bloedcellen nodig is. </w:t>
        <w:br/>
        <w:t xml:space="preserve">opdracht 6  </w:t>
        <w:br/>
        <w:t>Beantwoord de volgende vragen. Gebruik daarbij de context ‘Bloeddonor’ (zie afbeelding 3).</w:t>
        <w:br/>
        <w:t xml:space="preserve">1 </w:t>
        <w:br/>
        <w:t xml:space="preserve">In de context staat dat het na een bloeddonatie enige tijd duurt voordat de rode bloedcellen weer </w:t>
        <w:br/>
        <w:t>zijn aangevuld.</w:t>
        <w:br/>
        <w:t xml:space="preserve">Een onderzoeker vraagt zich af of het aanmaken van rode bloedcellen na een bloeddonatie kan </w:t>
        <w:br/>
        <w:t>worden versneld door staalpillen in te nemen. Hij wil een onderzoek opzetten om dit na te gaan.</w:t>
        <w:br/>
        <w:t>Schrijf een werkplan op voor zo’n onderzoek.</w:t>
        <w:br/>
        <w:t xml:space="preserve">Het onderzoek moet worden uitgevoerd met twee (grote) groepen  </w:t>
        <w:br/>
        <w:t xml:space="preserve">bloeddonoren. De ene groep krijgt na een bloeddonatie staalpillen  </w:t>
        <w:br/>
        <w:t xml:space="preserve">voorgeschreven. De andere groep krijgt pillen zonder staal na een  </w:t>
        <w:br/>
        <w:t xml:space="preserve">bloeddonatie. Na de bloeddonatie wordt een week lang dagelijks bij de  </w:t>
        <w:br/>
        <w:t xml:space="preserve">personen van beide groepen de hoeveelheid rode bloedcellen in het bloed  </w:t>
        <w:br/>
        <w:t>bepaald. De resultaten van beide groepen worden vergeleken. (Hieruit wordt</w:t>
        <w:br/>
        <w:t xml:space="preserve">een conclusie getrokken.) </w:t>
        <w:br/>
        <w:t xml:space="preserve"> </w:t>
        <w:br/>
        <w:t xml:space="preserve"> </w:t>
        <w:br/>
        <w:t>96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2 Sanne staat 10% van haar bloed af. Een volwassene heeft 5 L bloed. In 1 mm3 bloed zitten 5 miljoen </w:t>
        <w:br/>
        <w:t>rode bloedcellen. Er worden elke dag 200 miljard nieuwe bloedcellen gemaakt.</w:t>
        <w:br/>
        <w:t xml:space="preserve">Hoelang duurt het voordat Sanne weer evenveel rode bloedcellen heeft als voor haar bloeddonatie? </w:t>
        <w:br/>
        <w:t>Om je daarbij te helpen: 1 L = 1 dm3, 1 dm3 = 1000 cm3, 1 cm3 = 1000 mm3, 1000 miljoen = 1 miljard.</w:t>
        <w:br/>
        <w:t xml:space="preserve">Sanne staat 10% van 5 dm3 af. Dat is 5 000 000 mm3 / 10 = 500 000 mm3. </w:t>
        <w:br/>
        <w:t>In elke kubieke millimeter zitten 5 000 000 rode bloedcellen. Ze staat dus</w:t>
        <w:br/>
        <w:t xml:space="preserve">500 000 × 5 000 000 = 2500 miljard rode bloedcellen af. </w:t>
        <w:br/>
        <w:t xml:space="preserve">Elke dag worden er 200 miljard nieuwe rode bloedcellen gemaakt. Het  </w:t>
        <w:br/>
        <w:t xml:space="preserve">duurt dus 2500 / 200 = 12,5 dagen om alle rode bloedcellen te vervangen  </w:t>
        <w:br/>
        <w:t xml:space="preserve">die Sanne heeft gedoneerd. </w:t>
        <w:br/>
        <w:t>▼ Afb. 3</w:t>
        <w:br/>
        <w:t xml:space="preserve">opdracht 7  </w:t>
        <w:br/>
        <w:t>Beantwoord de volgende vragen.</w:t>
        <w:br/>
        <w:t xml:space="preserve">1 </w:t>
        <w:br/>
        <w:t xml:space="preserve">In afbeelding 4 is een manier weergegeven waarop witte bloedcellen ziekteverwekkers (bijvoorbeeld </w:t>
        <w:br/>
        <w:t>bacteriën) bestrijden. Deze manier van bestrijden kan ook buiten de bloedvaten plaatsvinden.</w:t>
        <w:br/>
        <w:t xml:space="preserve">Door welke eigenschap kunnen witte bloedcellen ook buiten de bloedvaten ziekteverwekkers </w:t>
        <w:br/>
        <w:t>bestrijden?</w:t>
        <w:br/>
        <w:t xml:space="preserve">Witte bloedcellen kunnen van vorm veranderen. Hierdoor kunnen ze door  </w:t>
        <w:br/>
        <w:t xml:space="preserve">kleine openingen in de wand van de kleinste bloedvaten heen. </w:t>
        <w:br/>
        <w:t>▼ Afb. 4  Witte bloedcellen bestrijden ziekteverwekkers.</w:t>
        <w:br/>
        <w:t>witte bloedcel</w:t>
        <w:br/>
        <w:t>bacterie</w:t>
        <w:br/>
        <w:t>Bloeddonor</w:t>
        <w:br/>
        <w:t xml:space="preserve">Sanne is 20 jaar. Ze heeft zich opgegeven om </w:t>
        <w:br/>
        <w:t xml:space="preserve">bloed af te staan als bloeddonor. Hiervoor moest </w:t>
        <w:br/>
        <w:t xml:space="preserve">ze eerst worden gekeurd. In een laboratorium werd </w:t>
        <w:br/>
        <w:t xml:space="preserve">onderzocht of het bloed van Sanne virussen bevat </w:t>
        <w:br/>
        <w:t>die ziekten kunnen veroorzaken.</w:t>
        <w:br/>
        <w:t xml:space="preserve">Sanne is door de keuringsarts goedgekeurd als </w:t>
        <w:br/>
        <w:t xml:space="preserve">bloeddonor en gaat voor de eerste keer bloed </w:t>
        <w:br/>
        <w:t xml:space="preserve">geven. Ze neemt plaats in een speciale stoel en </w:t>
        <w:br/>
        <w:t xml:space="preserve">de laborante brengt een band om haar rechterarm </w:t>
        <w:br/>
        <w:t xml:space="preserve">aan. Ze steekt een naald in een bloedvat in Sannes </w:t>
        <w:br/>
        <w:t xml:space="preserve">arm. Via een slangetje wordt een halve liter bloed </w:t>
        <w:br/>
        <w:t xml:space="preserve">uit haar arm opgevangen in een plastic zak. Sanne </w:t>
        <w:br/>
        <w:t xml:space="preserve">geeft ongeveer 10% van haar bloed af. Hierna voelt </w:t>
        <w:br/>
        <w:t xml:space="preserve">ze zich de eerste uren een beetje zwak. Maar het </w:t>
        <w:br/>
        <w:t xml:space="preserve">herstel begint al snel, want binnen een paar uur </w:t>
        <w:br/>
        <w:t xml:space="preserve">vult haar lichaam de hoeveelheid water in het bloed </w:t>
        <w:br/>
        <w:t xml:space="preserve">weer aan. De aanmaak van bloeddeeltjes (onder </w:t>
        <w:br/>
        <w:t xml:space="preserve">andere rode bloedcellen) duurt langer. Die zijn pas </w:t>
        <w:br/>
        <w:t>na enige tijd weer aangevuld.</w:t>
        <w:br/>
        <w:t>97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2 Er zijn nog twee andere typen witte bloedcellen.</w:t>
        <w:br/>
        <w:t>Wat is hun functie?</w:t>
        <w:br/>
        <w:t xml:space="preserve">– Witte bloedcellen die antistoffen maken tegen ziekteverwekkers. </w:t>
        <w:br/>
        <w:t xml:space="preserve">– Witte bloedcellen die resten van dode cellen opruimen. </w:t>
        <w:br/>
        <w:t>3 Bij leukemie worden er te veel witte bloedcellen gemaakt die niet goed functioneren.</w:t>
        <w:br/>
        <w:t>Hoe komt het dat hierdoor ook de aanmaak van rode bloedcellen en bloedplaatjes wordt verstoord?</w:t>
        <w:br/>
        <w:t xml:space="preserve">De rode en witte bloedcellen en de bloedplaatjes ontstaan allemaal uit  </w:t>
        <w:br/>
        <w:t xml:space="preserve">stamcellen in het beenmerg. Als er te veel witte bloedcellen worden  </w:t>
        <w:br/>
        <w:t xml:space="preserve">gemaakt, worden minder rode bloedcellen en bloedplaatjes gevormd. </w:t>
        <w:br/>
        <w:t>4 Welk risico is er voor een leukemiepatiënt als deze een verwonding heeft?</w:t>
        <w:br/>
        <w:t xml:space="preserve">Als er ziekteverwekkers in het bloed komen, worden deze niet onschadelijk </w:t>
        <w:br/>
        <w:t xml:space="preserve">gemaakt door de witte bloedcellen. De infectie wordt niet bestreden en kan </w:t>
        <w:br/>
        <w:t xml:space="preserve">zich uitbreiden zodat de patiënt ernstig ziek wordt. </w:t>
        <w:br/>
        <w:t xml:space="preserve">5 Kan iemand genezen van leukemie door gezonde witte bloedcellen toe te dienen? Leg je antwoord </w:t>
        <w:br/>
        <w:t>uit.</w:t>
        <w:br/>
        <w:t xml:space="preserve">Nee. Witte bloedcellen gaan na verloop van tijd dood en worden dan  </w:t>
        <w:br/>
        <w:t xml:space="preserve">vervangen. De gezonde witte bloedcellen worden dan vervangen door niet  </w:t>
        <w:br/>
        <w:t xml:space="preserve">goed werkende witte bloedcellen. </w:t>
        <w:br/>
        <w:t xml:space="preserve">6 Kan iemand genezen van leukemie door hem gezond beenmerg van een donor toe te dienen? Leg je </w:t>
        <w:br/>
        <w:t>antwoord uit.</w:t>
        <w:br/>
        <w:t xml:space="preserve">Ja. In gezond beenmerg zullen de stamcellen normale hoeveelheden  </w:t>
        <w:br/>
        <w:t xml:space="preserve">gezonde witte bloedcellen maken. </w:t>
        <w:br/>
        <w:t xml:space="preserve">opdracht 8  </w:t>
        <w:br/>
        <w:t>Beantwoord de volgende vragen.</w:t>
        <w:br/>
        <w:t xml:space="preserve">1 </w:t>
        <w:br/>
        <w:t>Nadat de wand van een bloedvat is beschadigd, vindt een aantal gebeurtenissen plaats.</w:t>
        <w:br/>
        <w:t>Zet de volgende gebeurtenissen in de juiste volgorde.</w:t>
        <w:br/>
        <w:t xml:space="preserve">1 </w:t>
        <w:br/>
        <w:t>Bloedplaatjes kleven aan de beschadigde wand.</w:t>
        <w:br/>
        <w:t>2 Door indroging ontstaat een korstje.</w:t>
        <w:br/>
        <w:t>3 Er komen stoffen vrij uit de samengeklonterde bloedplaatjes.</w:t>
        <w:br/>
        <w:t>4 Er ontstaat een netwerk van draden waartussen bloedcellen blijven hangen.</w:t>
        <w:br/>
        <w:t>5 Er ontstaat een propje van bloedplaatjes op de wond.</w:t>
        <w:br/>
        <w:t>6 Fibrinogeen wordt omgezet in fibrine.</w:t>
        <w:br/>
        <w:t xml:space="preserve">De juiste volgorde van de gebeurtenissen is: 1 – 5 – 3 – 6 – 4 – 2. </w:t>
        <w:br/>
        <w:t>2 Op de wond ontstaat door indroging een korstje.</w:t>
        <w:br/>
        <w:t>Waarom is het beter om een korstje niet te verwijderen?</w:t>
        <w:br/>
        <w:t xml:space="preserve">De huid onder de korst is nog niet hersteld, waardoor ziekteverwekkers  </w:t>
        <w:br/>
        <w:t xml:space="preserve">kunnen binnendringen en ontstekingen kunnen veroorzaken. </w:t>
        <w:br/>
        <w:t>3 In afbeelding 5 zie je een jongen met een blauwe plek.</w:t>
        <w:br/>
        <w:t>Wat is er gebeurd in het lichaam als je een blauwe plek hebt?</w:t>
        <w:br/>
        <w:t xml:space="preserve">Door een harde stoot worden bloedvaatjes beschadigd. Er komt bloed tussen  </w:t>
        <w:br/>
        <w:t xml:space="preserve">de weefselcellen. </w:t>
        <w:br/>
        <w:t>98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4 Is er sprake van bloedstolling op de plaats van een blauwe plek? Leg dit uit.</w:t>
        <w:br/>
        <w:t xml:space="preserve">Ja. Het bloed stolt zodat er geen verder inwendig bloedverlies is. </w:t>
        <w:br/>
        <w:t>▼ Afb. 5  Een blauwe plek.</w:t>
        <w:br/>
        <w:t>5 Sommige mensen hebben te weinig bloedplaatjes in het bloed.</w:t>
        <w:br/>
        <w:t>Welk risico lopen deze mensen?</w:t>
        <w:br/>
        <w:t xml:space="preserve">Bij uitwendig of inwendig bloedverlies stolt het bloed niet. Hierdoor blijft  </w:t>
        <w:br/>
        <w:t xml:space="preserve">het bloed uit de beschadigde bloedvaten stromen. Ze kunnen zo te veel  </w:t>
        <w:br/>
        <w:t xml:space="preserve">bloed verliezen. </w:t>
        <w:br/>
        <w:t>6 Bij trombose stolt het bloed zonder dat er een beschadiging is.</w:t>
        <w:br/>
        <w:t>Leg uit dat trombose kan  worden veroorzaakt door lang stil te zitten.</w:t>
        <w:br/>
        <w:t xml:space="preserve">Als iemand lang stilzit, gaat het bloed langzamer stromen. Hierdoor is de  </w:t>
        <w:br/>
        <w:t xml:space="preserve">kans groter dat het bloed een stolsel vormt. </w:t>
        <w:br/>
        <w:t xml:space="preserve">7 Bij ‘reizigerstrombose’ ontstaat een stolsel in de bloedvaten van de benen tijdens een lange bus- of </w:t>
        <w:br/>
        <w:t>vliegreis.</w:t>
        <w:br/>
        <w:t>Bedenk een aantal tips om dit type trombose te voorkomen.</w:t>
        <w:br/>
        <w:t xml:space="preserve">– Regelmatig even lopen in het gangpad. </w:t>
        <w:br/>
        <w:t xml:space="preserve">– Oefeningen met de benen doen, zoals rondjes draaien met de voeten. </w:t>
        <w:br/>
        <w:t xml:space="preserve">– Geen knellende kleding dragen. </w:t>
        <w:br/>
        <w:t xml:space="preserve">– De benen niet over elkaar slaan. </w:t>
        <w:br/>
        <w:t>99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6  Transport</w:t>
        <w:br/>
        <w:t>BASISSTOF 2 De bloedsomloop en het hart</w:t>
        <w:br/>
        <w:t>KENNIS</w:t>
        <w:br/>
        <w:t>opdracht 9</w:t>
        <w:br/>
        <w:t>Beantwoord de volgende vragen.</w:t>
        <w:br/>
        <w:t xml:space="preserve">1 </w:t>
        <w:br/>
        <w:t>Waarom noemen we de bloedsomloop van de mens een ‘dubbele bloedsomloop’?</w:t>
        <w:br/>
        <w:t xml:space="preserve">Omdat het bloed tijdens één complete rondgang door het lichaam twee keer </w:t>
        <w:br/>
        <w:t xml:space="preserve">door het hart stroomt. </w:t>
        <w:br/>
        <w:t>2 Wat gebeurt er met zuurstof en koolstofdioxide in de kleine bloedsomloop van de mens?</w:t>
        <w:br/>
        <w:t xml:space="preserve">Zuurstof wordt in de longen opgenomen      in het bloed. Koolstofdioxide in het bloed wordt in </w:t>
        <w:br/>
        <w:t>de longen afgegeven      aan de lucht.</w:t>
        <w:br/>
        <w:t>3 Wat gebeurt er met zuurstof en koolstofdioxide in de grote bloedsomloop van de mens?</w:t>
        <w:br/>
        <w:t xml:space="preserve">Zuurstof wordt afgegeven      aan de cellen en koolstofdioxide wordt opgenomen      in </w:t>
        <w:br/>
        <w:t>het bloed.</w:t>
        <w:br/>
        <w:t xml:space="preserve">4 De linkerboezem, longaders, longen, longslagaders en rechterkamer bevinden zich in de kleine </w:t>
        <w:br/>
        <w:t>bloedsomloop.</w:t>
        <w:br/>
        <w:t xml:space="preserve">Welke route volgt het bloed in de kleine bloedsomloop? Kies uit: linkerboezem – longaders – </w:t>
        <w:br/>
        <w:t>longen – longslagaders.</w:t>
        <w:br/>
        <w:t xml:space="preserve">Rechterkamer – longslagaders – longen – longaders – linkerboezem. </w:t>
        <w:br/>
        <w:t xml:space="preserve">5 De aorta, holle aders, linkerkamer, organen en rechterboezem bevinden zich in de grote </w:t>
        <w:br/>
        <w:t>bloedsomloop.</w:t>
        <w:br/>
        <w:t xml:space="preserve">Welke route volgt het bloed in de grote bloedsomloop? Kies uit: aorta – holle aders – organen – </w:t>
        <w:br/>
        <w:t>rechterboezem.</w:t>
        <w:br/>
        <w:t xml:space="preserve">Linkerkamer – aorta – organen – holle aders – rechterboezem. </w:t>
        <w:br/>
        <w:t xml:space="preserve">opdracht 10 </w:t>
        <w:br/>
        <w:t>Afbeelding 6 is een schematische tekening van een lengtedoorsnede van het hart.</w:t>
        <w:br/>
        <w:t>– Noteer de namen van de aangegeven delen.</w:t>
        <w:br/>
        <w:t>– Geef met pijlen aan in welke richting het bloed door het hart en door de bloedvaten stroomt.</w:t>
        <w:br/>
        <w:t xml:space="preserve">–  Kleur alle delen die zuurstofrijk bloed bevatten rood en alle delen die zuurstofarm bloed </w:t>
        <w:br/>
        <w:t>bevatten blauw.</w:t>
        <w:br/>
        <w:t>100</w:t>
        <w:br/>
        <w:t>100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▼ Afb. 6  Lengtedoorsnede van het hart (schematisch).</w:t>
        <w:br/>
        <w:t>bovenste holle ader</w:t>
        <w:br/>
        <w:t>aorta</w:t>
        <w:br/>
        <w:t>longader(s)</w:t>
        <w:br/>
        <w:t>linkerboezem</w:t>
        <w:br/>
        <w:t>halvemaanvormige</w:t>
        <w:br/>
        <w:t>klep(pen)</w:t>
        <w:br/>
        <w:t>hartklep(pen)</w:t>
        <w:br/>
        <w:t>linkerkamer</w:t>
        <w:br/>
        <w:t>hartusenwand</w:t>
        <w:br/>
        <w:t>longslagader</w:t>
        <w:br/>
        <w:t>rechterboezem</w:t>
        <w:br/>
        <w:t>hartklep(pen)</w:t>
        <w:br/>
        <w:t>onderste holle ader</w:t>
        <w:br/>
        <w:t xml:space="preserve">halvemaanvormige </w:t>
        <w:br/>
        <w:t>klep(pen)</w:t>
        <w:br/>
        <w:t>rechterkamer</w:t>
        <w:br/>
        <w:t>LAAT JE DOCENT DE PIJLEN EN DE KLEUREN CONTROLEREN.</w:t>
        <w:br/>
        <w:t xml:space="preserve">opdracht 11 </w:t>
        <w:br/>
        <w:t>In afbeelding 7 is de ligging van het hart in de borstholte schematisch getekend.</w:t>
        <w:br/>
        <w:t>Beantwoord de volgende vragen.</w:t>
        <w:br/>
        <w:t xml:space="preserve">1 </w:t>
        <w:br/>
        <w:t xml:space="preserve">Het hart ligt onder het borstbeen. In de afbeelding zie je dat het grootste deel van het hart rechts </w:t>
        <w:br/>
        <w:t>van het borstbeen is getekend.</w:t>
        <w:br/>
        <w:t>Ligt het hart voor het grootste deel in de rechterhelft van je lichaam? Leg je antwoord uit.</w:t>
        <w:br/>
        <w:t xml:space="preserve">Nee     , want de afbeelding is in vooraanzicht getekend. Daardoor is rechts op </w:t>
        <w:br/>
        <w:t xml:space="preserve">papier in werkelijkheid links in het lichaam (en omgekeerd). </w:t>
        <w:br/>
        <w:t>2 Gaan er bloedvaten van de kleine bloedsomloop door het middenrif heen?</w:t>
        <w:br/>
        <w:t xml:space="preserve">Nee. </w:t>
        <w:br/>
        <w:t>3 Welke bloedvaten van de grote bloedsomloop gaan door het middenrif heen?</w:t>
        <w:br/>
        <w:t xml:space="preserve">De aftakking van de aorta die naar de buik en naar de benen gaat en de  </w:t>
        <w:br/>
        <w:t xml:space="preserve">onderste holle ader. </w:t>
        <w:br/>
        <w:t>▼ Afb. 7  Ligging van het hart in de borstholte (schematisch).</w:t>
        <w:br/>
        <w:t>borstbeen</w:t>
        <w:br/>
        <w:t>hart</w:t>
        <w:br/>
        <w:t>middenrif</w:t>
        <w:br/>
        <w:t>101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4 Door welke bloedvaten stroomt bloed, dat rijk is aan zuurstof en voedingsstoffen, naar de hartspier?</w:t>
        <w:br/>
        <w:t xml:space="preserve">Door de kransslagaders. </w:t>
        <w:br/>
        <w:t xml:space="preserve">5 Door welke bloedvaten stroomt bloed, dat rijk is aan koolstofdioxide en andere afvalstoffen, weg uit </w:t>
        <w:br/>
        <w:t>de hartspier?</w:t>
        <w:br/>
        <w:t xml:space="preserve">Door de kransaders. </w:t>
        <w:br/>
        <w:t xml:space="preserve">6 Bloed stroomt vanuit de aorta via de kransslagaders naar hartspierweefsel en via de kransaders </w:t>
        <w:br/>
        <w:t>terug in de rechterboezem.</w:t>
        <w:br/>
        <w:t>Behoren de kransslagaders en kransaders tot de kleine bloedsomloop of tot de grote bloedsomloop?</w:t>
        <w:br/>
        <w:t xml:space="preserve">Tot de grote bloedsomloop. </w:t>
        <w:br/>
        <w:t xml:space="preserve">opdracht 12 </w:t>
        <w:br/>
        <w:t>In de tabel staan de drie fasen van een hartslag.</w:t>
        <w:br/>
        <w:t xml:space="preserve">Vul de ontbrekende woorden in. Kies uit: boezems – dicht – druk – holle aders en longaders – </w:t>
        <w:br/>
        <w:t>kamers – longslagader en aorta – open.</w:t>
        <w:br/>
        <w:t xml:space="preserve">Samentrekken van de </w:t>
        <w:br/>
        <w:t>boezems</w:t>
        <w:br/>
        <w:t xml:space="preserve">1  De boezems                         trekken samen. Hierdoor stroomt het bloed van de </w:t>
        <w:br/>
        <w:t xml:space="preserve">boezems                         in de kamers.                        </w:t>
        <w:br/>
        <w:t xml:space="preserve">2 De hartkleppen zijn dan open.                            </w:t>
        <w:br/>
        <w:t xml:space="preserve">3 De halvemaanvormige kleppen zijn dan dicht.                          </w:t>
        <w:br/>
        <w:t xml:space="preserve">Samentrekken van de </w:t>
        <w:br/>
        <w:t>kamers</w:t>
        <w:br/>
        <w:t>4 Direct daarna trekken de kamers                          samen.</w:t>
        <w:br/>
        <w:t xml:space="preserve">5 De hartkleppen gaan dan dicht.                          </w:t>
        <w:br/>
        <w:t>6 De druk                             in de kamers stijgt.</w:t>
        <w:br/>
        <w:t xml:space="preserve">7 De halvemaanvormige kleppen gaan dan open.                            </w:t>
        <w:br/>
        <w:t>8 Het bloed wordt in de longslagader en aorta      gepompt.</w:t>
        <w:br/>
        <w:t>Hartpauze</w:t>
        <w:br/>
        <w:t xml:space="preserve">9  Hierna volgt de hartpauze. Uit de holle aders en longaders      stroomt het bloed </w:t>
        <w:br/>
        <w:t>in de boezems                         en gedeeltelijk al in de kamers.</w:t>
        <w:br/>
        <w:t xml:space="preserve">10 De hartkleppen zijn dan open.                            </w:t>
        <w:br/>
        <w:t xml:space="preserve">11 De halvemaanvormige kleppen zijn dan dicht.                          </w:t>
        <w:br/>
        <w:t>TOEPASSING EN INZICHT</w:t>
        <w:br/>
        <w:t>opdracht 13</w:t>
        <w:br/>
        <w:t>Beantwoord de volgende vragen.</w:t>
        <w:br/>
        <w:t xml:space="preserve">1 </w:t>
        <w:br/>
        <w:t xml:space="preserve">In afbeelding 15 van je handboek is een deel van de bloedsomloop blauw </w:t>
        <w:br/>
        <w:t xml:space="preserve">gekleurd en een ander deel rood. Dit is gedaan om het zuurstofgehalte </w:t>
        <w:br/>
        <w:t xml:space="preserve">van het bloed aan te geven: zuurstofrijk of zuurstofarm. (In werkelijkheid </w:t>
        <w:br/>
        <w:t>is zuurstofrijk bloed felrood en zuurstofarm bloed iets donkerder rood.)</w:t>
        <w:br/>
        <w:t xml:space="preserve">Welk deel in de afbeelding geeft zuurstofrijk bloed aan: het rode of het </w:t>
        <w:br/>
        <w:t>blauwe deel? Leg je antwoord uit.</w:t>
        <w:br/>
        <w:t xml:space="preserve">Het rode deel. In de longen wordt zuurstof  </w:t>
        <w:br/>
        <w:t xml:space="preserve">opgenomen in het bloed. </w:t>
        <w:br/>
        <w:t xml:space="preserve">2 In het diagram van afbeelding 8 is het zuurstofgehalte van het bloed in </w:t>
        <w:br/>
        <w:t>een bloedsomloop weergegeven.</w:t>
        <w:br/>
        <w:t xml:space="preserve">Geeft dit diagram de verandering weer van het zuurstofgehalte van het bloed </w:t>
        <w:br/>
        <w:t>in de grote bloedsomloop of in de kleine bloedsomloop? Leg je antwoord uit.</w:t>
        <w:br/>
        <w:t xml:space="preserve">In de kleine bloedsomloop, want in de kleine bloedsomloop wordt zuurstof  </w:t>
        <w:br/>
        <w:t xml:space="preserve">opgenomen in het bloed. </w:t>
        <w:br/>
        <w:t xml:space="preserve">▼ Afb. 8  Het zuurstofgehalte van het </w:t>
        <w:br/>
        <w:t>bloed in een bloedsomloop.</w:t>
        <w:br/>
        <w:t>zuurstofgehalte van het bloed →</w:t>
        <w:br/>
        <w:t>plaats →</w:t>
        <w:br/>
        <w:t>102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3 Iemand heeft een longontsteking en slikt medicijnen om de infectie te bestrijden. De medicijnen </w:t>
        <w:br/>
        <w:t>komen, nadat ze in het bloed zijn opgenomen, terecht in de cellen van de longen.</w:t>
        <w:br/>
        <w:t xml:space="preserve">Worden de medicijnen door de grote bloedsomloop, door de kleine bloedsomloop of door beide </w:t>
        <w:br/>
        <w:t>bloedsomlopen vervoerd?</w:t>
        <w:br/>
        <w:t xml:space="preserve">De medicijnen worden door de grote en door de kleine bloedsomloop  </w:t>
        <w:br/>
        <w:t xml:space="preserve">vervoerd. </w:t>
        <w:br/>
        <w:t>4 In afbeelding 9 is de bloedsomloop van een vis schematisch getekend.</w:t>
        <w:br/>
        <w:t>Heeft een vis ook een dubbele bloedsomloop? Leg je antwoord uit.</w:t>
        <w:br/>
        <w:t xml:space="preserve">Nee. Per rondgang door het lichaam komt het bloed slechts één keer door  </w:t>
        <w:br/>
        <w:t xml:space="preserve">het hart. </w:t>
        <w:br/>
        <w:t>▼ Afb. 9  Bloedsomloop van een vis (schematisch).</w:t>
        <w:br/>
        <w:t>orgaan</w:t>
        <w:br/>
        <w:t>orgaan</w:t>
        <w:br/>
        <w:t>hart</w:t>
        <w:br/>
        <w:t xml:space="preserve">kop met </w:t>
        <w:br/>
        <w:t>kieuwen</w:t>
        <w:br/>
        <w:t>In afbeelding 10 zie je de bloedsomloop van een karper.</w:t>
        <w:br/>
        <w:t xml:space="preserve">5 Het bloedvat tussen het hart en de longen van de mens heet longslagader. </w:t>
        <w:br/>
        <w:t>Hoe heet het bloedvat dat tussen het hart en de kieuwen van de karper loopt?</w:t>
        <w:br/>
        <w:t xml:space="preserve">Kieuwslagader. </w:t>
        <w:br/>
        <w:t xml:space="preserve">6 Vanaf het hart gaat het bloed van een karper door de kieuwen en daarna direct naar de rest van het </w:t>
        <w:br/>
        <w:t>lichaam.</w:t>
        <w:br/>
        <w:t xml:space="preserve">Leg uit waarom het bloed in een karper minder krachtig wordt rondgepompt dan bij een dier met een </w:t>
        <w:br/>
        <w:t>dubbele bloedsomloop.</w:t>
        <w:br/>
        <w:t xml:space="preserve">Het bloed in een enkele bloedsomloop gaat naar de kieuwen en daarna  </w:t>
        <w:br/>
        <w:t xml:space="preserve">gelijk naar de rest van het lichaam. De stroomsnelheid van het bloed is na  </w:t>
        <w:br/>
        <w:t xml:space="preserve">de kieuwen niet meer zo hoog. In een dubbele bloedsomloop komt het bloed  </w:t>
        <w:br/>
        <w:t xml:space="preserve">na de longen weer in het hart waar het door het hart weer wordt  </w:t>
        <w:br/>
        <w:t xml:space="preserve">weggepompt. Hierdoor stroomt het bloed met kracht naar alle delen van het </w:t>
        <w:br/>
        <w:t xml:space="preserve">lichaam. </w:t>
        <w:br/>
        <w:t>▼ Afb. 10  Bloedsomloop van een karper.</w:t>
        <w:br/>
        <w:t>hart</w:t>
        <w:br/>
        <w:t>kieuwen</w:t>
        <w:br/>
        <w:t>103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opdracht 14 </w:t>
        <w:br/>
        <w:t>Vindt de gebeurtenis in de kleine of in de grote bloedsomloop plaats?</w:t>
        <w:br/>
        <w:t>Zet een kruisje in de juiste kolom.</w:t>
        <w:br/>
        <w:t>Gebeurtenis</w:t>
        <w:br/>
        <w:t>Kleine bloedsomloop</w:t>
        <w:br/>
        <w:t>Grote bloedsomloop</w:t>
        <w:br/>
        <w:t>Bloed stroomt in een kransslagader.</w:t>
        <w:br/>
        <w:t>X</w:t>
        <w:br/>
        <w:t>Bloed wordt in de aorta gepompt.</w:t>
        <w:br/>
        <w:t>X</w:t>
        <w:br/>
        <w:t>De halvemaanvormige klep in de rechterhelft van het hart gaat open.</w:t>
        <w:br/>
        <w:t>X</w:t>
        <w:br/>
        <w:t>In de rechterlong wordt koolstofdioxide afgegeven aan de lucht.</w:t>
        <w:br/>
        <w:t>X</w:t>
        <w:br/>
        <w:t>In een linkerteen stroomt bloed door een bloedvat.</w:t>
        <w:br/>
        <w:t>X</w:t>
        <w:br/>
        <w:t>Zuurstofarm bloed stroomt in een slagader.</w:t>
        <w:br/>
        <w:t>X</w:t>
        <w:br/>
        <w:t>opdracht 15</w:t>
        <w:br/>
        <w:t>Beantwoord de volgende vragen.</w:t>
        <w:br/>
        <w:t xml:space="preserve">1 </w:t>
        <w:br/>
        <w:t xml:space="preserve">Welk deel van het hart heeft de meest gespierde wand: de linkerboezem, de linkerkamer, de </w:t>
        <w:br/>
        <w:t>rechterboezem of de rechterkamer? Leg uit waarmee dit samenhangt.</w:t>
        <w:br/>
        <w:t xml:space="preserve">De linkerkamer. De boezems pompen niet zo krachtig; het bloed wordt over  </w:t>
        <w:br/>
        <w:t xml:space="preserve">een kleine afstand weggepompt. De kamers pompen het bloed veel verder  </w:t>
        <w:br/>
        <w:t xml:space="preserve">weg dan de boezems. De linkerkamer pompt het bloed door het hele  </w:t>
        <w:br/>
        <w:t xml:space="preserve">lichaam en heeft een meer gespierde wand dan de rechterkamer. De  </w:t>
        <w:br/>
        <w:t xml:space="preserve">rechterkamer pompt het bloed alleen naar de longen. </w:t>
        <w:br/>
        <w:t xml:space="preserve">2 Iemand vergelijkt de hoeveelheid bloed die de rechterkamer wegpompt met de hoeveelheid bloed </w:t>
        <w:br/>
        <w:t>die de linkerkamer wegpompt.</w:t>
        <w:br/>
        <w:t>Is er verschil tussen deze hoeveelheden? Leg je antwoord uit.</w:t>
        <w:br/>
        <w:t xml:space="preserve">Nee    , want de inhoud van beide kamers is even groot. </w:t>
        <w:br/>
        <w:t>3 De hoeveelheid bloed die door verschillende organen in het lichaam stroomt, is niet gelijk.</w:t>
        <w:br/>
        <w:t>Door welke organen stroomt per minuut de grootste hoeveelheid bloed? Leg je antwoord uit.</w:t>
        <w:br/>
        <w:t>Door de longen. Het bloed dat door de rechterkamer wordt weggepompt, gaat</w:t>
        <w:br/>
        <w:t xml:space="preserve">alleen naar de longen. De linkerkamer pompt dezelfde hoeveelheid bloed  </w:t>
        <w:br/>
        <w:t xml:space="preserve">weg, maar dit bloed wordt verdeeld over alle andere organen van het  </w:t>
        <w:br/>
        <w:t xml:space="preserve">lichaam. </w:t>
        <w:br/>
        <w:t>4 Een arts kan met een stethoscoop de hartslag beluisteren.</w:t>
        <w:br/>
        <w:t>Doet hij dat om het aantal hartslagen per minuut te meten of is er een andere reden? Leg je antwoord uit.</w:t>
        <w:br/>
        <w:t xml:space="preserve">Het meten van het aantal hartslagen per minuut kan eenvoudiger: door de </w:t>
        <w:br/>
        <w:t xml:space="preserve">slagader in de pols te voelen. Een arts gebruikt een stethoscoop om te  </w:t>
        <w:br/>
        <w:t xml:space="preserve">luisteren naar het sluiten van de kleppen. Als deze niet goed werken, is er </w:t>
        <w:br/>
        <w:t xml:space="preserve">een ruis te horen. </w:t>
        <w:br/>
        <w:t>5 Met een stethoscoop hoor je twee harttonen die samen een hartslag vormen.</w:t>
        <w:br/>
        <w:t xml:space="preserve">Is dit ook zo wanneer je het kloppen van een slagader voelt: twee keer kloppen is een hartslag? Leg </w:t>
        <w:br/>
        <w:t>je antwoord uit.</w:t>
        <w:br/>
        <w:t xml:space="preserve">Nee. De twee harttonen hoor je doordat de hartkleppen en de  </w:t>
        <w:br/>
        <w:t xml:space="preserve">halvemaanvormige kleppen achtereenvolgens sluiten tijdens een hartslag.  </w:t>
        <w:br/>
        <w:t xml:space="preserve">Het kloppen van een slagader is het verwijden van de slagader wanneer er  </w:t>
        <w:br/>
        <w:t xml:space="preserve">bloed doorheen wordt gepompt. Dat gebeurt één keer per hartslag. </w:t>
        <w:br/>
        <w:t>104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6 Tijdens een hartslag veranderen de druk en het volume (de inhoud) in de kamers en in de boezems.</w:t>
        <w:br/>
        <w:t xml:space="preserve">Op welk moment is het volume in de kamers het kleinst? Is op dat moment de druk in de kamers </w:t>
        <w:br/>
        <w:t>hoog of laag? Leg je antwoord uit.</w:t>
        <w:br/>
        <w:t xml:space="preserve">Als de kamers samentrekken, is het volume klein en de druk hoog. De  </w:t>
        <w:br/>
        <w:t xml:space="preserve">kamers zijn volledig gevuld met bloed als ze samentrekken. Een grote </w:t>
        <w:br/>
        <w:t xml:space="preserve">hoeveelheid bloed in een klein volume veroorzaakt een grote druk. </w:t>
        <w:br/>
        <w:t xml:space="preserve">7 Is er een moment tijdens de hartslag dat de druk in de linkerkamer even hoog is als die in de aorta? </w:t>
        <w:br/>
        <w:t>Leg je antwoord uit.</w:t>
        <w:br/>
        <w:t xml:space="preserve">Ja. Op het moment dat de linkerkamer het bloed in de aorta pompt, zijn de </w:t>
        <w:br/>
        <w:t xml:space="preserve">halvemaanvormige kleppen in de aorta open. De druk in de aorta is nu  </w:t>
        <w:br/>
        <w:t xml:space="preserve">even hoog als die in de linkerkamer. </w:t>
        <w:br/>
        <w:t>8 Als de hartkamers samentrekken, wordt er bloed in de slagaders gepompt.</w:t>
        <w:br/>
        <w:t xml:space="preserve">Is de bloeddruk in de aorta kleiner, even groot of groter dan de bloeddruk in de longslagader? Leg je </w:t>
        <w:br/>
        <w:t>antwoord uit.</w:t>
        <w:br/>
        <w:t xml:space="preserve">De bloeddruk in de aorta is groter dan die in de longslagader. De  </w:t>
        <w:br/>
        <w:t xml:space="preserve">linkerkamer trekt krachtiger samen dan de rechterkamer, omdat het bloed </w:t>
        <w:br/>
        <w:t xml:space="preserve">via de aorta naar het hele lichaam moet worden vervoerd. Het bloed dat  </w:t>
        <w:br/>
        <w:t xml:space="preserve">de rechterkamer wegpompt, hoeft alleen naar de beide longen. </w:t>
        <w:br/>
        <w:t>9 Tijdens welke fase van een hartslag vindt in de hartspier de meeste verbranding plaats?</w:t>
        <w:br/>
        <w:t xml:space="preserve">Tijdens het samentrekken van de kamers. </w:t>
        <w:br/>
        <w:t xml:space="preserve">opdracht 16 </w:t>
        <w:br/>
        <w:t xml:space="preserve">Joram is geboren met een hartafwijking. Hij heeft een opening in de </w:t>
        <w:br/>
        <w:t xml:space="preserve">tussenwand van het hart (zie afbeelding 11). Als de hartkamers </w:t>
        <w:br/>
        <w:t xml:space="preserve">samentrekken, stroomt er bloed door de opening. Dat bloed stroomt in </w:t>
        <w:br/>
        <w:t>de richting van de pijl.</w:t>
        <w:br/>
        <w:t>Beantwoord de volgende vragen.</w:t>
        <w:br/>
        <w:t xml:space="preserve">1 </w:t>
        <w:br/>
        <w:t>Waarom stroomt het bloed in die richting?</w:t>
        <w:br/>
        <w:t xml:space="preserve">Het bloed stroomt vanuit de linkerkamer naar  </w:t>
        <w:br/>
        <w:t xml:space="preserve">de rechterkamer doordat de druk in de  </w:t>
        <w:br/>
        <w:t xml:space="preserve">linkerkamer groter is dan die in de  </w:t>
        <w:br/>
        <w:t xml:space="preserve">rechterkamer. </w:t>
        <w:br/>
        <w:t xml:space="preserve">2 Is de hoeveelheid bloed die in de aorta stroomt door Jorams hartafwijking </w:t>
        <w:br/>
        <w:t xml:space="preserve">groter of kleiner dan normaal? Of heeft de opening in de harttussenwand </w:t>
        <w:br/>
        <w:t>daar geen invloed op?</w:t>
        <w:br/>
        <w:t xml:space="preserve">De hoeveelheid bloed (in de aorta) is kleiner. </w:t>
        <w:br/>
        <w:t xml:space="preserve">3 Is hierdoor de zuurstofvoorziening van de organen in het lichaam beter, </w:t>
        <w:br/>
        <w:t>minder goed of maakt dat geen verschil?</w:t>
        <w:br/>
        <w:t xml:space="preserve">Minder goed. </w:t>
        <w:br/>
        <w:t>4 Moet het hart van Joram harder werken? Leg je antwoord uit.</w:t>
        <w:br/>
        <w:t xml:space="preserve">Ja. Er gaat minder bloed naar de organen in het lichaam. Het hart gaat  </w:t>
        <w:br/>
        <w:t xml:space="preserve">harder werken om toch voldoende bloed naar de organen te pompen. </w:t>
        <w:br/>
        <w:t>5 Stroomt er meer, minder of evenveel bloed door de longen van Joram?</w:t>
        <w:br/>
        <w:t xml:space="preserve">Er stroomt meer bloed door de longen. </w:t>
        <w:br/>
        <w:t xml:space="preserve">▼ Afb. 11  Joram is geboren met een </w:t>
        <w:br/>
        <w:t>hartafwijking.</w:t>
        <w:br/>
        <w:t>105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opdracht 17 </w:t>
        <w:br/>
        <w:t xml:space="preserve">Bij veel hartoperaties moet het hart worden stilgelegd. De functies van het hart en de longen </w:t>
        <w:br/>
        <w:t xml:space="preserve">worden dan overgenomen door een hart-longmachine. In afbeelding 12 is de werking van een </w:t>
        <w:br/>
        <w:t>hart-longmachine schematisch weergegeven.</w:t>
        <w:br/>
        <w:t>Beantwoord de volgende vragen.</w:t>
        <w:br/>
        <w:t xml:space="preserve">1 </w:t>
        <w:br/>
        <w:t>Welk nummer geeft het deel van de machine aan dat de functie van de linkerkamer overneemt?</w:t>
        <w:br/>
        <w:t xml:space="preserve">Nummer 6. </w:t>
        <w:br/>
        <w:t>2 Welk nummer geeft het deel aan dat de functie van de longen overneemt?</w:t>
        <w:br/>
        <w:t xml:space="preserve">Nummer 4. </w:t>
        <w:br/>
        <w:t>3 Tijdens een operatie is een patiënt aangesloten op een hart-longmachine.</w:t>
        <w:br/>
        <w:t>Ademt de patiënt?</w:t>
        <w:br/>
        <w:t xml:space="preserve">Nee. </w:t>
        <w:br/>
        <w:t xml:space="preserve">4 Bij een volwassene pompt het hart per slag ongeveer 70 mL bloed weg. De hartslag van een </w:t>
        <w:br/>
        <w:t xml:space="preserve">volwassene is gemiddeld 70 keer per minuut. Uit deze gegevens kun je berekenen hoeveel bloed een </w:t>
        <w:br/>
        <w:t>hart per minuut gemiddeld wegpompt.</w:t>
        <w:br/>
        <w:t xml:space="preserve">Bereken hoeveel liter (1 L = 1000 mL) bloed de pomp van een hart-longmachine per minuut in de </w:t>
        <w:br/>
        <w:t>aorta moet pompen om een vergelijkbaar resultaat te krijgen.</w:t>
        <w:br/>
        <w:t xml:space="preserve">70 × 70 mL = 4900 mL = 4,9 L per minuut. </w:t>
        <w:br/>
        <w:t xml:space="preserve">5 Kun je de bloedsomloop tijdens deze operatie vergelijken met een dubbele of met een enkele </w:t>
        <w:br/>
        <w:t>bloedsomloop? Leg je antwoord uit.</w:t>
        <w:br/>
        <w:t xml:space="preserve">Met een enkele bloedsomloop. Een hart-longmachine neemt de functie van  </w:t>
        <w:br/>
        <w:t xml:space="preserve">het hart over. Tijdens een omloop door het lichaam stroomt het bloed één  </w:t>
        <w:br/>
        <w:t xml:space="preserve">keer door de machine. Bij het hart stroomt het bloed er tijdens een omloop  </w:t>
        <w:br/>
        <w:t xml:space="preserve">twee keer doorheen. </w:t>
        <w:br/>
        <w:t>▼ Afb. 12  Hart-longmachine (schematisch).</w:t>
        <w:br/>
        <w:t>Legenda:</w:t>
        <w:br/>
        <w:t xml:space="preserve">1  de holle aders en de aorta worden  </w:t>
        <w:br/>
        <w:t xml:space="preserve">    afgeklemd, zodat er geen bloed </w:t>
        <w:br/>
        <w:t xml:space="preserve">    meer door het hart stroomt</w:t>
        <w:br/>
        <w:t xml:space="preserve">2  het bloed uit de holle aders wordt  </w:t>
        <w:br/>
        <w:t xml:space="preserve">    opgevangen en naar de hart-</w:t>
        <w:br/>
        <w:t xml:space="preserve">    longmachine gevoerd</w:t>
        <w:br/>
        <w:t>3  reservoir waarin het bloed wordt</w:t>
        <w:br/>
        <w:t xml:space="preserve">    opgevangen</w:t>
        <w:br/>
        <w:t xml:space="preserve">4  deel van de hart-longmachine  </w:t>
        <w:br/>
        <w:t xml:space="preserve">    waar zuurstof in het bloed wordt </w:t>
        <w:br/>
        <w:t xml:space="preserve">    gebracht</w:t>
        <w:br/>
        <w:t xml:space="preserve">5  warmtewisselaar om het bloed </w:t>
        <w:br/>
        <w:t xml:space="preserve">    te koelen</w:t>
        <w:br/>
        <w:t xml:space="preserve">6  pomp die het bloed naar de aorta </w:t>
        <w:br/>
        <w:t xml:space="preserve">    pompt</w:t>
        <w:br/>
        <w:t>7  invoer van bloed in de aorta</w:t>
        <w:br/>
        <w:t xml:space="preserve">8  hart dat is stilgelegd </w:t>
        <w:br/>
        <w:t>bovenste holle ader</w:t>
        <w:br/>
        <w:t>onderste holle ader</w:t>
        <w:br/>
        <w:t>8</w:t>
        <w:br/>
        <w:t>aorta</w:t>
        <w:br/>
        <w:t>1</w:t>
        <w:br/>
        <w:t>6</w:t>
        <w:br/>
        <w:t>3</w:t>
        <w:br/>
        <w:t>5</w:t>
        <w:br/>
        <w:t>4</w:t>
        <w:br/>
        <w:t>2</w:t>
        <w:br/>
        <w:t>2</w:t>
        <w:br/>
        <w:t>1</w:t>
        <w:br/>
        <w:t>1</w:t>
        <w:br/>
        <w:t>7</w:t>
        <w:br/>
        <w:t xml:space="preserve">opdracht 18 </w:t>
        <w:br/>
        <w:t xml:space="preserve">Beantwoord de volgende vragen. Gebruik daarbij de context ‘Gered door een steunhart’ </w:t>
        <w:br/>
        <w:t>(zie afbeelding 22 van je handboek).</w:t>
        <w:br/>
        <w:t xml:space="preserve">1 </w:t>
        <w:br/>
        <w:t>Welk deel van Marions hart gaat beter werken door het steunhart?</w:t>
        <w:br/>
        <w:t xml:space="preserve">De linkerhartkamer. </w:t>
        <w:br/>
        <w:t>106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2 De pomp van het steunhart stuwt bloed van de linkerkamer naar een bloedvat.</w:t>
        <w:br/>
        <w:t>Naar welk bloedvat?</w:t>
        <w:br/>
        <w:t xml:space="preserve">De aorta. </w:t>
        <w:br/>
        <w:t>3 Hoe komt het dat de conditie van iemand met een steunhart beter is geworden?</w:t>
        <w:br/>
        <w:t xml:space="preserve">Het steunhart helpt het hart om het bloed naar alle delen van het  </w:t>
        <w:br/>
        <w:t xml:space="preserve">lichaam te pompen. Alle spieren krijgen meer bloed en daardoor meer  </w:t>
        <w:br/>
        <w:t xml:space="preserve">zuurstof en voedingsstoffen. Je kunt dan meer bewegen zonder meteen moe  </w:t>
        <w:br/>
        <w:t xml:space="preserve">te worden. </w:t>
        <w:br/>
        <w:t>4 Als de patiënt een donorhart heeft gekregen, blijft het steunhart dan ook nodig? Leg je antwoord uit.</w:t>
        <w:br/>
        <w:t xml:space="preserve">Nee. Een donorhart is een goed werkend hart. Als de patiënt een donorhart  </w:t>
        <w:br/>
        <w:t xml:space="preserve">heeft gekregen, is een steunhart niet meer nodig. </w:t>
        <w:br/>
        <w:t>PLUS</w:t>
        <w:br/>
        <w:t>opdracht 19</w:t>
        <w:br/>
        <w:t xml:space="preserve">Het hart en de bloedvaten zien er bij verschillende diersoorten anders uit. Bij zoogdieren bestaat </w:t>
        <w:br/>
        <w:t xml:space="preserve">het hart uit twee helften. Amfibieën hebben een hart met één kamer. Er zijn ook dieren zonder </w:t>
        <w:br/>
        <w:t xml:space="preserve">hart en bloedvaten. Een voorbeeld daarvan is de poliep (zie afbeelding 13). De poliep leeft in het </w:t>
        <w:br/>
        <w:t xml:space="preserve">water. Via de mond stroomt water met voedingsstoffen naar de lichaamsholte. Het lichaam van de </w:t>
        <w:br/>
        <w:t>poliep bestaat uit enkele cellagen.</w:t>
        <w:br/>
        <w:t>Leg uit dat door de bouw van de poliep het niet nodig is om een hart en bloedvaten te hebben.</w:t>
        <w:br/>
        <w:t xml:space="preserve">Het lichaam van de poliep bestaat uit enkele cellagen. Alle cellagen zijn  </w:t>
        <w:br/>
        <w:t xml:space="preserve">direct in contact met het water, waarin zuurstof en voedingsstoffen zitten. </w:t>
        <w:br/>
        <w:t xml:space="preserve">Afvalstoffen worden direct aan het water afgegeven. Er is geen bloedsomloop </w:t>
        <w:br/>
        <w:t xml:space="preserve">nodig om alle cellen zuurstof en voeding te geven en om afvalstoffen af te  </w:t>
        <w:br/>
        <w:t xml:space="preserve">voeren. </w:t>
        <w:br/>
        <w:t>▼ Afb. 13  Een poliep.</w:t>
        <w:br/>
        <w:t>lichaamsholte</w:t>
        <w:br/>
        <w:t>transport vanuit</w:t>
        <w:br/>
        <w:t>de binnenkant</w:t>
        <w:br/>
        <w:t>van het dier</w:t>
        <w:br/>
        <w:t>transport vanuit</w:t>
        <w:br/>
        <w:t>de buitenkant</w:t>
        <w:br/>
        <w:t>van het dier</w:t>
        <w:br/>
        <w:t>via de mond stroomt water met zuurstof</w:t>
        <w:br/>
        <w:t>en voedingsstoffen naar binnen</w:t>
        <w:br/>
        <w:t>107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6  Transport</w:t>
        <w:br/>
        <w:t>BASISSTOF 3 De bloedvaten</w:t>
        <w:br/>
        <w:t>KENNIS</w:t>
        <w:br/>
        <w:t>opdracht 20</w:t>
        <w:br/>
        <w:t>Vul de tabel in.</w:t>
        <w:br/>
        <w:t>– Kies bij 1 uit: van de organen weg naar het hart toe – van het hart weg naar de organen toe.</w:t>
        <w:br/>
        <w:t>– Kies bij 2 uit: hoog – laag.</w:t>
        <w:br/>
        <w:t>– Kies bij 3 uit: dik, stevig en elastisch – dun en weinig elastisch.</w:t>
        <w:br/>
        <w:t>– Kies bij 4 uit: kloppend – niet kloppend, regelmatig.</w:t>
        <w:br/>
        <w:t>– Kies bij 5 uit: dieper in het lichaam – minder diep in het lichaam.</w:t>
        <w:br/>
        <w:t xml:space="preserve">–  Kies bij 6 uit: aanwezig, vooral in de armen en benen – niet aanwezig (behalve de </w:t>
        <w:br/>
        <w:t>halvemaanvormige kleppen).</w:t>
        <w:br/>
        <w:t>Slagaders</w:t>
        <w:br/>
        <w:t>Aders</w:t>
        <w:br/>
        <w:t>1  Het bloed stroomt</w:t>
        <w:br/>
        <w:t xml:space="preserve">van het hart weg naar de </w:t>
        <w:br/>
        <w:t>organen toe</w:t>
        <w:br/>
        <w:t xml:space="preserve">van de organen weg naar het </w:t>
        <w:br/>
        <w:t>hart toe</w:t>
        <w:br/>
        <w:t>2  De bloeddruk is</w:t>
        <w:br/>
        <w:t>hoog</w:t>
        <w:br/>
        <w:t>laag</w:t>
        <w:br/>
        <w:t>3  De wand is</w:t>
        <w:br/>
        <w:t>dik, stevig en elastisch</w:t>
        <w:br/>
        <w:t xml:space="preserve">dun en weinig elastisch </w:t>
        <w:br/>
        <w:t>4  De bloedstroom is</w:t>
        <w:br/>
        <w:t>kloppend</w:t>
        <w:br/>
        <w:t>niet kloppend, regelmatig</w:t>
        <w:br/>
        <w:t>5  Ze liggen meestal</w:t>
        <w:br/>
        <w:t>dieper in het lichaam</w:t>
        <w:br/>
        <w:t>minder diep in het lichaam</w:t>
        <w:br/>
        <w:t>6  Kleppen zijn</w:t>
        <w:br/>
        <w:t xml:space="preserve">niet aanwezig (behalve de </w:t>
        <w:br/>
        <w:t>halvemaanvormige kleppen)</w:t>
        <w:br/>
        <w:t xml:space="preserve">aanwezig, vooral in de </w:t>
        <w:br/>
        <w:t>armen en benen</w:t>
        <w:br/>
        <w:t xml:space="preserve">opdracht 21 </w:t>
        <w:br/>
        <w:t>Beantwoord de volgende vragen.</w:t>
        <w:br/>
        <w:t xml:space="preserve">1 </w:t>
        <w:br/>
        <w:t xml:space="preserve">In afbeelding 14 is het bloedvatenstelsel schematisch getekend. De bloedvaten in armen en benen </w:t>
        <w:br/>
        <w:t>zijn weggelaten.</w:t>
        <w:br/>
        <w:t>– Noteer de namen van de aangegeven delen.</w:t>
        <w:br/>
        <w:t xml:space="preserve">–  Geef met een pijl in elk bloedvat de stroomrichting van het bloed aan. In de aorta is dit </w:t>
        <w:br/>
        <w:t>voorgedaan.</w:t>
        <w:br/>
        <w:t>– Kleur alle delen van de kleine bloedsomloop die zuurstofrijk bloed bevatten rood.</w:t>
        <w:br/>
        <w:t>– Kleur alle delen van de kleine bloedsomloop die zuurstofarm bloed bevatten blauw.</w:t>
        <w:br/>
        <w:t xml:space="preserve">–  In de haarvaten vindt een overgang plaats van zuurstofrijk bloed naar zuurstofarm bloed. Kleur </w:t>
        <w:br/>
        <w:t>de haarvaten paars.</w:t>
        <w:br/>
        <w:t>2 Welke bloedvaten uit afbeelding 14 horen bij de kleine bloedsomloop?</w:t>
        <w:br/>
        <w:t xml:space="preserve">De longslagader en de longader. </w:t>
        <w:br/>
        <w:t>3 Is bij de meeste aders het glucosegehalte van het bloed hoger of lager dan bij de slagaders?</w:t>
        <w:br/>
        <w:t xml:space="preserve">Lager. </w:t>
        <w:br/>
        <w:t>4 In welk bloedvat schommelt het glucosegehalte het meest?</w:t>
        <w:br/>
        <w:t xml:space="preserve">In de poortader. </w:t>
        <w:br/>
        <w:t>108</w:t>
        <w:br/>
        <w:t>108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▼ Afb. 14  Het bloedvatenstelsel (schematisch).</w:t>
        <w:br/>
        <w:t>halslagader</w:t>
        <w:br/>
        <w:t>longslagader</w:t>
        <w:br/>
        <w:t>longader</w:t>
        <w:br/>
        <w:t>linkerboezem</w:t>
        <w:br/>
        <w:t>linkerkamer</w:t>
        <w:br/>
        <w:t>leverslagader</w:t>
        <w:br/>
        <w:t>aorta</w:t>
        <w:br/>
        <w:t>poortader</w:t>
        <w:br/>
        <w:t>darmslagader</w:t>
        <w:br/>
        <w:t>nierslagader</w:t>
        <w:br/>
        <w:t>halsader</w:t>
        <w:br/>
        <w:t>longslagader</w:t>
        <w:br/>
        <w:t>longader</w:t>
        <w:br/>
        <w:t>rechterboezem</w:t>
        <w:br/>
        <w:t>rechterkamer</w:t>
        <w:br/>
        <w:t>leverader</w:t>
        <w:br/>
        <w:t>onderste holle</w:t>
        <w:br/>
        <w:t>ader</w:t>
        <w:br/>
        <w:t>nierader</w:t>
        <w:br/>
        <w:t>haarvaten</w:t>
        <w:br/>
        <w:t>haarvaten</w:t>
        <w:br/>
        <w:t>LAAT JE DOCENT DE PIJLEN EN DE KLEUREN CONTROLEREN.</w:t>
        <w:br/>
        <w:t xml:space="preserve">opdracht 22 </w:t>
        <w:br/>
        <w:t>In afbeelding 15 is een bepaald type bloedvat schematisch getekend.</w:t>
        <w:br/>
        <w:t>Beantwoord de volgende vragen.</w:t>
        <w:br/>
        <w:t xml:space="preserve">1 </w:t>
        <w:br/>
        <w:t>Is dit bloedvat een ader, een haarvat of een slagader?</w:t>
        <w:br/>
        <w:t xml:space="preserve">Een ader. </w:t>
        <w:br/>
        <w:t xml:space="preserve">2 In welke richting kan het bloed door dit bloedvat stromen: in de richting van pijl S, in de richting van </w:t>
        <w:br/>
        <w:t>pijl T of in beide richtingen? Leg je antwoord uit.</w:t>
        <w:br/>
        <w:t xml:space="preserve">In de richting van pijl S. De aderkleppen laten het bloed in slechts één  </w:t>
        <w:br/>
        <w:t xml:space="preserve">richting door. Als het bloed terugstroomt, sluiten de aderkleppen. </w:t>
        <w:br/>
        <w:t>▼ Afb. 15  Een bloedvat (schematisch).</w:t>
        <w:br/>
        <w:t>S</w:t>
        <w:br/>
        <w:t>T</w:t>
        <w:br/>
        <w:t>109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In afbeelding 16 is een stukje weefsel met een bloedvat schematisch getekend.</w:t>
        <w:br/>
        <w:t>3 P geeft een bloedvat aan.</w:t>
        <w:br/>
        <w:t>Welk type bloedvat is P? Leg uit waaraan je dat kunt zien.</w:t>
        <w:br/>
        <w:t xml:space="preserve">Een haarvat. De wand van bloedvat P </w:t>
        <w:br/>
        <w:t xml:space="preserve">is slechts één cellaag dik. </w:t>
        <w:br/>
        <w:t xml:space="preserve">4 Pijl Q geeft vocht aan dat het bloed verlaat naar de </w:t>
        <w:br/>
        <w:t>cellen toe.</w:t>
        <w:br/>
        <w:t>Welke stoffen bevat dit vocht?</w:t>
        <w:br/>
        <w:t xml:space="preserve">Zuurstof en voedingsstoffen (onder  </w:t>
        <w:br/>
        <w:t xml:space="preserve">andere glucose). </w:t>
        <w:br/>
        <w:t>5 Pijl R geeft vocht aan dat van de cellen naar het bloed gaat.</w:t>
        <w:br/>
        <w:t>Welke stoffen bevat dit vocht?</w:t>
        <w:br/>
        <w:t xml:space="preserve">Koolstofdioxide en andere afvalstoffen. </w:t>
        <w:br/>
        <w:t>TOEPASSING EN INZICHT</w:t>
        <w:br/>
        <w:t>opdracht 23</w:t>
        <w:br/>
        <w:t>Beantwoord de volgende vragen.</w:t>
        <w:br/>
        <w:t xml:space="preserve">1 </w:t>
        <w:br/>
        <w:t>Wat verstaan we onder bloeddruk?</w:t>
        <w:br/>
        <w:t xml:space="preserve">Bloeddruk is de kracht waarmee het bloed tegen de wanden van de bloedvaten </w:t>
        <w:br/>
        <w:t xml:space="preserve">drukt. </w:t>
        <w:br/>
        <w:t xml:space="preserve">2 In het diagram van afbeelding 17 is de verandering van de gemiddelde bloeddruk in de bloedvaten </w:t>
        <w:br/>
        <w:t xml:space="preserve">van de grote bloedsomloop weergegeven. De letters P, Q en R geven de drie typen bloedvaten in de </w:t>
        <w:br/>
        <w:t>bloedsomloop aan.</w:t>
        <w:br/>
        <w:t>Welke typen bloedvaten worden aangegeven met P, Q en R?</w:t>
        <w:br/>
        <w:t xml:space="preserve">P = slagaders </w:t>
        <w:br/>
        <w:t xml:space="preserve">Q = haarvaten </w:t>
        <w:br/>
        <w:t xml:space="preserve">R = aders </w:t>
        <w:br/>
        <w:t>▼ Afb. 17  Hoogte van de bloeddruk op verschillende plekken in de bloedsomloop.</w:t>
        <w:br/>
        <w:t>P</w:t>
        <w:br/>
        <w:t>Q</w:t>
        <w:br/>
        <w:t>R</w:t>
        <w:br/>
        <w:t>stroomrichting</w:t>
        <w:br/>
        <w:t xml:space="preserve">bloeddruk → </w:t>
        <w:br/>
        <w:t xml:space="preserve">→ </w:t>
        <w:br/>
        <w:t xml:space="preserve">3 Een bloedvat heeft de volgende eigenschappen: het bloed is zuurstofarm, de bloeddruk is hoog, de </w:t>
        <w:br/>
        <w:t>wand is gespierd.</w:t>
        <w:br/>
        <w:t>Voor welk bloedvat geldt dit?</w:t>
        <w:br/>
        <w:t xml:space="preserve">De longslagader. </w:t>
        <w:br/>
        <w:t>4 Lees de context ‘Eerste hulp bij slagaderlijke bloeding’ (zie afbeelding 18).</w:t>
        <w:br/>
        <w:t>Aan welke twee dingen kun je zien of je te maken hebt met een slagaderlijke bloeding?</w:t>
        <w:br/>
        <w:t xml:space="preserve">– Het bloed is helderrood. </w:t>
        <w:br/>
        <w:t xml:space="preserve">– Het bloed spuit pulserend (kloppend) uit de wond. </w:t>
        <w:br/>
        <w:t>▼ Afb. 16  Weefsel met een bloedvat (schematisch).</w:t>
        <w:br/>
        <w:t>R</w:t>
        <w:br/>
        <w:t>P</w:t>
        <w:br/>
        <w:t>Q</w:t>
        <w:br/>
        <w:t>110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5 Als iemand veel bloed verliest, heeft dat gevolgen voor de bloeddruk.</w:t>
        <w:br/>
        <w:t>Leg dit uit.</w:t>
        <w:br/>
        <w:t xml:space="preserve">Als er minder bloed is, zal er minder druk worden uitgeoefend op de wand  </w:t>
        <w:br/>
        <w:t xml:space="preserve">van de bloedvaten. De bloeddruk wordt lager. </w:t>
        <w:br/>
        <w:t xml:space="preserve">6 Wat zal er in het ziekenhuis als eerste gebeuren om de bloeddruk weer op het oude niveau te </w:t>
        <w:br/>
        <w:t>krijgen?</w:t>
        <w:br/>
        <w:t xml:space="preserve">In het ziekenhuis wordt bij de patiënt via een infuus vocht of bloed in de  </w:t>
        <w:br/>
        <w:t xml:space="preserve">aders gebracht. Dat is de snelste manier om de bloeddruk weer te  </w:t>
        <w:br/>
        <w:t xml:space="preserve">herstellen. </w:t>
        <w:br/>
        <w:t>▼ Afb. 18</w:t>
        <w:br/>
        <w:t xml:space="preserve">opdracht 24 </w:t>
        <w:br/>
        <w:t>Beantwoord de volgende vragen.</w:t>
        <w:br/>
        <w:t xml:space="preserve">1 </w:t>
        <w:br/>
        <w:t>Leg uit waarom in slagaders geen kleppen nodig zijn.</w:t>
        <w:br/>
        <w:t xml:space="preserve">In slagaders wordt het bloed met veel kracht  </w:t>
        <w:br/>
        <w:t xml:space="preserve">weggepompt, waardoor het bloed maar één  </w:t>
        <w:br/>
        <w:t xml:space="preserve">richting op kan stromen. </w:t>
        <w:br/>
        <w:t>In afbeelding 19 zie je een deel van het bloedvatenstelsel van een giraffe.</w:t>
        <w:br/>
        <w:t xml:space="preserve">2 Met de slagader in de hals van de giraffe is iets bijzonders aan de hand: </w:t>
        <w:br/>
        <w:t>de slagader bevat kleppen.</w:t>
        <w:br/>
        <w:t xml:space="preserve">Leg uit waarom. </w:t>
        <w:br/>
        <w:t xml:space="preserve">Het bloed moet tegen de zwaartekracht in van  </w:t>
        <w:br/>
        <w:t xml:space="preserve">het hart naar de hersenen stromen. Bij de giraffe </w:t>
        <w:br/>
        <w:t xml:space="preserve">is dat een grote afstand. Om te voorkomen dat  </w:t>
        <w:br/>
        <w:t xml:space="preserve">het bloed tussen de hartslagen naar beneden  </w:t>
        <w:br/>
        <w:t xml:space="preserve">zakt, zijn er kleppen in de slagader. </w:t>
        <w:br/>
        <w:t>Eerste hulp bij slagader-</w:t>
        <w:br/>
        <w:t>lijke bloeding</w:t>
        <w:br/>
        <w:t xml:space="preserve">Bij een slagaderlijke bloeding komt er helderrood </w:t>
        <w:br/>
        <w:t xml:space="preserve">bloed pulserend (kloppend) uit de wond. Bij het </w:t>
        <w:br/>
        <w:t xml:space="preserve">verlenen van eerste hulp is het dan belangrijk dat </w:t>
        <w:br/>
        <w:t xml:space="preserve">het bloedverlies snel wordt gestopt. Wat kun je </w:t>
        <w:br/>
        <w:t xml:space="preserve">doen als je eerste hulp verleent? Door op de wond </w:t>
        <w:br/>
        <w:t xml:space="preserve">te drukken, probeer je de bloeding te stoppen. </w:t>
        <w:br/>
        <w:t xml:space="preserve">Houd, als dat kan, het lichaamsdeel met de wond </w:t>
        <w:br/>
        <w:t xml:space="preserve">omhoog. Ondertussen moet naar het alarmnummer </w:t>
        <w:br/>
        <w:t xml:space="preserve">112 worden gebeld, zodat er een ambulance </w:t>
        <w:br/>
        <w:t xml:space="preserve">komt. Het slachtoffer moet zo snel mogelijk naar </w:t>
        <w:br/>
        <w:t xml:space="preserve">een ziekenhuis worden gebracht. Daar kan het </w:t>
        <w:br/>
        <w:t xml:space="preserve">slachtoffer worden geopereerd als dat nodig is. </w:t>
        <w:br/>
        <w:t xml:space="preserve">Als er veel bloedverlies is geweest, krijgt het </w:t>
        <w:br/>
        <w:t xml:space="preserve">slachtoffer donorbloed toegediend om het tekort </w:t>
        <w:br/>
        <w:t>aan te vullen.</w:t>
        <w:br/>
        <w:t xml:space="preserve">▼ Afb. 19  Hart en slagader in de hals </w:t>
        <w:br/>
        <w:t>van een giraffe.</w:t>
        <w:br/>
        <w:t>hart</w:t>
        <w:br/>
        <w:t>slagader</w:t>
        <w:br/>
        <w:t>naar de kop</w:t>
        <w:br/>
        <w:t>111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3 Welke eigenschap moet het hart van een giraffe hebben om het bloed naar alle delen van het </w:t>
        <w:br/>
        <w:t>lichaam te pompen?</w:t>
        <w:br/>
        <w:t xml:space="preserve">Het hart van een giraffe is sterk gespierd. Het hart moet krachtig pompen  </w:t>
        <w:br/>
        <w:t xml:space="preserve">om het bloed naar de kop te vervoeren. </w:t>
        <w:br/>
        <w:t xml:space="preserve">4 Zal de bloeddruk in de slagaders van de giraffe hoger, lager of hetzelfde zijn in vergelijking met </w:t>
        <w:br/>
        <w:t>slagaders van andere dieren? Leg je antwoord uit.</w:t>
        <w:br/>
        <w:t xml:space="preserve">Hoger. Het bloed moet tegen de zwaartekracht de afstand van het hart tot  </w:t>
        <w:br/>
        <w:t xml:space="preserve">de hersenen overbruggen. Het hart moet krachtig pompen waardoor de  </w:t>
        <w:br/>
        <w:t xml:space="preserve">bloeddruk hoog is. </w:t>
        <w:br/>
        <w:t xml:space="preserve">opdracht 25 </w:t>
        <w:br/>
        <w:t>Beantwoord de volgende vragen.</w:t>
        <w:br/>
        <w:t xml:space="preserve">1 </w:t>
        <w:br/>
        <w:t>Het bloed in aders van de grote bloedsomloop is altijd zuurstofarm.</w:t>
        <w:br/>
        <w:t>Geldt dat ook voor het bloed in haarvaten? Leg je antwoord uit.</w:t>
        <w:br/>
        <w:t xml:space="preserve">Nee. Er zijn haarvaten die zuurstofrijk bloed bevatten. Dat zijn  </w:t>
        <w:br/>
        <w:t xml:space="preserve">vertakkingen van een slagader. Het bloed stroomt naar een orgaan toe. Er  </w:t>
        <w:br/>
        <w:t xml:space="preserve">zijn ook haarvaten die zuurstofarm bloed bevatten. Deze haarvaten komen  </w:t>
        <w:br/>
        <w:t xml:space="preserve">samen in steeds grotere bloedvaten: de aders. Dit bloed stroomt van de  </w:t>
        <w:br/>
        <w:t xml:space="preserve">organen weg en bevat nog weinig zuurstof. </w:t>
        <w:br/>
        <w:t>2 In de haarvaten is de bloeddruk laag.</w:t>
        <w:br/>
        <w:t>Leg uit wat er zou gebeuren als de bloeddruk in de haarvaten nul zou zijn.</w:t>
        <w:br/>
        <w:t xml:space="preserve">Als er geen bloeddruk is in de haarvaten, blijft het vocht met zuurstof en  </w:t>
        <w:br/>
        <w:t xml:space="preserve">voedingsstoffen in de haarvaten en stroomt het niet naar de weefsels. De  </w:t>
        <w:br/>
        <w:t xml:space="preserve">cellen in de weefsels gaan dan dood. </w:t>
        <w:br/>
        <w:t xml:space="preserve">opdracht 26 </w:t>
        <w:br/>
        <w:t>Op de volgende manier kun je bij jezelf zien hoe je bloed stroomt (zie afbeelding 20).</w:t>
        <w:br/>
        <w:t xml:space="preserve">–  Bal je linkerhand tot een vuist. Op de rug van je linkerhand zie je bloedvaten. Druk een van die </w:t>
        <w:br/>
        <w:t>bloedvaten met je rechtermiddelvinger dicht (afbeelding 20.1).</w:t>
        <w:br/>
        <w:t xml:space="preserve">–  Strijk met de wijsvinger van je rechterhand het bloed in het dichtgedrukte bloedvat weg in de </w:t>
        <w:br/>
        <w:t>richting van je pols (afbeelding 20.2).</w:t>
        <w:br/>
        <w:t xml:space="preserve">–  Haal je wijsvinger weg en blijf het bloedvat met je middelvinger dichtdrukken. Het bloedvat blijft </w:t>
        <w:br/>
        <w:t xml:space="preserve">leeg. Er stroomt geen nieuw bloed in dit bloedvat doordat de kleppen verhinderen dat het bloed </w:t>
        <w:br/>
        <w:t>terugstroomt (afbeelding 20.3).</w:t>
        <w:br/>
        <w:t>– Als je je middelvinger weghaalt, stroomt het bloedvat weer vol (afbeelding 20.4).</w:t>
        <w:br/>
        <w:t>▼ Afb. 20  Bloedstroom in je handen.</w:t>
        <w:br/>
        <w:t>P Q</w:t>
        <w:br/>
        <w:t>R</w:t>
        <w:br/>
        <w:t xml:space="preserve"> </w:t>
        <w:br/>
        <w:t xml:space="preserve">1 </w:t>
        <w:br/>
        <w:t xml:space="preserve">2 </w:t>
        <w:br/>
        <w:t xml:space="preserve">3 </w:t>
        <w:br/>
        <w:t>4</w:t>
        <w:br/>
        <w:t>112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Beantwoord de volgende vragen.</w:t>
        <w:br/>
        <w:t xml:space="preserve">1 </w:t>
        <w:br/>
        <w:t>In tekening 1 wordt een bloedvat met de middelvinger dichtgedrukt.</w:t>
        <w:br/>
        <w:t>Stroomt het bloed in dit bloedvat van links naar rechts of van rechts naar links?</w:t>
        <w:br/>
        <w:t xml:space="preserve">Van rechts naar links. </w:t>
        <w:br/>
        <w:t>2 Is dit bloedvat een ader of een slagader?</w:t>
        <w:br/>
        <w:t xml:space="preserve">Een ader. </w:t>
        <w:br/>
        <w:t>3 In tekening 3 verhinderen kleppen dat het bloed terugstroomt.</w:t>
        <w:br/>
        <w:t>Op welke plaats (P, Q of R) bevinden zich kleppen die in deze situatie het bloed tegenhouden?</w:t>
        <w:br/>
        <w:t xml:space="preserve">Op plaats P. </w:t>
        <w:br/>
        <w:t xml:space="preserve">4 Het bloed in aders stroomt terug naar het hart. Kleppen in de aders zorgen ervoor dat het bloed niet </w:t>
        <w:br/>
        <w:t>kan terugstromen. Wat ook helpt hierbij is lichaamsbeweging.</w:t>
        <w:br/>
        <w:t>Waarom helpt lichaamsbeweging ook?</w:t>
        <w:br/>
        <w:t xml:space="preserve">Door te bewegen worden de spieren korter en dikker. Ze drukken zo tegen de </w:t>
        <w:br/>
        <w:t xml:space="preserve">aders, die daardoor nauwer worden. Doordat dit proces zich steeds herhaalt </w:t>
        <w:br/>
        <w:t xml:space="preserve">bij beweging, wordt het bloed door de aders geperst. </w:t>
        <w:br/>
        <w:t xml:space="preserve">opdracht 27 </w:t>
        <w:br/>
        <w:t xml:space="preserve">De hoeveelheid bloed die naar verschillende organen toe stroomt, is bij rust anders dan bij </w:t>
        <w:br/>
        <w:t>inspanning (zie afbeelding 21).</w:t>
        <w:br/>
        <w:t>▼ Afb. 21  De bloedstroom is bij rust anders dan bij inspanning.</w:t>
        <w:br/>
        <w:t>bloedverdeling bij inspanning</w:t>
        <w:br/>
        <w:t xml:space="preserve">bloedverdeling in rust </w:t>
        <w:br/>
        <w:t>verteringsorganen hartspier skelet</w:t>
        <w:br/>
        <w:t>nieren</w:t>
        <w:br/>
        <w:t>hersenen</w:t>
        <w:br/>
        <w:t>spieren</w:t>
        <w:br/>
        <w:t>5%</w:t>
        <w:br/>
        <w:t>5%</w:t>
        <w:br/>
        <w:t>1%</w:t>
        <w:br/>
        <w:t>5%</w:t>
        <w:br/>
        <w:t>6%</w:t>
        <w:br/>
        <w:t>78%</w:t>
        <w:br/>
        <w:t>30%</w:t>
        <w:br/>
        <w:t>5%</w:t>
        <w:br/>
        <w:t>5%</w:t>
        <w:br/>
        <w:t>25%</w:t>
        <w:br/>
        <w:t>15%</w:t>
        <w:br/>
        <w:t>20%</w:t>
        <w:br/>
        <w:t>Beantwoord de volgende vragen.</w:t>
        <w:br/>
        <w:t xml:space="preserve">1 </w:t>
        <w:br/>
        <w:t xml:space="preserve">Bij welke organen neemt bij inspanning de bloedtoevoer in percentage het meest toe? Geef bij je </w:t>
        <w:br/>
        <w:t>antwoord een berekening.</w:t>
        <w:br/>
        <w:t xml:space="preserve">Bij de spieren. Het percentage stijgt van 20% naar 78%. De toename is dus  </w:t>
        <w:br/>
        <w:t xml:space="preserve">58%. </w:t>
        <w:br/>
        <w:t xml:space="preserve">2 Bij welke organen neemt bij inspanning de bloedtoevoer in percentage het meest af? Geef bij je </w:t>
        <w:br/>
        <w:t>antwoord een berekening.</w:t>
        <w:br/>
        <w:t xml:space="preserve">Bij de verteringsorganen. Het percentage daalt van 30% naar 5%. De  </w:t>
        <w:br/>
        <w:t xml:space="preserve">afname is dus 25%. (Bij geen van de andere organen daalt het percentage  </w:t>
        <w:br/>
        <w:t xml:space="preserve">meer dan 25%.) </w:t>
        <w:br/>
        <w:t>113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3 Is het verstandig om te gaan sporten vlak na een maaltijd? Leg je antwoord uit.</w:t>
        <w:br/>
        <w:t xml:space="preserve">Nee. Vlak na een maaltijd hebben de spijsverteringsorganen veel zuurstof  </w:t>
        <w:br/>
        <w:t xml:space="preserve">(dus veel bloed) nodig om het voedsel te kunnen verteren. Als je dan gaat  </w:t>
        <w:br/>
        <w:t xml:space="preserve">sporten, hebben de spieren veel bloed nodig. Dat gaat ten koste van de  </w:t>
        <w:br/>
        <w:t xml:space="preserve">bloedtoevoer naar de spijsverteringsorganen. Het voedsel wordt dan veel  </w:t>
        <w:br/>
        <w:t xml:space="preserve">langzamer verteerd zodat er geen nieuwe brandstof in het bloed komt om  </w:t>
        <w:br/>
        <w:t xml:space="preserve">goed te functioneren. </w:t>
        <w:br/>
        <w:t xml:space="preserve">opdracht 28 </w:t>
        <w:br/>
        <w:t>Beantwoord de volgende vragen.</w:t>
        <w:br/>
        <w:t xml:space="preserve">1 </w:t>
        <w:br/>
        <w:t>Door welke twee bloedvaten stroomt bloed naar de lever?</w:t>
        <w:br/>
        <w:t xml:space="preserve">Door de leverslagader en door de poortader. </w:t>
        <w:br/>
        <w:t xml:space="preserve">2 Het bloed in de poortader is in vergelijking met het bloed in de </w:t>
        <w:br/>
        <w:t>darmslagader zuurstofarm.</w:t>
        <w:br/>
        <w:t>Leg uit waardoor dit komt.</w:t>
        <w:br/>
        <w:t xml:space="preserve">Het bloed in de poortader stroomt eerst naar </w:t>
        <w:br/>
        <w:t xml:space="preserve">het darmkanaal. In het darmkanaal is  </w:t>
        <w:br/>
        <w:t xml:space="preserve">zuurstof verbruikt voor verbranding. </w:t>
        <w:br/>
        <w:t xml:space="preserve">3 De samenstelling van het bloed in de poortader kan sterk </w:t>
        <w:br/>
        <w:t xml:space="preserve">wisselen. Op een bepaald moment kan dit bloed veel meer </w:t>
        <w:br/>
        <w:t>voedingsstoffen bevatten.</w:t>
        <w:br/>
        <w:t>Leg uit waarmee dit samenhangt.</w:t>
        <w:br/>
        <w:t xml:space="preserve">Dit hangt samen met de opname van  </w:t>
        <w:br/>
        <w:t xml:space="preserve">voedingsstoffen in het darmkanaal. </w:t>
        <w:br/>
        <w:t xml:space="preserve">4 De lever speelt een belangrijke rol bij het constant houden van het </w:t>
        <w:br/>
        <w:t>glucosegehalte van het bloed.</w:t>
        <w:br/>
        <w:t xml:space="preserve">Leg uit wat er in de lever gebeurt als het glucosegehalte van het </w:t>
        <w:br/>
        <w:t>bloed te hoog wordt.</w:t>
        <w:br/>
        <w:t xml:space="preserve">In de lever wordt dan glucose omgezet in  </w:t>
        <w:br/>
        <w:t xml:space="preserve">glycogeen. (Het glycogeen wordt opgeslagen.) </w:t>
        <w:br/>
        <w:t xml:space="preserve">5 In afbeelding 22 is het bloedvatenstelsel schematisch getekend. </w:t>
        <w:br/>
        <w:t>Drie plaatsen zijn aangeven met P, Q en R.</w:t>
        <w:br/>
        <w:t>Op welke van deze drie plaatsen heeft het bloed gemiddeld het laagste glucosegehalte?</w:t>
        <w:br/>
        <w:t xml:space="preserve">Op plaats R. </w:t>
        <w:br/>
        <w:t xml:space="preserve">Een rode bloedcel gaat via de kortste weg van een haarvat in het linkerbeen naar een haarvat in het </w:t>
        <w:br/>
        <w:t>rechterbeen.</w:t>
        <w:br/>
        <w:t>6 Hoe vaak komt deze rode bloedcel onderweg door het hart: één keer of twee keer?</w:t>
        <w:br/>
        <w:t xml:space="preserve">Twee keer. </w:t>
        <w:br/>
        <w:t>7 Door welke bloedvaten en hartdelen gaat deze bloedcel achtereenvolgens?</w:t>
        <w:br/>
        <w:t xml:space="preserve">Linkerbeenader – onderste holle ader – rechterboezem – rechterkamer –  </w:t>
        <w:br/>
        <w:t xml:space="preserve">longslagader – longhaarvaten – longader – linkerboezem – linkerkamer – </w:t>
        <w:br/>
        <w:t xml:space="preserve">aorta – rechterbeenslagader – rechterbeenhaarvaten. </w:t>
        <w:br/>
        <w:t xml:space="preserve">▼ Afb. 22  Het bloedvatenstelsel </w:t>
        <w:br/>
        <w:t>(schematisch).</w:t>
        <w:br/>
        <w:t>P</w:t>
        <w:br/>
        <w:t>Q</w:t>
        <w:br/>
        <w:t>R</w:t>
        <w:br/>
        <w:t>been</w:t>
        <w:br/>
        <w:t>nier</w:t>
        <w:br/>
        <w:t>darm</w:t>
        <w:br/>
        <w:t>lever</w:t>
        <w:br/>
        <w:t>longen</w:t>
        <w:br/>
        <w:t>hoofd</w:t>
        <w:br/>
        <w:t>arm</w:t>
        <w:br/>
        <w:t>114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opdracht 29 </w:t>
        <w:br/>
        <w:t>Beantwoord de volgende vragen.</w:t>
        <w:br/>
        <w:t>In afbeelding 23 is de bloedsomloop van een kikker schematisch getekend.</w:t>
        <w:br/>
        <w:t xml:space="preserve">1 </w:t>
        <w:br/>
        <w:t>Uit welke delen bestaat het hart van een kikker?</w:t>
        <w:br/>
        <w:t xml:space="preserve">Uit twee boezems       en één kamer. </w:t>
        <w:br/>
        <w:t>2 Is de bloedsomloop van een kikker een enkele of een dubbele bloedsomloop?</w:t>
        <w:br/>
        <w:t xml:space="preserve">Een dubbele bloedsomloop. </w:t>
        <w:br/>
        <w:t xml:space="preserve">In deel 3 heb je geleerd dat bij een kikker ademhaling plaatsvindt met longen en de huid. Het bloed </w:t>
        <w:br/>
        <w:t>dat in deze organen zuurstofrijk is geworden, stroomt terug naar het hart (zie afbeelding 23).</w:t>
        <w:br/>
        <w:t>3 In welke hartdelen komt dit zuurstofrijke bloed het eerst terecht?</w:t>
        <w:br/>
        <w:t xml:space="preserve">Vanuit de longen komt het zuurstofrijke bloed het eerst terecht in de linkerboezem. </w:t>
        <w:br/>
        <w:t xml:space="preserve">Vanuit de huid komt het zuurstofrijke bloed het eerst terecht in de rechterboezem. </w:t>
        <w:br/>
        <w:t>4 Bij de mens bevat de rechterboezem zuurstofarm bloed.</w:t>
        <w:br/>
        <w:t xml:space="preserve">Is het zuurstofgehalte van het bloed in de rechterboezem van een kikker lager of hoger in </w:t>
        <w:br/>
        <w:t xml:space="preserve">vergelijking met het zuurstofgehalte van het bloed in de rechterboezem van een mens? Leg je </w:t>
        <w:br/>
        <w:t>antwoord uit.</w:t>
        <w:br/>
        <w:t xml:space="preserve">Het zuurstofgehalte is hoger     , want bij een kikker wordt het zuurstofarme bloed  </w:t>
        <w:br/>
        <w:t xml:space="preserve">dat van de organen afkomstig is, eerst gemengd met het zuurstofrijke bloed  </w:t>
        <w:br/>
        <w:t xml:space="preserve">dat van de huid afkomstig is. Daarna stroomt het gemengde bloed de  </w:t>
        <w:br/>
        <w:t xml:space="preserve">rechterboezem in. </w:t>
        <w:br/>
        <w:t xml:space="preserve">5 Krijgt de rest van het lichaam alle zuurstof die in de longen en in de huid zijn opgenomen? Leg je </w:t>
        <w:br/>
        <w:t>antwoord uit.</w:t>
        <w:br/>
        <w:t xml:space="preserve">Nee. Een deel van de zuurstof die in de huid en in de longen is opgenomen, </w:t>
        <w:br/>
        <w:t xml:space="preserve">gaat via het hart weer terug naar de huid en de longen. </w:t>
        <w:br/>
        <w:t>▼ Afb. 23  Bloedsomloop van een kikker (schematisch).</w:t>
        <w:br/>
        <w:t>huid</w:t>
        <w:br/>
        <w:t>longen</w:t>
        <w:br/>
        <w:t>rest van het lichaam</w:t>
        <w:br/>
        <w:t>K</w:t>
        <w:br/>
        <w:t>LB</w:t>
        <w:br/>
        <w:t>RB</w:t>
        <w:br/>
        <w:t>115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6  Transport</w:t>
        <w:br/>
        <w:t>BASISSTOF 4 Hart- en vaatziekten</w:t>
        <w:br/>
        <w:t>KENNIS</w:t>
        <w:br/>
        <w:t>opdracht 30</w:t>
        <w:br/>
        <w:t>In de tabel staan de oorzaken en gevolgen van een aantal hart- en vaatziekten.</w:t>
        <w:br/>
        <w:t>Vul de tabel in.</w:t>
        <w:br/>
        <w:t>Oorzaak</w:t>
        <w:br/>
        <w:t>Gevolg</w:t>
        <w:br/>
        <w:t>Ziekte</w:t>
        <w:br/>
        <w:t xml:space="preserve">Beschadigingen van de vaatwand, te veel </w:t>
        <w:br/>
        <w:t>cholesterol in het bloed</w:t>
        <w:br/>
        <w:t xml:space="preserve">Bloedvaten raken verstopt waardoor </w:t>
        <w:br/>
        <w:t>organen niet meer goed werken.</w:t>
        <w:br/>
        <w:t>slagaderverkalking</w:t>
        <w:br/>
        <w:t xml:space="preserve">Erfelijkheid, verkeerde voeding, roken, </w:t>
        <w:br/>
        <w:t>alcohol</w:t>
        <w:br/>
        <w:t xml:space="preserve">Bloedvaten en organen kunnen worden </w:t>
        <w:br/>
        <w:t>beschadigd.</w:t>
        <w:br/>
        <w:t>hoge bloeddruk</w:t>
        <w:br/>
        <w:t xml:space="preserve">Storingen in de impulsen die de hartdelen </w:t>
        <w:br/>
        <w:t>laten samentrekken</w:t>
        <w:br/>
        <w:t>Het hart werkt minder goed.</w:t>
        <w:br/>
        <w:t>hartritmestoornis</w:t>
        <w:br/>
        <w:t>Vernauwing(en) in de kransslagader(s)</w:t>
        <w:br/>
        <w:t xml:space="preserve">Het hart werkt minder goed doordat een </w:t>
        <w:br/>
        <w:t>deel is beschadigd.</w:t>
        <w:br/>
        <w:t>hartinfarct</w:t>
        <w:br/>
        <w:t xml:space="preserve">opdracht 31 </w:t>
        <w:br/>
        <w:t>Beantwoord de volgende vragen.</w:t>
        <w:br/>
        <w:t xml:space="preserve">1 </w:t>
        <w:br/>
        <w:t>Bij welke ziekte zijn de bloedvaten vernauwd door plaques?</w:t>
        <w:br/>
        <w:t xml:space="preserve">Bij slagaderverkalking. </w:t>
        <w:br/>
        <w:t>2 Wat is er aan de hand bij hoge bloeddruk?</w:t>
        <w:br/>
        <w:t xml:space="preserve">De druk van het bloed tegen de wand van de bloedvaten is te hoog. </w:t>
        <w:br/>
        <w:t>3 Bij welke ziekte is een deel van de hersenen beschadigd door zuurstoftekort?</w:t>
        <w:br/>
        <w:t xml:space="preserve">Bij een beroerte. </w:t>
        <w:br/>
        <w:t>4 Wat gebeurt er bij een hartritmestoornis?</w:t>
        <w:br/>
        <w:t xml:space="preserve">Het hartritme is langdurig verstoord. </w:t>
        <w:br/>
        <w:t xml:space="preserve">opdracht 32 </w:t>
        <w:br/>
        <w:t xml:space="preserve">Beantwoord de volgende vragen. Gebruik daarbij de context ‘Hoge bloeddruk’ (zie afbeelding 24). </w:t>
        <w:br/>
        <w:t>Dit is een stukje tekst uit een huisartsenfolder.</w:t>
        <w:br/>
        <w:t xml:space="preserve">1 </w:t>
        <w:br/>
        <w:t>Hoe kun je te weten komen of je een hoge bloeddruk hebt?</w:t>
        <w:br/>
        <w:t xml:space="preserve">Door met een bloeddrukmeter je bloeddruk te (laten) bepalen. </w:t>
        <w:br/>
        <w:t>Bij een bloeddrukmeting wordt gesproken van een bovendruk en een onderdruk.</w:t>
        <w:br/>
        <w:t>2 Wat wordt bedoeld met de bovendruk? Streep het foute woord door.</w:t>
        <w:br/>
        <w:t>De bloeddruk op het moment dat het hart ONTSPANT / SAMENTREKT.</w:t>
        <w:br/>
        <w:t>3 En wat wordt bedoeld met de onderdruk? Streep het foute woord door.</w:t>
        <w:br/>
        <w:t>De bloeddruk op het moment dat het hart ONTSPANT/ SAMENTREKT.</w:t>
        <w:br/>
        <w:t>4 Wanneer is er sprake van een hoge bloeddruk?</w:t>
        <w:br/>
        <w:t>Als de onderdruk gemiddeld 95      of hoger is.</w:t>
        <w:br/>
        <w:t>5 Wat is het risico van een te hoge bloeddruk?</w:t>
        <w:br/>
        <w:t xml:space="preserve">Het geeft een hogere kans op hart- en vaatziekten. </w:t>
        <w:br/>
        <w:t>116</w:t>
        <w:br/>
        <w:t>116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▼ Afb. 24</w:t>
        <w:br/>
        <w:t>TOEPASSING EN INZICHT</w:t>
        <w:br/>
        <w:t>opdracht 33</w:t>
        <w:br/>
        <w:t xml:space="preserve">In afbeelding 25 is weergegeven hoe in een bloedvat een steeds dikkere laag tegen de </w:t>
        <w:br/>
        <w:t>binnenwand wordt afgezet. Dit leidt tot slagaderverkalking.</w:t>
        <w:br/>
        <w:t>▼ Afb. 25  Slagaderverkalking (schematisch).</w:t>
        <w:br/>
        <w:t>Beantwoord de volgende vragen.</w:t>
        <w:br/>
        <w:t xml:space="preserve">1 </w:t>
        <w:br/>
        <w:t>Welke verandering in het bloedvat kan leiden tot slagaderverkalking?</w:t>
        <w:br/>
        <w:t xml:space="preserve">Beschadigingen van de binnenwand van het bloedvat. </w:t>
        <w:br/>
        <w:t>2 Bij slagaderverkalking ontstaat een verdikking in de vaatwand: een plaque.</w:t>
        <w:br/>
        <w:t>Waaruit bestaat een plaque?</w:t>
        <w:br/>
        <w:t xml:space="preserve">Witte bloedcellen, cholesterol en in een later stadium ook kalk. </w:t>
        <w:br/>
        <w:t>Hoge bloeddruk</w:t>
        <w:br/>
        <w:t>Wat is het?</w:t>
        <w:br/>
        <w:t xml:space="preserve">Het hart pompt bloed in de bloedvaten door </w:t>
        <w:br/>
        <w:t xml:space="preserve">afwisselend samen te trekken en te ontspannen. </w:t>
        <w:br/>
        <w:t xml:space="preserve">Dit geeft een bepaalde druk in de bloedvaten en </w:t>
        <w:br/>
        <w:t xml:space="preserve">dat noemen we de bloeddruk. U voelt niet of uw </w:t>
        <w:br/>
        <w:t xml:space="preserve">bloeddruk hoog is. Dat is alleen te meten met een </w:t>
        <w:br/>
        <w:t>bloeddrukmeter.</w:t>
        <w:br/>
        <w:t xml:space="preserve">De bloeddruk wordt uitgedrukt in twee getallen. </w:t>
        <w:br/>
        <w:t xml:space="preserve">Het eerste getal is de ‘bovendruk’: de druk wanneer </w:t>
        <w:br/>
        <w:t xml:space="preserve">het hart samentrekt. Het tweede getal is de </w:t>
        <w:br/>
        <w:t xml:space="preserve">‘onderdruk’: de druk wanneer het hart ontspant. </w:t>
        <w:br/>
        <w:t xml:space="preserve">Voor de bovendruk is een getal lager dan 160 </w:t>
        <w:br/>
        <w:t xml:space="preserve">normaal. Voor de onderdruk is een getal lager dan </w:t>
        <w:br/>
        <w:t>95 normaal.</w:t>
        <w:br/>
        <w:t xml:space="preserve">De bloeddruk verandert voortdurend, afhankelijk </w:t>
        <w:br/>
        <w:t xml:space="preserve">van lichaamshouding, activiteiten en spanningen. </w:t>
        <w:br/>
        <w:t xml:space="preserve">Daarom is één meting niet voldoende om vast te </w:t>
        <w:br/>
        <w:t xml:space="preserve">stellen of uw bloeddruk hoog is. Voor een juiste </w:t>
        <w:br/>
        <w:t xml:space="preserve">indruk zijn minstens drie metingen nodig, verspreid </w:t>
        <w:br/>
        <w:t xml:space="preserve">over enkele maanden. Hoge bloeddruk wil zeggen </w:t>
        <w:br/>
        <w:t xml:space="preserve">dat de onderdruk gemiddeld 95 of hoger is. Ook de </w:t>
        <w:br/>
        <w:t>bovendruk kan te hoog zijn.</w:t>
        <w:br/>
        <w:t>Waardoor komt het?</w:t>
        <w:br/>
        <w:t xml:space="preserve">Het is niet helemaal duidelijk waardoor een hoge </w:t>
        <w:br/>
        <w:t xml:space="preserve">bloeddruk wordt veroorzaakt. Een hoge bloeddruk </w:t>
        <w:br/>
        <w:t xml:space="preserve">is soms het gevolg van een lichamelijke afwijking, </w:t>
        <w:br/>
        <w:t xml:space="preserve">maar bij de meeste mensen met hoge bloeddruk </w:t>
        <w:br/>
        <w:t xml:space="preserve">wordt nooit een oorzaak gevonden. In sommige </w:t>
        <w:br/>
        <w:t>families komt het meer voor dan in andere.</w:t>
        <w:br/>
        <w:t xml:space="preserve">De volgende factoren kunnen een rol spelen bij een </w:t>
        <w:br/>
        <w:t xml:space="preserve">hoge bloeddruk: overgewicht, veel zoutgebruik, het </w:t>
        <w:br/>
        <w:t xml:space="preserve">eten van veel drop (ook zoete) en het drinken van </w:t>
        <w:br/>
        <w:t xml:space="preserve">meer dan twee glazen alcohol per dag (vooral bij </w:t>
        <w:br/>
        <w:t>rokers).</w:t>
        <w:br/>
        <w:t>Kan het kwaad?</w:t>
        <w:br/>
        <w:t xml:space="preserve">Het is niet goed als uw bloeddruk jarenlang te </w:t>
        <w:br/>
        <w:t xml:space="preserve">hoog is. Hoge bloeddruk zelf is geen ziekte, maar </w:t>
        <w:br/>
        <w:t xml:space="preserve">het geeft wel meer kans op hart- en vaatziekten. </w:t>
        <w:br/>
        <w:t xml:space="preserve">Het risico op hart- en vaatziekten wordt echter </w:t>
        <w:br/>
        <w:t xml:space="preserve">niet alleen door de bloeddruk bepaald. Roken en </w:t>
        <w:br/>
        <w:t xml:space="preserve">suikerziekte hebben er bijvoorbeeld veel meer </w:t>
        <w:br/>
        <w:t xml:space="preserve">invloed op. Verder is voor het risico op hart- en </w:t>
        <w:br/>
        <w:t xml:space="preserve">vaatziekten van belang of deze ziekten in uw familie </w:t>
        <w:br/>
        <w:t>voorkomen.</w:t>
        <w:br/>
        <w:t>Wat kunt u er zelf aan doen?</w:t>
        <w:br/>
        <w:t xml:space="preserve">–  Niet roken is heel belangrijk voor uw hart en </w:t>
        <w:br/>
        <w:t>vaten.</w:t>
        <w:br/>
        <w:t xml:space="preserve">–  Drink niet meer dan twee glazen alcohol per </w:t>
        <w:br/>
        <w:t>dag.</w:t>
        <w:br/>
        <w:t xml:space="preserve">–  Eet gevarieerd en niet te veel, niet te zout en </w:t>
        <w:br/>
        <w:t xml:space="preserve">niet te vet. Neem elke dag groente, fruit en </w:t>
        <w:br/>
        <w:t>melkproducten.</w:t>
        <w:br/>
        <w:t>–  Eet niet te veel drop.</w:t>
        <w:br/>
        <w:t xml:space="preserve">–  Neem voldoende lichaamsbeweging; dat is goed </w:t>
        <w:br/>
        <w:t>voor uw bloeddruk en voor uw gewicht.</w:t>
        <w:br/>
        <w:t>– Zorg voor voldoende ontspanning en afleiding.</w:t>
        <w:br/>
        <w:t>117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3 Een verkalkte slagader is minder elastisch.</w:t>
        <w:br/>
        <w:t>Wat is het gevolg hiervan op de bloeddruk? Leg je antwoord uit.</w:t>
        <w:br/>
        <w:t xml:space="preserve">De bloeddruk in een minder elastische slagader wordt hoger doordat de  </w:t>
        <w:br/>
        <w:t xml:space="preserve">slagader niet meer kan uitzetten na elke hartslag. Het bloed moet door een </w:t>
        <w:br/>
        <w:t xml:space="preserve">smaller bloedvat waardoor de bloeddruk in dat bloedvat stijgt. </w:t>
        <w:br/>
        <w:t xml:space="preserve">4 Welke gevolgen heeft slagaderverkalking voor de organen of weefsels waar de bloedvaten naartoe </w:t>
        <w:br/>
        <w:t>lopen?</w:t>
        <w:br/>
        <w:t xml:space="preserve">Deze organen en weefsels krijgen minder zuurstof en voedingsstoffen.  </w:t>
        <w:br/>
        <w:t xml:space="preserve">Daardoor werken de organen minder goed. </w:t>
        <w:br/>
        <w:t xml:space="preserve">5 Leg uit hoe een gescheurde plaque een verstopt bloedvat in een ander deel van het lichaam kan </w:t>
        <w:br/>
        <w:t>veroorzaken.</w:t>
        <w:br/>
        <w:t xml:space="preserve">Als een plaque scheurt, ontstaat een bloedstolsel. Dit kan het bloedvat  </w:t>
        <w:br/>
        <w:t xml:space="preserve">afsluiten, maar kan ook losschieten. Dan komt het bloedstolsel via de  </w:t>
        <w:br/>
        <w:t xml:space="preserve">bloedstroom in een ander bloedvat waardoor dit bloedvat afgesloten kan  </w:t>
        <w:br/>
        <w:t xml:space="preserve">raken. </w:t>
        <w:br/>
        <w:t>6 Wat is een hartinfarct?</w:t>
        <w:br/>
        <w:t xml:space="preserve">Dan is een kransslagader (of een aftakking ervan) verstopt geraakt.  </w:t>
        <w:br/>
        <w:t xml:space="preserve">Hierdoor krijgt een deel van de hartspier geen zuurstof en voedingsstoffen  </w:t>
        <w:br/>
        <w:t xml:space="preserve">meer. Dit deel kan dan afsterven. </w:t>
        <w:br/>
        <w:t>7 In afbeelding 26 zie je een model van een hart na een bypassoperatie.</w:t>
        <w:br/>
        <w:t xml:space="preserve">Welke twee bloedvaten worden door de omleiding (bypass) verbonden </w:t>
        <w:br/>
        <w:t>met elkaar?</w:t>
        <w:br/>
        <w:t xml:space="preserve">Een bypass wordt aangelegd tussen de aorta      en de </w:t>
        <w:br/>
        <w:t xml:space="preserve">kransslagader      die vernauwd is. Het gedeelte dat vernauwd is, </w:t>
        <w:br/>
        <w:t>wordt zo overbrugd.</w:t>
        <w:br/>
        <w:t xml:space="preserve">8 Een herseninfarct ontstaat wanneer een bloedvat in de hersenen verstopt </w:t>
        <w:br/>
        <w:t>is geraakt.</w:t>
        <w:br/>
        <w:t xml:space="preserve">Als er een bloedprop ontstaat in een beenslagader en vervolgens </w:t>
        <w:br/>
        <w:t xml:space="preserve">losschiet, kan deze dan een herseninfarct veroorzaken? Leg je antwoord </w:t>
        <w:br/>
        <w:t>uit.</w:t>
        <w:br/>
        <w:t xml:space="preserve">Nee. Het bloed in een beenslagader gaat  </w:t>
        <w:br/>
        <w:t xml:space="preserve">vervolgens naar de haarvaten in het been. Een  </w:t>
        <w:br/>
        <w:t xml:space="preserve">bloedprop blijft al steken in de haarvaten van  </w:t>
        <w:br/>
        <w:t xml:space="preserve">het been en zal dus niet de hersenen bereiken  </w:t>
        <w:br/>
        <w:t xml:space="preserve">en daar een infarct veroorzaken. </w:t>
        <w:br/>
        <w:t xml:space="preserve">opdracht 34 </w:t>
        <w:br/>
        <w:t>Beantwoord de volgende vragen.</w:t>
        <w:br/>
        <w:t xml:space="preserve">1 </w:t>
        <w:br/>
        <w:t>Wat verstaan we onder het hartritme?</w:t>
        <w:br/>
        <w:t xml:space="preserve">Het hartritme is het aantal hartslagen per minuut. </w:t>
        <w:br/>
        <w:t>2 Op welke manier kan stress leiden tot verstoring van het hartritme?</w:t>
        <w:br/>
        <w:t xml:space="preserve">In stresssituaties produceert het lichaam meestal meer adrenaline.  </w:t>
        <w:br/>
        <w:t xml:space="preserve">Hierdoor neemt het hartritme toe. Het hart klopt sneller dan eigenlijk  </w:t>
        <w:br/>
        <w:t xml:space="preserve">nodig is voor de lichamelijke inspanning die op dat moment wordt  </w:t>
        <w:br/>
        <w:t xml:space="preserve">geleverd. </w:t>
        <w:br/>
        <w:t>▼ Afb. 26  Hart met bypasses.</w:t>
        <w:br/>
        <w:t>118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Een pacemaker (zie afbeelding 27) is een apparaatje om het hart te ondersteunen. Aanvankelijk </w:t>
        <w:br/>
        <w:t xml:space="preserve">werden pacemakers gebruikt om een traag hartritme te corrigeren. Tegenwoordig worden ze ook </w:t>
        <w:br/>
        <w:t xml:space="preserve">gebruikt bij een te snel hartritme, een onregelmatig hartritme en bij patiënten met een risico op een </w:t>
        <w:br/>
        <w:t xml:space="preserve">hartstilstand. In het geval dat het hart stil komt te staan of onregelmatig klopt, geeft een pacemaker </w:t>
        <w:br/>
        <w:t>een elektrische prikkel af, waarmee de normale hartslag wordt hersteld.</w:t>
        <w:br/>
        <w:t>3 Met welk doel wordt bij bepaalde hartpatiënten een pacemaker in het lichaam aangebracht?</w:t>
        <w:br/>
        <w:t xml:space="preserve">Om hartritmestoornissen te verhelpen. Een pacemaker geeft elektrische  </w:t>
        <w:br/>
        <w:t xml:space="preserve">prikkels af aan de hartspier waardoor het hartritme weer normaal wordt. </w:t>
        <w:br/>
        <w:t>▼ Afb. 27  Een pacemaker.</w:t>
        <w:br/>
        <w:t xml:space="preserve">opdracht 35 </w:t>
        <w:br/>
        <w:t>Beantwoord de volgende vragen.</w:t>
        <w:br/>
        <w:t xml:space="preserve">1 </w:t>
        <w:br/>
        <w:t xml:space="preserve">Bij topsporters kan hartvergroting optreden. Bij een voortdurende belasting kan het hart gespierder </w:t>
        <w:br/>
        <w:t>worden. Vaak is dan de linkerkamer vergroot. Dit wordt een sporthart genoemd.</w:t>
        <w:br/>
        <w:t xml:space="preserve">Welke sporter heeft de meeste kans op een sporthart: een golfer of een langeafstandsroeier </w:t>
        <w:br/>
        <w:t>(zie afbeelding 28)? Leg je antwoord uit.</w:t>
        <w:br/>
        <w:t xml:space="preserve">Een langeafstandsroeier. Een sporthart treedt vooral op bij sporters die  </w:t>
        <w:br/>
        <w:t xml:space="preserve">gedurende lange tijd grote lichamelijke inspanningen moeten leveren. Het  </w:t>
        <w:br/>
        <w:t xml:space="preserve">hart van een langeafstandsroeier wordt voortdurend extra belast en wordt  </w:t>
        <w:br/>
        <w:t xml:space="preserve">daardoor gespierder. </w:t>
        <w:br/>
        <w:t>▼ Afb. 28  Wie heeft de meeste kans op een sporthart?</w:t>
        <w:br/>
        <w:t xml:space="preserve"> </w:t>
        <w:br/>
        <w:t>119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2 Bij veel topsporters is de hartslagfrequentie in rust veel lager dan het gemiddelde van 70 hartslagen </w:t>
        <w:br/>
        <w:t>per minuut. Toch wordt per minuut een vergelijkbare hoeveelheid bloed rondgepompt.</w:t>
        <w:br/>
        <w:t>Waardoor komt dat?</w:t>
        <w:br/>
        <w:t xml:space="preserve">Een sporthart heeft grotere hartkamers dan een normaal hart. Het hart kan </w:t>
        <w:br/>
        <w:t xml:space="preserve">daardoor per hartslag meer bloed wegpompen. </w:t>
        <w:br/>
        <w:t>3 Wat gebeurt er met het hart van een topsporter als hij stopt met sporten?</w:t>
        <w:br/>
        <w:t xml:space="preserve">Het hart is een spier. Als een spier niet meer zo zwaar wordt belast, zal  </w:t>
        <w:br/>
        <w:t xml:space="preserve">deze kleiner worden. Het hart zal hierdoor na verloop van tijd weer de  </w:t>
        <w:br/>
        <w:t xml:space="preserve">normale grootte hebben. </w:t>
        <w:br/>
        <w:t xml:space="preserve">Het hart van volwassenen pompt per hartslag gemiddeld ongeveer 70 mL bloed weg. In opdracht 17 </w:t>
        <w:br/>
        <w:t xml:space="preserve">heb je berekend dat een hart per minuut daardoor gemiddeld ongeveer 4900 mL bloed wegpompt </w:t>
        <w:br/>
        <w:t>(70 hartslagen × 70 mL).</w:t>
        <w:br/>
        <w:t>4 Een topsporter heeft een hartslagfrequentie van 40.</w:t>
        <w:br/>
        <w:t xml:space="preserve">Bereken hoeveel milliliter bloed deze topsporter per hartslag moet wegpompen om 4900 mL bloed </w:t>
        <w:br/>
        <w:t>per minuut weg te pompen.</w:t>
        <w:br/>
        <w:t xml:space="preserve">4900 mL bloed / 40 hartslagen = 122,5 mL bloed per hartslag. </w:t>
        <w:br/>
        <w:t xml:space="preserve">5 Pompt het bloed van deze topsporter per hartslag meer of minder dan 1,5 keer zoveel bloed weg? </w:t>
        <w:br/>
        <w:t>Geef bij je antwoord een berekening.</w:t>
        <w:br/>
        <w:t xml:space="preserve">Meer. 122,5 mL bloed per hartslag / 70 mL bloed per hartslag = 1,75. </w:t>
        <w:br/>
        <w:t xml:space="preserve">opdracht 36 </w:t>
        <w:br/>
        <w:t>Beantwoord de volgende vragen.</w:t>
        <w:br/>
        <w:t xml:space="preserve">1 </w:t>
        <w:br/>
        <w:t>Waarom is het belangrijk voor je bloedvaten dat je al op jonge leeftijd een gezonde leefstijl hebt?</w:t>
        <w:br/>
        <w:t xml:space="preserve">Slagaderverkalking is een langzaam proces en begint al vele jaren voordat  </w:t>
        <w:br/>
        <w:t xml:space="preserve">iemand klachten krijgt. De kans dat er plaques in de bloedvaten ontstaan, </w:t>
        <w:br/>
        <w:t xml:space="preserve">kun je sterk verlagen door te zorgen voor een gezonde leefstijl. </w:t>
        <w:br/>
        <w:t xml:space="preserve">Er is een aantal risicofactoren voor het krijgen van een hart- of vaatziekte. De ene risicofactor is </w:t>
        <w:br/>
        <w:t xml:space="preserve">belangrijker dan de andere. In tabel 1 zie je een lijst van risicofactoren. Bovenaan staat de factor die </w:t>
        <w:br/>
        <w:t xml:space="preserve">het grootste risico geeft, de volgende factoren worden steeds minder belangrijk. Stoppen met roken </w:t>
        <w:br/>
        <w:t>is bijvoorbeeld gunstiger voor je risico op een hartziekte dan meer gaan bewegen.</w:t>
        <w:br/>
        <w:t>▼ Tabel 1  Top tien van risicofactoren van hart- en vaatziekten.</w:t>
        <w:br/>
        <w:t>1</w:t>
        <w:br/>
        <w:t>Leeftijd</w:t>
        <w:br/>
        <w:t>2</w:t>
        <w:br/>
        <w:t>Roken</w:t>
        <w:br/>
        <w:t>3</w:t>
        <w:br/>
        <w:t>Te veel cholesterol in het bloed</w:t>
        <w:br/>
        <w:t>4</w:t>
        <w:br/>
        <w:t>Hoge bloeddruk</w:t>
        <w:br/>
        <w:t>5</w:t>
        <w:br/>
        <w:t>Overgewicht</w:t>
        <w:br/>
        <w:t>6</w:t>
        <w:br/>
        <w:t>Diabetes type 2</w:t>
        <w:br/>
        <w:t>7</w:t>
        <w:br/>
        <w:t>Te weinig beweging</w:t>
        <w:br/>
        <w:t>8</w:t>
        <w:br/>
        <w:t>Erfelijke aanleg</w:t>
        <w:br/>
        <w:t>9</w:t>
        <w:br/>
        <w:t>Mannelijk geslacht</w:t>
        <w:br/>
        <w:t>10</w:t>
        <w:br/>
        <w:t>Stress</w:t>
        <w:br/>
        <w:t>2 Welke risicofactoren in de lijst kun je zelf niet beïnvloeden?</w:t>
        <w:br/>
        <w:t xml:space="preserve">De factoren leeftijd, erfelijke aanleg en behoren tot het mannelijk geslacht  </w:t>
        <w:br/>
        <w:t xml:space="preserve">kun je niet beïnvloeden. </w:t>
        <w:br/>
        <w:t>120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3 Lees de context ‘Vitaminen houden hart en bloedvaten gezond’ (zie afbeelding 36 van je handboek).</w:t>
        <w:br/>
        <w:t>Onderzoekers komen steeds meer te weten over risicofactoren voor hart- en vaatziekten.</w:t>
        <w:br/>
        <w:t>Welke risicofactor zou aan de lijst moeten worden toegevoegd? Leg je antwoord uit.</w:t>
        <w:br/>
        <w:t xml:space="preserve">Niet genoeg vitamine K binnenkrijgen via de voeding. Volgens de  </w:t>
        <w:br/>
        <w:t xml:space="preserve">onderzoeker zou dit net zo veel risico veroorzaken als het roken van twee  </w:t>
        <w:br/>
        <w:t xml:space="preserve">pakjes sigaretten per dag. </w:t>
        <w:br/>
        <w:t xml:space="preserve">4 In afbeelding 29 is in een diagram de gemiddelde kans op een hartinfarct in relatie tot roken </w:t>
        <w:br/>
        <w:t>weergegeven.</w:t>
        <w:br/>
        <w:t>Iemand rookt een pakje sigaretten per dag.</w:t>
        <w:br/>
        <w:t xml:space="preserve">Hoeveel keer zo groot is zijn kans op een hartinfarct in vergelijking met iemand die nooit heeft </w:t>
        <w:br/>
        <w:t>gerookt?</w:t>
        <w:br/>
        <w:t xml:space="preserve">Ongeveer twee keer zo groot. </w:t>
        <w:br/>
        <w:t>▼ Afb. 29  De gemiddelde kans op een hartinfarct in relatie tot roken.</w:t>
        <w:br/>
        <w:t>nooit</w:t>
        <w:br/>
        <w:t>gerookt</w:t>
        <w:br/>
        <w:t>1 pakje</w:t>
        <w:br/>
        <w:t>per dag</w:t>
        <w:br/>
        <w:t>meer dan</w:t>
        <w:br/>
        <w:t>1 pakje  per dag</w:t>
        <w:br/>
        <w:t>0</w:t>
        <w:br/>
        <w:t>2</w:t>
        <w:br/>
        <w:t>4</w:t>
        <w:br/>
        <w:t>6</w:t>
        <w:br/>
        <w:t>8</w:t>
        <w:br/>
        <w:t>10</w:t>
        <w:br/>
        <w:t>12</w:t>
        <w:br/>
        <w:t>14</w:t>
        <w:br/>
        <w:t>kans op een hartinfarct (%) →</w:t>
        <w:br/>
        <w:t xml:space="preserve">5 In veel berichten in krant en op tv worden risico’s om ziek te worden uitgedrukt in procenten. Een </w:t>
        <w:br/>
        <w:t xml:space="preserve">kans van 0,1% om ziek te worden betekent dat er van de duizend mensen gemiddeld één een ziekte </w:t>
        <w:br/>
        <w:t>krijgt.</w:t>
        <w:br/>
        <w:t xml:space="preserve">De kans dat een vrouw van 20 jaar een hartinfarct krijgt, is 0,0001%. Er is onderzoek gedaan naar </w:t>
        <w:br/>
        <w:t xml:space="preserve">vrouwen die de pil gebruiken. Er blijkt dat vrouwen die de pil gebruiken een vier keer zo groot risico </w:t>
        <w:br/>
        <w:t>op een hartinfarct hebben.</w:t>
        <w:br/>
        <w:t>Anna gebruikt de pil. Ze schrikt als ze dit bericht hoort en denkt: ‘Ik stop met de pil.’</w:t>
        <w:br/>
        <w:t>Is dit een verstandig besluit van Anna? Leg je antwoord uit.</w:t>
        <w:br/>
        <w:t xml:space="preserve">Nee. Een risico van 0,0001% betekent dat er van één miljoen vrouwen  </w:t>
        <w:br/>
        <w:t xml:space="preserve">gemiddeld één een hartinfarct krijgt. Dat is een heel kleine kans. Door de  </w:t>
        <w:br/>
        <w:t xml:space="preserve">pil te slikken wordt de kans vier keer zo groot, dus 0,0004%. Dat betekent  </w:t>
        <w:br/>
        <w:t xml:space="preserve">dat er van de miljoen vrouwen gemiddeld vier een hartinfarct krijgen. Dat </w:t>
        <w:br/>
        <w:t xml:space="preserve">is nog steeds een heel erg klein risico. Er is geen reden om te stoppen met  </w:t>
        <w:br/>
        <w:t xml:space="preserve">het pilgebruik. </w:t>
        <w:br/>
        <w:t>121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opdracht 37 </w:t>
        <w:br/>
        <w:t xml:space="preserve">Voorbeelden van beroepen die met bloed, de bloedsomloop en het hart te maken hebben, zijn </w:t>
        <w:br/>
        <w:t>medisch analist, operatieassistent en verpleegkundige.</w:t>
        <w:br/>
        <w:t>Beantwoord de volgende vragen. Gebruik daarbij de context ‘Verpleegkundige’ (zie afbeelding 30).</w:t>
        <w:br/>
        <w:t xml:space="preserve">1 </w:t>
        <w:br/>
        <w:t>Een verpleegkundige heeft medische taken en verzorgingstaken.</w:t>
        <w:br/>
        <w:t xml:space="preserve">Zet de taken in de juiste kolom van de tabel. Kies uit: bed opmaken – bloeddruk opnemen – een </w:t>
        <w:br/>
        <w:t xml:space="preserve">praatje maken – eten verzorgen – infuus controleren – injectie geven – medicijnen toedienen – </w:t>
        <w:br/>
        <w:t>patiënt aankleden – patiënt wassen – polsslag opnemen.</w:t>
        <w:br/>
        <w:t>Medische taken</w:t>
        <w:br/>
        <w:t>Verzorgingstaken</w:t>
        <w:br/>
        <w:t>bloeddruk opnemen</w:t>
        <w:br/>
        <w:t>bed opmaken</w:t>
        <w:br/>
        <w:t>infuus controleren</w:t>
        <w:br/>
        <w:t>een praatje maken</w:t>
        <w:br/>
        <w:t>injectie geven</w:t>
        <w:br/>
        <w:t>eten verzorgen</w:t>
        <w:br/>
        <w:t>medicijnen toedienen</w:t>
        <w:br/>
        <w:t>patiënt aankleden</w:t>
        <w:br/>
        <w:t>polsslag opnemen</w:t>
        <w:br/>
        <w:t>patiënt wassen</w:t>
        <w:br/>
        <w:t>2 Waarom heeft een verpleegkundige zoals Kim medische kennis nodig?</w:t>
        <w:br/>
        <w:t xml:space="preserve">Omdat ze de juiste behandeling aan de patiënten moet kunnen geven,  </w:t>
        <w:br/>
        <w:t xml:space="preserve">zodat de patiënten zo goed mogelijk worden geholpen. </w:t>
        <w:br/>
        <w:t xml:space="preserve">3 Kim vertelt dat kinderen met een bepaalde klacht of aandoening worden behandeld volgens een </w:t>
        <w:br/>
        <w:t>verpleegplan. Afbeelding 31 is een verpleegplan voor kinderen met verhoogde kans op bloedingen.</w:t>
        <w:br/>
        <w:t xml:space="preserve">Wat moet Kim doen als zij een kind met verhoogde kans op bloedingen naar het laboratorium brengt </w:t>
        <w:br/>
        <w:t>om bloed te laten prikken?</w:t>
        <w:br/>
        <w:t xml:space="preserve">Het laboratoriumpersoneel inlichten in verband met het goed afdrukken  </w:t>
        <w:br/>
        <w:t xml:space="preserve">(van het wondje) na het prikken. </w:t>
        <w:br/>
        <w:t xml:space="preserve">4 Als verpleegkundige heb je bepaalde competenties nodig. In de context wordt een aantal </w:t>
        <w:br/>
        <w:t>competenties genoemd die je nodig hebt als verpleegkundige.</w:t>
        <w:br/>
        <w:t>Noem drie competenties die je nodig hebt voor dit beroep.</w:t>
        <w:br/>
        <w:t xml:space="preserve">– Zorgvuldig en geconcentreerd kunnen werken. </w:t>
        <w:br/>
        <w:t xml:space="preserve">– Duidelijk kunnen uitleggen wat er aan de hand is, welke behandeling  </w:t>
        <w:br/>
        <w:t xml:space="preserve">een patiënt krijgt en wat daarvan te verwachten is. </w:t>
        <w:br/>
        <w:t xml:space="preserve">– Met veel verschillende karakters soepel kunnen omgaan. </w:t>
        <w:br/>
        <w:t>5 Verpleegkundige is een afwisselend en zinvol beroep, waarbij je veel met mensen omgaat.</w:t>
        <w:br/>
        <w:t xml:space="preserve">Lijkt het beroep verpleegkundige wat voor jou? Streep door wat niet van toepassing is. Leg je </w:t>
        <w:br/>
        <w:t>antwoord uit. Noem hierbij minstens één leuke of één minder leuke kant van dit beroep.</w:t>
        <w:br/>
        <w:t>Het beroep van verpleegkundige lijkt mij WEL WAT / NIETS voor mij, omdat:</w:t>
        <w:br/>
        <w:t xml:space="preserve">Eigen antwoord. </w:t>
        <w:br/>
        <w:t xml:space="preserve"> </w:t>
        <w:br/>
        <w:t xml:space="preserve"> </w:t>
        <w:br/>
        <w:t xml:space="preserve"> </w:t>
        <w:br/>
        <w:t>122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▼ Afb. 30</w:t>
        <w:br/>
        <w:t>▼ Afb. 31  Verpleegplan.</w:t>
        <w:br/>
        <w:t>Verpleegkundige</w:t>
        <w:br/>
        <w:t xml:space="preserve">Kim werkt als verpleegkundige op de kinderafdeling </w:t>
        <w:br/>
        <w:t xml:space="preserve">van een ziekenhuis. Zij vertelt over haar werk: ‘Het </w:t>
        <w:br/>
        <w:t xml:space="preserve">ziet er hier gezellig uit met al die kleurige posters </w:t>
        <w:br/>
        <w:t xml:space="preserve">aan de muur, maar vergis je niet. De kinderen die </w:t>
        <w:br/>
        <w:t xml:space="preserve">hier verblijven, zijn er soms ernstig aan toe. Ik </w:t>
        <w:br/>
        <w:t xml:space="preserve">verzorg de kinderen en voer medische taken uit. Dat </w:t>
        <w:br/>
        <w:t xml:space="preserve">betekent onder andere: wassen, aankleden, bedden </w:t>
        <w:br/>
        <w:t xml:space="preserve">opmaken, eten verzorgen, een praatje maken, </w:t>
        <w:br/>
        <w:t xml:space="preserve">injecties geven, een infuus controleren, medicijnen </w:t>
        <w:br/>
        <w:t xml:space="preserve">toedienen, bloeddruk en polsslag opnemen en </w:t>
        <w:br/>
        <w:t>gegevens noteren op de patiëntenkaart.</w:t>
        <w:br/>
        <w:t xml:space="preserve">Niet iedereen is geschikt voor dit werk. Om </w:t>
        <w:br/>
        <w:t xml:space="preserve">medische handelingen goed te kunnen uitvoeren, </w:t>
        <w:br/>
        <w:t xml:space="preserve">moet je zorgvuldig en geconcentreerd werken. Je </w:t>
        <w:br/>
        <w:t xml:space="preserve">moet duidelijk aan de ouders kunnen uitleggen </w:t>
        <w:br/>
        <w:t>welke behandeling hun kind krijgt.</w:t>
        <w:br/>
        <w:t xml:space="preserve">Ik draai dag-, avond- of nachtdiensten, want </w:t>
        <w:br/>
        <w:t xml:space="preserve">het leven in het ziekenhuis gaat continu door. </w:t>
        <w:br/>
        <w:t xml:space="preserve">Als ik thuiskom, ben ik moe, maar ik heb wel </w:t>
        <w:br/>
        <w:t xml:space="preserve">iets betekend voor de kinderen. Ik kan hun pijn </w:t>
        <w:br/>
        <w:t xml:space="preserve">verlichten, een bijdrage leveren aan hun genezing </w:t>
        <w:br/>
        <w:t xml:space="preserve">en het ziekenhuisverblijf zo aangenaam mogelijk </w:t>
        <w:br/>
        <w:t xml:space="preserve">laten verlopen. Dit werk is zo leuk, omdat je </w:t>
        <w:br/>
        <w:t xml:space="preserve">met kinderen omgaat. Je krijgt veel terug als de </w:t>
        <w:br/>
        <w:t xml:space="preserve">kinderen je graag zien komen. Het werk is soms </w:t>
        <w:br/>
        <w:t xml:space="preserve">moeilijk: als een kind niet meer kan genezen, ben ik </w:t>
        <w:br/>
        <w:t>heel verdrietig. Dat went nooit.’</w:t>
        <w:br/>
        <w:t xml:space="preserve"> </w:t>
        <w:br/>
        <w:t>VERHOOGDE BLOEDINGSNEIGING</w:t>
        <w:br/>
        <w:t xml:space="preserve"> </w:t>
        <w:br/>
        <w:t>Afdeling Kindergeneeskunde</w:t>
        <w:br/>
        <w:t xml:space="preserve">Het hebben van een verhoogde kans op bloedingen ten </w:t>
        <w:br/>
        <w:t>gevolge van een verstoorde stolling.</w:t>
        <w:br/>
        <w:t xml:space="preserve">Deze standaard is ontwikkeld voor en door de afdeling </w:t>
        <w:br/>
        <w:t xml:space="preserve">Neonatologie en niet zonder meer toepasbaar bij andere </w:t>
        <w:br/>
        <w:t>patiëntencategorieën.</w:t>
        <w:br/>
        <w:t xml:space="preserve"> </w:t>
        <w:br/>
        <w:t>Verschijnselen</w:t>
        <w:br/>
        <w:t>– petechieën</w:t>
        <w:br/>
        <w:t>– bloed bij maagretentie en in excretieproducten</w:t>
        <w:br/>
        <w:t>– lang nabloeden bij het prikken</w:t>
        <w:br/>
        <w:t>– snel bloedend tandvlees</w:t>
        <w:br/>
        <w:t>– hematomen</w:t>
        <w:br/>
        <w:t xml:space="preserve"> </w:t>
        <w:br/>
        <w:t>Beïnvloedende factoren/oorzaken</w:t>
        <w:br/>
        <w:t>– trombopenie</w:t>
        <w:br/>
        <w:t>– sepsis</w:t>
        <w:br/>
        <w:t>– stollingsstoornissen</w:t>
        <w:br/>
        <w:t>– DIS (Diffuse Intravasale Stolling)</w:t>
        <w:br/>
        <w:t>– medicijngebruik, bijvoorbeeld acetosal</w:t>
        <w:br/>
        <w:t>– vitaminedeficiëntie</w:t>
        <w:br/>
        <w:t xml:space="preserve"> </w:t>
        <w:br/>
        <w:t>Verpleegplan</w:t>
        <w:br/>
        <w:t>Doel</w:t>
        <w:br/>
        <w:t xml:space="preserve">Het voorkomen van bloedingen en het minimaliseren van </w:t>
        <w:br/>
        <w:t>uitbreiding van bestaande bloedingen.</w:t>
        <w:br/>
        <w:t xml:space="preserve"> </w:t>
        <w:br/>
        <w:t>Acties</w:t>
        <w:br/>
        <w:t>1  Het kind observeren met betrekking tot de verschijnselen.</w:t>
        <w:br/>
        <w:t>2 Niet rectaal temperaturen.</w:t>
        <w:br/>
        <w:t>3 Voorzichtig uitzuigen.</w:t>
        <w:br/>
        <w:t xml:space="preserve">4  Zo weinig mogelijk pleisters plakken en bij verwijdering eerst </w:t>
        <w:br/>
        <w:t>losweken.</w:t>
        <w:br/>
        <w:t xml:space="preserve">5  Bij sondevoeding gebruikmaken van een siliconensonde (deze </w:t>
        <w:br/>
        <w:t>kan lang blijven zitten).</w:t>
        <w:br/>
        <w:t xml:space="preserve">6  Laboratoriumpersoneel inlichten in verband met afdrukken na </w:t>
        <w:br/>
        <w:t>het prikken.</w:t>
        <w:br/>
        <w:t xml:space="preserve">7  Goed afdrukken na het verwijderen van infusen/lijnen en </w:t>
        <w:br/>
        <w:t>dergelijke.</w:t>
        <w:br/>
        <w:t xml:space="preserve">8  Prikwerk zo mogelijk minimaliseren/zo veel mogelijk </w:t>
        <w:br/>
        <w:t>clusteren.</w:t>
        <w:br/>
        <w:t xml:space="preserve"> </w:t>
        <w:br/>
        <w:t>Evaluatie</w:t>
        <w:br/>
        <w:t>Dagelijks bij de visite de stollingsstoornis inventariseren.</w:t>
        <w:br/>
        <w:t xml:space="preserve">Per dienst aan de hand van de observaties vaststellen of er </w:t>
        <w:br/>
        <w:t>bloedingen zijn geweest.</w:t>
        <w:br/>
        <w:t xml:space="preserve">Per dienst vaststellen of de ondernomen acties hebben </w:t>
        <w:br/>
        <w:t>bijgedragen aan het bereiken van het doel.</w:t>
        <w:br/>
        <w:t>123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PLUS</w:t>
        <w:br/>
        <w:t>opdracht 38</w:t>
        <w:br/>
        <w:t xml:space="preserve">Er is niet altijd een operatie nodig bij slagaderverkalking in een kransslagader. In veel gevallen </w:t>
        <w:br/>
        <w:t xml:space="preserve">krijgt een patiënt een dotterbehandeling. Dat is een behandeling waarbij de vernauwde </w:t>
        <w:br/>
        <w:t xml:space="preserve">kransslagader wordt opgerekt met een ballonnetje. Via een slagader in de lies brengt de </w:t>
        <w:br/>
        <w:t xml:space="preserve">hartspecialist een draad met een ballonnetje naar de plek van de vernauwing (zie afbeelding 32.1). </w:t>
        <w:br/>
        <w:t xml:space="preserve">Daar wordt het ballonnetje een paar keer opgeblazen tot het bloedvat wijd genoeg is (zie </w:t>
        <w:br/>
        <w:t xml:space="preserve">afbeelding 32.2). Er wordt vaak meteen een stent geplaatst (zie afbeelding 32.3). Dat is een soort </w:t>
        <w:br/>
        <w:t>balpenveertje dat ervoor zorgt dat het bloedvat openblijft (zie afbeelding 33).</w:t>
        <w:br/>
        <w:t>▼ Afb. 32  Dotteren en plaatsen van een stent.</w:t>
        <w:br/>
        <w:t>1</w:t>
        <w:br/>
        <w:t>2</w:t>
        <w:br/>
        <w:t>3</w:t>
        <w:br/>
        <w:t>Beantwoord de volgende vragen.</w:t>
        <w:br/>
        <w:t xml:space="preserve">1 </w:t>
        <w:br/>
        <w:t xml:space="preserve">Een patiënt heeft een zeurende pijn op de borst. De arts denkt dat er sprake is van een vernauwing </w:t>
        <w:br/>
        <w:t>van een kransslagader.</w:t>
        <w:br/>
        <w:t>Waardoor heeft de patiënt een zeurende pijn?</w:t>
        <w:br/>
        <w:t xml:space="preserve">Een deel van het hart ontvangt minder zuurstofrijk bloed dan wenselijk.  </w:t>
        <w:br/>
        <w:t xml:space="preserve">Dit veroorzaakt een zeurende pijn op de borst. </w:t>
        <w:br/>
        <w:t xml:space="preserve">2 Tijdens de operatie is de patiënt bij bewustzijn. Als de ballon wordt opgeblazen, voelt hij tijdelijk </w:t>
        <w:br/>
        <w:t>een nog scherpere pijn op de borst.</w:t>
        <w:br/>
        <w:t>Leg dit uit.</w:t>
        <w:br/>
        <w:t xml:space="preserve">Door de opgeblazen ballon wordt het bloedvat geheel afgesloten en ontvangt </w:t>
        <w:br/>
        <w:t xml:space="preserve">het achterliggende deel tijdelijk helemaal geen zuurstofrijk bloed meer.  </w:t>
        <w:br/>
        <w:t xml:space="preserve">Dit veroorzaakt pijn op de borst. </w:t>
        <w:br/>
        <w:t xml:space="preserve">3 Meestal verloopt een dotterbehandeling zonder problemen. Toch is er een kleine kans dat er iets </w:t>
        <w:br/>
        <w:t>gebeurt wat nadelig kan zijn voor de patiënt.</w:t>
        <w:br/>
        <w:t>Wat kan dat zijn?</w:t>
        <w:br/>
        <w:t xml:space="preserve">Tijdens een dotterbehandeling kan een plaque scheuren waardoor een  </w:t>
        <w:br/>
        <w:t xml:space="preserve">bloedstolsel ontstaat. Dit bloedstolsel kan op een andere plaats in de  </w:t>
        <w:br/>
        <w:t xml:space="preserve">bloedsomloop een vernauwing veroorzaken. </w:t>
        <w:br/>
        <w:t>4 Is een persoon die gedotterd is voorgoed genezen? Leg je antwoord uit.</w:t>
        <w:br/>
        <w:t xml:space="preserve">Nee. Er kan in andere bloedvaten slagaderverkalking komen. Dat kan  </w:t>
        <w:br/>
        <w:t xml:space="preserve">gebeuren als die persoon doorgaat met een ongezonde leefwijze. Als iemand  </w:t>
        <w:br/>
        <w:t xml:space="preserve">wel gezond gaat leven, bijvoorbeeld door te stoppen met roken, is de kans  </w:t>
        <w:br/>
        <w:t xml:space="preserve">dat er opnieuw een vernauwing ontstaat veel kleiner. </w:t>
        <w:br/>
        <w:t>▼ Afb. 33  Stents.</w:t>
        <w:br/>
        <w:t>124</w:t>
        <w:br/>
        <w:t>124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6  Transport</w:t>
        <w:br/>
        <w:t>BASISSTOF 5 Weefselvloeistof en lymfe</w:t>
        <w:br/>
        <w:t>KENNIS</w:t>
        <w:br/>
        <w:t>opdracht 39</w:t>
        <w:br/>
        <w:t>Vul de tabel in.</w:t>
        <w:br/>
        <w:t>Kies uit: borstbuis – lymfe – lymfeknoop – weefselvloeistof.</w:t>
        <w:br/>
        <w:t>Kenmerk</w:t>
        <w:br/>
        <w:t>Onderdeel</w:t>
        <w:br/>
        <w:t>Eén van de twee grote lymfevaten</w:t>
        <w:br/>
        <w:t>borstbuis</w:t>
        <w:br/>
        <w:t>Het vocht tussen de cellen</w:t>
        <w:br/>
        <w:t>weefselvocht</w:t>
        <w:br/>
        <w:t>Plaats waar antistoffen worden gemaakt</w:t>
        <w:br/>
        <w:t>lymfeknoop</w:t>
        <w:br/>
        <w:t>Vloeistof in een lymfevat</w:t>
        <w:br/>
        <w:t>lymfe</w:t>
        <w:br/>
        <w:t xml:space="preserve">opdracht 40 </w:t>
        <w:br/>
        <w:t xml:space="preserve">In de haarvaten van de grote bloedsomloop wordt vocht naar buiten geperst naar de cellen toe </w:t>
        <w:br/>
        <w:t>(zie afbeelding 34).</w:t>
        <w:br/>
        <w:t>Beantwoord de volgende vragen.</w:t>
        <w:br/>
        <w:t xml:space="preserve">1 </w:t>
        <w:br/>
        <w:t>Waardoor (door welke kracht) wordt dit vocht naar buiten geperst?</w:t>
        <w:br/>
        <w:t xml:space="preserve">Door de bloeddruk. </w:t>
        <w:br/>
        <w:t>2 Bij P bevindt zich vocht.</w:t>
        <w:br/>
        <w:t>Hoe noemen we dit vocht?</w:t>
        <w:br/>
        <w:t xml:space="preserve">Weefselvloeistof. </w:t>
        <w:br/>
        <w:t>▼ Afb. 34  Weefsel met haarvat en cellen (schematisch).</w:t>
        <w:br/>
        <w:t>lymfevat</w:t>
        <w:br/>
        <w:t>haarvat</w:t>
        <w:br/>
        <w:t>P</w:t>
        <w:br/>
        <w:t>stroomrichting van het bloed</w:t>
        <w:br/>
        <w:t>3 Wat is de functie van weefselvloeistof?</w:t>
        <w:br/>
        <w:t xml:space="preserve">Zuurstof en voedingsstoffen vanuit de haarvaten naar de cellen toe voeren  </w:t>
        <w:br/>
        <w:t xml:space="preserve">en koolstofdioxide en andere afvalstoffen van de cellen weg voeren. </w:t>
        <w:br/>
        <w:t>4 Uit welke stoffen bestaat lymfe?</w:t>
        <w:br/>
        <w:t xml:space="preserve">Uit water met opgeloste stoffen en witte bloedcellen. </w:t>
        <w:br/>
        <w:t>125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5 Door bloed worden onder andere antistoffen, hormonen, koolstofdioxide, voedingsstoffen en </w:t>
        <w:br/>
        <w:t>zuurstof vervoerd.</w:t>
        <w:br/>
        <w:t>Welke van deze stoffen komen in lymfe voor?</w:t>
        <w:br/>
        <w:t>Alle vijf: antistoffen, hormonen, koolstofdioxide, voedingsstoffen en zuurstof.</w:t>
        <w:br/>
        <w:t xml:space="preserve"> </w:t>
        <w:br/>
        <w:t>6 De rechterlymfestam en de borstbuis monden uit in aders. Daar komt de lymfe in het bloed.</w:t>
        <w:br/>
        <w:t>Waar liggen deze aders in het lichaam?</w:t>
        <w:br/>
        <w:t xml:space="preserve">Onder de sleutelbeenderen. </w:t>
        <w:br/>
        <w:t>TOEPASSING EN INZICHT</w:t>
        <w:br/>
        <w:t>opdracht 41</w:t>
        <w:br/>
        <w:t>Beantwoord de volgende vragen.</w:t>
        <w:br/>
        <w:t xml:space="preserve">1 </w:t>
        <w:br/>
        <w:t>Welke twee functies heeft het lymfevatenstelsel?</w:t>
        <w:br/>
        <w:t xml:space="preserve">– Het weefselvocht afvoeren naar het bloedvatenstelsel. </w:t>
        <w:br/>
        <w:t xml:space="preserve">– Afweer tegen ziekteverwekkers. </w:t>
        <w:br/>
        <w:t>2 In afbeelding 35 is een lymfevat schematisch getekend.</w:t>
        <w:br/>
        <w:t>In welke richting wordt lymfe in dit lymfevat vervoerd: richting P of richting Q?</w:t>
        <w:br/>
        <w:t xml:space="preserve">Richting Q. </w:t>
        <w:br/>
        <w:t>▼ Afb. 35  Lymfevat (schematisch).</w:t>
        <w:br/>
        <w:t>Q</w:t>
        <w:br/>
        <w:t>P</w:t>
        <w:br/>
        <w:t>3 De lymfe in een lymfevat in het dijbeen van een mens stroomt in de richting van de romp.</w:t>
        <w:br/>
        <w:t>Stroomt lymfe in alle lymfevaten tegen de zwaartekracht in?</w:t>
        <w:br/>
        <w:t xml:space="preserve">Nee. De lymfe in de lymfevaten in hoofd en hals stroomt naar beneden. </w:t>
        <w:br/>
        <w:t>4 Op welke manier komt lymfe weer in het bloedvatenstelsel terecht?</w:t>
        <w:br/>
        <w:t xml:space="preserve">Alle lymfe komt uiteindelijk terecht in de rechterlymfestam of in de  </w:t>
        <w:br/>
        <w:t xml:space="preserve">borstbuis. Deze twee grote lymfevaten monden beide uit in aders die onder  </w:t>
        <w:br/>
        <w:t xml:space="preserve">de sleutelbeenderen liggen. </w:t>
        <w:br/>
        <w:t>5 Er zijn veel overeenkomsten tussen het bloedvatenstelsel en het lymfevatenstelsel.</w:t>
        <w:br/>
        <w:t xml:space="preserve">Wat is het grootste verschil in de werking van het lymfevatenstelsel ten opzichte van de werking van </w:t>
        <w:br/>
        <w:t>het bloedvatenstelsel?</w:t>
        <w:br/>
        <w:t xml:space="preserve">Het bloedvatenstelsel bevat een pomp (het hart) die het bloed rondpompt.  </w:t>
        <w:br/>
        <w:t xml:space="preserve">Het lymfevatenstelsel bevat geen pomp. </w:t>
        <w:br/>
        <w:t xml:space="preserve">6 In het lymfevatenstelsel komen lymfeknopen voor. Lymfeknopen hebben een functie bij de afweer </w:t>
        <w:br/>
        <w:t>van ziekteverwekkers.</w:t>
        <w:br/>
        <w:t>Op welke manier hebben lymfeknopen een functie bij de afweer van ziekteverwekkers?</w:t>
        <w:br/>
        <w:t xml:space="preserve">In lymfeknopen bevinden zich witte bloedcellen die ziekteverwekkers  </w:t>
        <w:br/>
        <w:t xml:space="preserve">bestrijden. </w:t>
        <w:br/>
        <w:t>126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7 Een tatoeage verbleekt na een aantal jaren (zie afbeelding 36). Bij iemand </w:t>
        <w:br/>
        <w:t xml:space="preserve">met een tatoeage op de linkerarm ontstond na enige jaren een donkere </w:t>
        <w:br/>
        <w:t>vlek in de linkeroksel. Dit heeft te maken met de lymfeknopen.</w:t>
        <w:br/>
        <w:t>Leg dat uit.</w:t>
        <w:br/>
        <w:t xml:space="preserve">Bij een tatoeage wordt inkt in de huid gespoten.  </w:t>
        <w:br/>
        <w:t xml:space="preserve">Een deel van de inkt komt via de  </w:t>
        <w:br/>
        <w:t xml:space="preserve">weefselvloeistof terecht in de lymfe. De  </w:t>
        <w:br/>
        <w:t>lymfeknopen in de linkeroksel zuiveren de  lymfe</w:t>
        <w:br/>
        <w:t xml:space="preserve">onder andere van de inkt. In de lymfeknopen  </w:t>
        <w:br/>
        <w:t xml:space="preserve">wordt de inkt opgeslagen. </w:t>
        <w:br/>
        <w:t>8 Is de donkere vlek in de linkeroksel blijvend of tijdelijk?</w:t>
        <w:br/>
        <w:t xml:space="preserve">Blijvend. </w:t>
        <w:br/>
        <w:t xml:space="preserve">opdracht 42 </w:t>
        <w:br/>
        <w:t xml:space="preserve">Beantwoord de volgende vragen. Gebruik daarbij de context ‘Oedeem </w:t>
        <w:br/>
        <w:t>na een operatie’ (zie afbeelding 37).</w:t>
        <w:br/>
        <w:t xml:space="preserve">1 </w:t>
        <w:br/>
        <w:t>Hoe komt het dat er zwelling optreedt in een lichaamsdeel waar de lymfevaten zijn beschadigd?</w:t>
        <w:br/>
        <w:t xml:space="preserve">Het weefselvocht hoopt zich op in het weefsel doordat het niet meer wordt  </w:t>
        <w:br/>
        <w:t xml:space="preserve">afgevoerd door lymfevaten. </w:t>
        <w:br/>
        <w:t xml:space="preserve">2 Marianne moet, naast de oefeningen, ook ervoor zorgen dat ze wondjes op haar arm goed </w:t>
        <w:br/>
        <w:t>schoonmaakt.</w:t>
        <w:br/>
        <w:t>Waarom moet zij dat vooral goed doen?</w:t>
        <w:br/>
        <w:t xml:space="preserve">Als er lymfeknopen zijn beschadigd, worden ziekteverwekkers minder goed  </w:t>
        <w:br/>
        <w:t xml:space="preserve">bestreden op die plaats. Er kan sneller een infectie in de arm ontstaan. </w:t>
        <w:br/>
        <w:t xml:space="preserve">3 Door oefeningen kan Marianne ervoor zorgen dat de lymfevaten die nog werken, zo goed mogelijk </w:t>
        <w:br/>
        <w:t>het weefselvocht afvoeren.</w:t>
        <w:br/>
        <w:t>Hoe komt het dat door beweging van de arm de afvoer van de lymfevaten wordt verbeterd?</w:t>
        <w:br/>
        <w:t xml:space="preserve">De lymfe in lymfevaten wordt door spieren die naast de lymfevaten liggen,  </w:t>
        <w:br/>
        <w:t xml:space="preserve">voortgestuwd. Als spieren in de arm samentrekken (bij beweging), zorgt dat </w:t>
        <w:br/>
        <w:t xml:space="preserve">ervoor dat de lymfe goed stroomt. </w:t>
        <w:br/>
        <w:t>▼ Afb. 37</w:t>
        <w:br/>
        <w:t>▼ Afb. 36  Een tatoeage.</w:t>
        <w:br/>
        <w:t>Oedeem na een operatie</w:t>
        <w:br/>
        <w:t xml:space="preserve">Marianne heeft een borstoperatie gehad. Ze zegt: </w:t>
        <w:br/>
        <w:t xml:space="preserve">‘Ik ben goed hersteld van de operatie, maar helaas </w:t>
        <w:br/>
        <w:t xml:space="preserve">is mijn rechterarm nu opgezwollen. De arts heeft </w:t>
        <w:br/>
        <w:t xml:space="preserve">mij verteld dat dat komt doordat er lymfevaten in </w:t>
        <w:br/>
        <w:t xml:space="preserve">mijn oksel zijn beschadigd. Het vocht in de weefsels </w:t>
        <w:br/>
        <w:t xml:space="preserve">wordt niet meer afgevoerd via de lymfevaten. Dat </w:t>
        <w:br/>
        <w:t xml:space="preserve">vocht stapelt zich op waardoor mijn arm dik wordt. </w:t>
        <w:br/>
        <w:t>Ik heb nu oedeem in mijn arm.’</w:t>
        <w:br/>
        <w:t xml:space="preserve">Marianne gaat nu oefeningen doen om de werking </w:t>
        <w:br/>
        <w:t xml:space="preserve">van de lymfevaten te verbeteren. ‘Ik heb gehoord </w:t>
        <w:br/>
        <w:t xml:space="preserve">dat zwemmen, wandelen en fietsen ook goed </w:t>
        <w:br/>
        <w:t xml:space="preserve">zijn om te doen. Ik moet wel oppassen dat ik de </w:t>
        <w:br/>
        <w:t xml:space="preserve">oefeningen niet te zwaar maak, of dat ik te lang ga </w:t>
        <w:br/>
        <w:t xml:space="preserve">sporten. Dan is er een kans dat de arm weer gaat </w:t>
        <w:br/>
        <w:t>opzwellen.’</w:t>
        <w:br/>
        <w:t>127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4 Marianne vertelt dat de oefeningen die ze doet niet te zwaar mogen zijn.</w:t>
        <w:br/>
        <w:t>Waarom is dat zo?</w:t>
        <w:br/>
        <w:t xml:space="preserve">Als de spieren veel werk moeten doen, hebben ze extra bloed nodig om te  </w:t>
        <w:br/>
        <w:t xml:space="preserve">werken. Dat extra bloed wordt aangevoerd doordat het hart extra gaat  </w:t>
        <w:br/>
        <w:t xml:space="preserve">pompen. De aanvoer van extra bloed betekent ook dat er meer vocht uit de  </w:t>
        <w:br/>
        <w:t xml:space="preserve">haarvaten wordt geperst. Er ontstaat meer weefselvloeistof waardoor de arm </w:t>
        <w:br/>
        <w:t xml:space="preserve">weer gaat opzwellen. </w:t>
        <w:br/>
        <w:t>Je hebt nu de basisstof van dit thema doorgewerkt.</w:t>
        <w:br/>
        <w:t>– Controleer met het antwoordenboek of je de basisstofopdrachten goed hebt uitgevoerd.</w:t>
        <w:br/>
        <w:t xml:space="preserve">–  Bestudeer de samenvatting op bladzijde 109 van je handboek. Daarin staat in doelstellingen weergegeven wat </w:t>
        <w:br/>
        <w:t>je moet ‘kennen en kunnen’. Hiermee kun je je voorbereiden op de diagnostische toets.</w:t>
        <w:br/>
        <w:t>128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PRACTICA</w:t>
        <w:br/>
        <w:t xml:space="preserve">practicum 1  </w:t>
        <w:br/>
        <w:t xml:space="preserve">  bloedcellen </w:t>
        <w:br/>
        <w:t xml:space="preserve">basisstof 1 </w:t>
        <w:br/>
        <w:t>WAT HEB JE NODIG?</w:t>
        <w:br/>
        <w:t>– een klaargemaakt preparaat van bloed</w:t>
        <w:br/>
        <w:t>– een microscoop</w:t>
        <w:br/>
        <w:t>– tekenmateriaal</w:t>
        <w:br/>
        <w:t>WAT MOET JE DOEN?</w:t>
        <w:br/>
        <w:t xml:space="preserve">–  Bekijk het preparaat bij een vergroting van 100×. Zoek een gedeelte van het preparaat waarin je </w:t>
        <w:br/>
        <w:t>zowel rode als witte bloedcellen ziet.</w:t>
        <w:br/>
        <w:t>– Bekijk het preparaat vervolgens bij een vergroting van 400×.</w:t>
        <w:br/>
        <w:t xml:space="preserve">–  Maak in het vak een tekening van een rode bloedcel en een witte bloedcel. Zet onder de </w:t>
        <w:br/>
        <w:t>tekeningen: rode bloedcel – witte bloedcel. Geef in de witte bloedcel aan: celkern.</w:t>
        <w:br/>
        <w:t>LAAT JE DOCENT DE TEKENING CONTROLEREN.</w:t>
        <w:br/>
        <w:t xml:space="preserve">Bloedcellen, vergroting 400×. </w:t>
        <w:br/>
        <w:t xml:space="preserve">practicum 2  </w:t>
        <w:br/>
        <w:t xml:space="preserve">  slagader en ader </w:t>
        <w:br/>
        <w:t xml:space="preserve">basisstof 3 </w:t>
        <w:br/>
        <w:t>WAT HEB JE NODIG?</w:t>
        <w:br/>
        <w:t>– een klaargemaakt preparaat met dwarsdoorsneden van een slagader en een ader</w:t>
        <w:br/>
        <w:t>– een microscoop</w:t>
        <w:br/>
        <w:t>– tekenmateriaal</w:t>
        <w:br/>
        <w:t>WAT MOET JE DOEN?</w:t>
        <w:br/>
        <w:t xml:space="preserve">–  Bekijk het preparaat bij vergrotingen van 40× en 100×. Je ziet dwarsdoorsneden van de wand van </w:t>
        <w:br/>
        <w:t>slagader(s) en ader(s).</w:t>
        <w:br/>
        <w:t xml:space="preserve">–  Maak in het vak een schematische tekening van de dwarsdoorsnede van de wand van een </w:t>
        <w:br/>
        <w:t xml:space="preserve">slagader en een ader. Geef duidelijk de dikte van de wand aan van een slagader in vergelijking </w:t>
        <w:br/>
        <w:t>tot de wand van een ader. Zet onder de tekeningen: slagader – ader.</w:t>
        <w:br/>
        <w:t>129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>LAAT JE DOCENT DE TEKENING CONTROLEREN.</w:t>
        <w:br/>
        <w:t>Slagader en ader (dwarsdoorsnede, schematisch).</w:t>
        <w:br/>
        <w:t xml:space="preserve">practicum 3  </w:t>
        <w:br/>
        <w:t xml:space="preserve">  hartritme meten </w:t>
        <w:br/>
        <w:t xml:space="preserve">basisstof 3 </w:t>
        <w:br/>
        <w:t>WAT HEB JE NODIG?</w:t>
        <w:br/>
        <w:t>–  een klok of horloge met een secondewijzer</w:t>
        <w:br/>
        <w:t>WAT MOET JE DOEN?</w:t>
        <w:br/>
        <w:t>–  Leg je arm ontspannen op tafel.</w:t>
        <w:br/>
        <w:t xml:space="preserve">–  Plaats de rechterwijsvinger en -middelvinger op de </w:t>
        <w:br/>
        <w:t xml:space="preserve">linkerpols, ongeveer 3 cm onder het polsgewricht aan de </w:t>
        <w:br/>
        <w:t>duimkant (zie afbeelding 38).</w:t>
        <w:br/>
        <w:t>–  Zorg ervoor dat je het kloppen van de slagader voelt.</w:t>
        <w:br/>
        <w:t>–  Tel gedurende vijftien seconden het aantal polsslagen.</w:t>
        <w:br/>
        <w:t xml:space="preserve">–  Vermenigvuldig de uitkomst met 4. Je hebt nu het aantal </w:t>
        <w:br/>
        <w:t>polsslagen per minuut.</w:t>
        <w:br/>
        <w:t>–  Noteer dit aantal in de tabel.</w:t>
        <w:br/>
        <w:t>–  Maak tien diepe kniebuigingen en herhaal de meting.</w:t>
        <w:br/>
        <w:t xml:space="preserve">–  Bereken het aantal polsslagen per minuut en noteer dit </w:t>
        <w:br/>
        <w:t>aantal in de tabel.</w:t>
        <w:br/>
        <w:t>Hartslag in rust:</w:t>
        <w:br/>
        <w:t xml:space="preserve">    hartslagen per minuut</w:t>
        <w:br/>
        <w:t>Hartslag na tien kniebuigingen:</w:t>
        <w:br/>
        <w:t xml:space="preserve">    hartslagen per minuut</w:t>
        <w:br/>
        <w:t>WELKE CONCLUSIE KUN JE TREKKEN?</w:t>
        <w:br/>
        <w:t>Beantwoord de volgende vraag.</w:t>
        <w:br/>
        <w:t xml:space="preserve">1 </w:t>
        <w:br/>
        <w:t xml:space="preserve">Met hoeveel procent is je hartslagfrequentie toegenomen na het maken van tien diepe </w:t>
        <w:br/>
        <w:t>kniebuigingen?</w:t>
        <w:br/>
        <w:t xml:space="preserve">             </w:t>
        <w:br/>
        <w:t>▼ Afb. 38  Meten van de polsslag.</w:t>
        <w:br/>
        <w:t>130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6  Transport</w:t>
        <w:br/>
        <w:t xml:space="preserve">practicum 4  </w:t>
        <w:br/>
        <w:t xml:space="preserve">  bloeddrukmeting </w:t>
        <w:br/>
        <w:t xml:space="preserve">basisstof 4   </w:t>
        <w:br/>
        <w:t>Je kunt deze opdracht alleen uitvoeren als er op school een bloeddrukmeter aanwezig is.</w:t>
        <w:br/>
        <w:t>WAT HEB JE NODIG?</w:t>
        <w:br/>
        <w:t>– een bloeddrukmeter (zie afbeelding 39)</w:t>
        <w:br/>
        <w:t>WAT MOET JE DOEN?</w:t>
        <w:br/>
        <w:t xml:space="preserve">Neem je bloeddruk op of laat een medeleerling je bloeddruk opnemen (dit is afhankelijk van de </w:t>
        <w:br/>
        <w:t xml:space="preserve">bloeddrukmeter). In de handleiding bij de bloeddrukmeter staat beschreven hoe je met die </w:t>
        <w:br/>
        <w:t>bloeddrukmeter moet werken (zie ook verrijkingsstof 1 van je handboek).</w:t>
        <w:br/>
        <w:t>WAT NEEM JE WAAR?</w:t>
        <w:br/>
        <w:t>Vul je bovendruk en onderdruk in.</w:t>
        <w:br/>
        <w:t>Bovendruk:            mm Hg.</w:t>
        <w:br/>
        <w:t>Onderdruk:            mm Hg.</w:t>
        <w:br/>
        <w:t>LAAT JE DOCENT DE INGEVULDE GETALLEN CONTROLEREN.</w:t>
        <w:br/>
        <w:t>▼ Afb. 39  Bloeddrukmeters.</w:t>
        <w:br/>
        <w:t xml:space="preserve">      </w:t>
        <w:br/>
        <w:t>131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7  Opslag, uitscheiding en bescherming</w:t>
        <w:br/>
        <w:t>BASISSTOF 1 Een constant inwendig milieu</w:t>
        <w:br/>
        <w:t>KENNIS</w:t>
        <w:br/>
        <w:t>opdracht 1</w:t>
        <w:br/>
        <w:t xml:space="preserve">Vul in de volgende tekst de juiste woorden in. Gebruik daarbij de context ‘Fitness’ </w:t>
        <w:br/>
        <w:t>(zie afbeelding 3 van je handboek).</w:t>
        <w:br/>
        <w:t xml:space="preserve">Kies uit: afvalstoffen – constant – darmen – eiwitten – glycogeen – huid – inwendige – </w:t>
        <w:br/>
        <w:t xml:space="preserve">koolstofdioxide – lever – nieren – pijpbeenderen – spieren – uitwendige – voedingsstoffen – water – </w:t>
        <w:br/>
        <w:t>zuurstof.</w:t>
        <w:br/>
        <w:t xml:space="preserve">Tijdens de conditietraining neemt Fenna zuurstof               op met haar longen. In de </w:t>
        <w:br/>
        <w:t xml:space="preserve">pauze haalt Fenna een broodje kroket. De voedingsstoffen      uit dit broodje worden in haar </w:t>
        <w:br/>
        <w:t xml:space="preserve">darmen                opgenomen in haar bloed. De inhoud van haar darmkanaal behoort tot </w:t>
        <w:br/>
        <w:t>het uitwendige           milieu.</w:t>
        <w:br/>
        <w:t xml:space="preserve">Het teveel aan vet in het broodje kroket kan Fenna opslaan in haar pijpbeenderen       en </w:t>
        <w:br/>
        <w:t xml:space="preserve">onder de huid.                   Het zetmeel in het broodje wordt in haar darmkanaal omgezet </w:t>
        <w:br/>
        <w:t xml:space="preserve">in glucose. De glucose komt dan in het bloed en in haar inwendige            milieu. Het </w:t>
        <w:br/>
        <w:t xml:space="preserve">teveel aan glucose zet zij om in glycogeen             , dat wordt opgeslagen in haar </w:t>
        <w:br/>
        <w:t xml:space="preserve">lever                    en haar spieren.                De kroket bevat ook </w:t>
        <w:br/>
        <w:t>eiwitten               die niet worden opgeslagen in haar lichaam.</w:t>
        <w:br/>
        <w:t xml:space="preserve">In de pauze moet Fenna plassen. Water                  </w:t>
        <w:br/>
        <w:t xml:space="preserve">en afvalstoffen           verlaten dan haar </w:t>
        <w:br/>
        <w:t xml:space="preserve">lichaam. Haar lever en haar nieren                  </w:t>
        <w:br/>
        <w:t xml:space="preserve">scheiden deze stoffen uit. Haar longen scheiden de </w:t>
        <w:br/>
        <w:t xml:space="preserve">afvalstof koolstofdioxide      uit. Door </w:t>
        <w:br/>
        <w:t xml:space="preserve">opname, opslag en uitscheiding blijft haar inwendige </w:t>
        <w:br/>
        <w:t xml:space="preserve">milieu constant.             </w:t>
        <w:br/>
        <w:t xml:space="preserve">opdracht 2  </w:t>
        <w:br/>
        <w:t xml:space="preserve">In afbeelding 1 zie je een tekening </w:t>
        <w:br/>
        <w:t xml:space="preserve">van een torso van een man in </w:t>
        <w:br/>
        <w:t>zijaanzicht.</w:t>
        <w:br/>
        <w:t xml:space="preserve">−  Schrijf de namen van de </w:t>
        <w:br/>
        <w:t>aangegeven delen erbij.</w:t>
        <w:br/>
        <w:t xml:space="preserve">−  Omcirkel de namen van de </w:t>
        <w:br/>
        <w:t>uitscheidingsorganen.</w:t>
        <w:br/>
        <w:t>▶ Afb. 1  Torso van een man (zijaanzicht).</w:t>
        <w:br/>
        <w:t xml:space="preserve"> </w:t>
        <w:br/>
        <w:t>hart</w:t>
        <w:br/>
        <w:t>maag</w:t>
        <w:br/>
        <w:t>nier</w:t>
        <w:br/>
        <w:t>dikke darm</w:t>
        <w:br/>
        <w:t>middenrif</w:t>
        <w:br/>
        <w:t>dunne darm</w:t>
        <w:br/>
        <w:t>urineblaas</w:t>
        <w:br/>
        <w:t>teelbal</w:t>
        <w:br/>
        <w:t>lever</w:t>
        <w:br/>
        <w:t>long</w:t>
        <w:br/>
        <w:t>144</w:t>
        <w:br/>
        <w:t>144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TOEPASSING EN INZICHT</w:t>
        <w:br/>
        <w:t>opdracht 3</w:t>
        <w:br/>
        <w:t>Beantwoord de volgende vragen.</w:t>
        <w:br/>
        <w:t xml:space="preserve">1 </w:t>
        <w:br/>
        <w:t>Waaruit bestaat het inwendige milieu?</w:t>
        <w:br/>
        <w:t xml:space="preserve">Uit weefselvloeistof en bloedplasma. </w:t>
        <w:br/>
        <w:t>2 Een reuzenpanda eet veel bamboe (zie afbeelding 2). Er komt dan veel glucose in zijn bloed.</w:t>
        <w:br/>
        <w:t xml:space="preserve">Welk orgaanstelsel van de reuzenpanda regelt dat het glucosegehalte in zijn bloedplasma en </w:t>
        <w:br/>
        <w:t>weefselvloeistof ongeveer gelijk blijft?</w:t>
        <w:br/>
        <w:t xml:space="preserve">Het hormoonstelsel. </w:t>
        <w:br/>
        <w:t xml:space="preserve">3 Welke twee andere orgaanstelsels van de reuzenpanda regelen dat de samenstelling van het </w:t>
        <w:br/>
        <w:t>bloedplasma ongeveer gelijk blijft?</w:t>
        <w:br/>
        <w:t xml:space="preserve">Het zenuwstelsel en het zintuigenstelsel. </w:t>
        <w:br/>
        <w:t>4 Bij de reuzenpanda verlaten veel onverteerde voedselresten het lichaam via de uitwerpselen.</w:t>
        <w:br/>
        <w:t>Is hierbij sprake van uitscheiding? Leg je antwoord uit.</w:t>
        <w:br/>
        <w:t xml:space="preserve">Nee     , want bij uitscheiding worden stoffen aan het inwendige milieu  </w:t>
        <w:br/>
        <w:t xml:space="preserve">onttrokken en uit het lichaam verwijderd. De onverteerde voedselresten  </w:t>
        <w:br/>
        <w:t xml:space="preserve">zijn niet in het inwendige milieu geweest. </w:t>
        <w:br/>
        <w:t>▼ Afb. 2  Een reuzenpanda eet bamboe.</w:t>
        <w:br/>
        <w:t xml:space="preserve"> </w:t>
        <w:br/>
        <w:t xml:space="preserve">1 reuzenpanda </w:t>
        <w:br/>
        <w:t>2 uitwerpselen van de reuzenpanda</w:t>
        <w:br/>
        <w:t>145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opdracht 4  </w:t>
        <w:br/>
        <w:t xml:space="preserve">In deel 3 heb je de werking van de hormonen glucagon en insuline geleerd. In afbeelding 3 is dit </w:t>
        <w:br/>
        <w:t>schematisch samengevat.</w:t>
        <w:br/>
        <w:t>▼ Afb. 3  Werking van de hormonen glucagon en insuline.</w:t>
        <w:br/>
        <w:t>omzettingen in de lever en spieren</w:t>
        <w:br/>
        <w:t>insuline</w:t>
        <w:br/>
        <w:t>glucagon</w:t>
        <w:br/>
        <w:t>hormonen uit de</w:t>
        <w:br/>
        <w:t>eilandjes van</w:t>
        <w:br/>
        <w:t>Langerhans in</w:t>
        <w:br/>
        <w:t>de alvleesklier</w:t>
        <w:br/>
        <w:t>glucose</w:t>
        <w:br/>
        <w:t>glycogeen</w:t>
        <w:br/>
        <w:t>glucagon</w:t>
        <w:br/>
        <w:t>insuline</w:t>
        <w:br/>
        <w:t xml:space="preserve">In afbeelding 4 zie je een schema waarin het glucosegehalte van het bloed constant wordt gehouden </w:t>
        <w:br/>
        <w:t>op ongeveer 0,1%.</w:t>
        <w:br/>
        <w:t>Vul in de vakjes de juiste gebeurtenissen in. Kies daarbij uit:</w:t>
        <w:br/>
        <w:t>− eilandjes van Langerhans produceren meer glucagon;</w:t>
        <w:br/>
        <w:t>− eilandjes van Langerhans produceren meer insuline;</w:t>
        <w:br/>
        <w:t>− glucosegehalte van het bloed daalt;</w:t>
        <w:br/>
        <w:t>− glucosegehalte van het bloed stijgt;</w:t>
        <w:br/>
        <w:t>− in lever en spieren wordt glycogeen omgezet in glucose;</w:t>
        <w:br/>
        <w:t>− in lever en spieren wordt glucose omgezet in glycogeen.</w:t>
        <w:br/>
        <w:t>▼ Afb. 4  Glucosegehalte van bloed.</w:t>
        <w:br/>
        <w:t xml:space="preserve">eilandjes </w:t>
        <w:br/>
        <w:t>van</w:t>
        <w:br/>
        <w:t>Langerhans</w:t>
        <w:br/>
        <w:t>produceren</w:t>
        <w:br/>
        <w:t xml:space="preserve">meer </w:t>
        <w:br/>
        <w:t xml:space="preserve">insuline </w:t>
        <w:br/>
        <w:t xml:space="preserve">in lever </w:t>
        <w:br/>
        <w:t xml:space="preserve">en spieren </w:t>
        <w:br/>
        <w:t xml:space="preserve">wordt </w:t>
        <w:br/>
        <w:t xml:space="preserve">glucose </w:t>
        <w:br/>
        <w:t xml:space="preserve">omgezet in </w:t>
        <w:br/>
        <w:t>glycogeen</w:t>
        <w:br/>
        <w:t>glucose-</w:t>
        <w:br/>
        <w:t xml:space="preserve">gehalte van </w:t>
        <w:br/>
        <w:t xml:space="preserve">het bloed </w:t>
        <w:br/>
        <w:t>daalt</w:t>
        <w:br/>
        <w:t xml:space="preserve">eilandjes </w:t>
        <w:br/>
        <w:t>van</w:t>
        <w:br/>
        <w:t>Langerhans</w:t>
        <w:br/>
        <w:t>produceren</w:t>
        <w:br/>
        <w:t xml:space="preserve">meer </w:t>
        <w:br/>
        <w:t>glucagon</w:t>
        <w:br/>
        <w:t xml:space="preserve">in lever </w:t>
        <w:br/>
        <w:t xml:space="preserve">en spieren </w:t>
        <w:br/>
        <w:t xml:space="preserve">wordt </w:t>
        <w:br/>
        <w:t xml:space="preserve">glycogeen </w:t>
        <w:br/>
        <w:t>omgezet</w:t>
        <w:br/>
        <w:t>in glucose</w:t>
        <w:br/>
        <w:t>glucose-</w:t>
        <w:br/>
        <w:t xml:space="preserve">gehalte van </w:t>
        <w:br/>
        <w:t xml:space="preserve">het bloed </w:t>
        <w:br/>
        <w:t>stijgt</w:t>
        <w:br/>
        <w:t>glucose-</w:t>
        <w:br/>
        <w:t xml:space="preserve">gehalte van </w:t>
        <w:br/>
        <w:t xml:space="preserve">het bloed </w:t>
        <w:br/>
        <w:t>stijgt</w:t>
        <w:br/>
        <w:t>glucosegehalte bloed 0,1%</w:t>
        <w:br/>
        <w:t>lager</w:t>
        <w:br/>
        <w:t>hoger</w:t>
        <w:br/>
        <w:t>146</w:t>
        <w:br/>
        <w:t>146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7  Opslag, uitscheiding en bescherming</w:t>
        <w:br/>
        <w:t>BASISSTOF</w:t>
        <w:br/>
        <w:t xml:space="preserve"> 2 De lever</w:t>
        <w:br/>
        <w:t>KENNIS</w:t>
        <w:br/>
        <w:t>opdracht 5</w:t>
        <w:br/>
        <w:t>Beantwoord de volgende vragen.</w:t>
        <w:br/>
        <w:t xml:space="preserve">1 </w:t>
        <w:br/>
        <w:t>Waar ligt de lever?</w:t>
        <w:br/>
        <w:t xml:space="preserve">Rechtsboven in de buikholte tegen het middenrif aan. </w:t>
        <w:br/>
        <w:t>2 Opslaan van glycogeen (gevormd uit glucose) is een functie van de lever.</w:t>
        <w:br/>
        <w:t>Noem nog vier andere functies van de lever.</w:t>
        <w:br/>
        <w:t xml:space="preserve">– Afvalstoffen afbreken. </w:t>
        <w:br/>
        <w:t xml:space="preserve">– Gal produceren. </w:t>
        <w:br/>
        <w:t xml:space="preserve">– Gifstoffen afbreken. </w:t>
        <w:br/>
        <w:t xml:space="preserve">– Voedingsstoffen bewerken. </w:t>
        <w:br/>
        <w:t>3 Wat gebeurt er in de lever met overtollige eiwitten? Bij welke functie van de lever hoort dit?</w:t>
        <w:br/>
        <w:t xml:space="preserve">In de lever worden overtollige eiwitten afgebroken. Daarbij ontstaat ureum. </w:t>
        <w:br/>
        <w:t xml:space="preserve">Ureum wordt aan het bloed afgegeven en door de nieren uitgescheiden. </w:t>
        <w:br/>
        <w:t xml:space="preserve">Dit hoort bij de volgende functie van de lever: afbreken van afvalstoffen. </w:t>
        <w:br/>
        <w:t>4 Een functie van de lever is giftige stoffen uit het bloed opnemen en ze onwerkzaam maken.</w:t>
        <w:br/>
        <w:t>Wat gebeurt er vervolgens met de onwerkzaam gemaakte stoffen?</w:t>
        <w:br/>
        <w:t xml:space="preserve">Ze worden weer aan het bloed afgegeven en door de nieren uitgescheiden. </w:t>
        <w:br/>
        <w:t>TOEPASSING EN INZICHT</w:t>
        <w:br/>
        <w:t>opdracht 6</w:t>
        <w:br/>
        <w:t>Beantwoord de volgende vragen.</w:t>
        <w:br/>
        <w:t xml:space="preserve">1 </w:t>
        <w:br/>
        <w:t xml:space="preserve">Eva heeft een uur geleden drie boterhammen met aardbeien en suiker gegeten. Zij zit nu rustig in </w:t>
        <w:br/>
        <w:t>een stoel.</w:t>
        <w:br/>
        <w:t>Hoe verandert bij haar het glycogeengehalte van de lever? Leg je antwoord uit.</w:t>
        <w:br/>
        <w:t xml:space="preserve">Het glycogeengehalte van de lever stijgt, want in de dunne darm is veel  </w:t>
        <w:br/>
        <w:t xml:space="preserve">glucose in het bloed opgenomen. Een deel van de glucose wordt in de lever  </w:t>
        <w:br/>
        <w:t xml:space="preserve">(en in spieren) omgezet in glycogeen, dat wordt opgeslagen. </w:t>
        <w:br/>
        <w:t>2 Een halfuur later gaat Eva 40 km fietsen op een racefiets. Zij eet hierbij niets.</w:t>
        <w:br/>
        <w:t>Hoe verandert nu het glycogeengehalte van de lever? Leg je antwoord uit.</w:t>
        <w:br/>
        <w:t xml:space="preserve">Het glycogeengehalte van de lever daalt, want door het fietsen vindt er  </w:t>
        <w:br/>
        <w:t xml:space="preserve">meer verbranding van glucose plaats. In de lever (en in spieren) wordt  </w:t>
        <w:br/>
        <w:t xml:space="preserve">glycogeen omgezet in glucose, die in het bloed wordt opgenomen. </w:t>
        <w:br/>
        <w:t xml:space="preserve">3 In welk bloedvat is het ureumgehalte van het bloed het hoogst: in de leverader, in de leverslagader </w:t>
        <w:br/>
        <w:t>of in de poortader? Leg je antwoord uit.</w:t>
        <w:br/>
        <w:t xml:space="preserve">In de leverader       , want de lever geeft ureum af aan het bloed. Dit bloed  </w:t>
        <w:br/>
        <w:t xml:space="preserve">stroomt via de leverader weg van de lever. De poortader en de leverslagader </w:t>
        <w:br/>
        <w:t xml:space="preserve">voeren het bloed juist naar de lever toe. </w:t>
        <w:br/>
        <w:t>147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4 Als bij een patiënt de galwegen verstopt zijn, kan de ontlasting bleek van kleur zijn.</w:t>
        <w:br/>
        <w:t>Leg uit hoe dat komt.</w:t>
        <w:br/>
        <w:t xml:space="preserve">De galkleurstoffen verlaten het lichaam via de endeldarm. Ze geven de  </w:t>
        <w:br/>
        <w:t xml:space="preserve">ontlasting een bruine kleur. Als de galwegen verstopt zijn, bevat de  </w:t>
        <w:br/>
        <w:t xml:space="preserve">ontlasting geen galkleurstoffen. De ontlasting heeft dan een bleke kleur. </w:t>
        <w:br/>
        <w:t xml:space="preserve">5 Overmatig alcoholgebruik kan levercirrose tot gevolg hebben (zie afbeelding 5). Bij levercirrose </w:t>
        <w:br/>
        <w:t xml:space="preserve">sterven levercellen af, waardoor de lever zijn functie minder goed kan vervullen. Een gevolg is dat in </w:t>
        <w:br/>
        <w:t>het darmkanaal de vertering van een bepaalde groep voedingsstoffen minder goed verloopt.</w:t>
        <w:br/>
        <w:t>Welke groep voedingsstoffen is dat? Leg je antwoord uit.</w:t>
        <w:br/>
        <w:t xml:space="preserve">De vertering van vetten zal door levercirrose minder goed verlopen.  </w:t>
        <w:br/>
        <w:t xml:space="preserve">De lever produceert gal, die vetten emulgeert. Door levercirrose zal de  </w:t>
        <w:br/>
        <w:t xml:space="preserve">productie van gal afnemen. </w:t>
        <w:br/>
        <w:t>▼ Afb. 5  Lever van iemand met levercirrose.</w:t>
        <w:br/>
        <w:t xml:space="preserve">opdracht 7 </w:t>
        <w:br/>
        <w:t>Beantwoord de volgende vragen. Gebruik daarbij de context ‘Hepatitis’ (zie afbeelding 6).</w:t>
        <w:br/>
        <w:t xml:space="preserve">1 </w:t>
        <w:br/>
        <w:t>Wat is hepatitis?</w:t>
        <w:br/>
        <w:t xml:space="preserve">Een ontsteking van de lever, veroorzaakt door hepatitisvirussen. </w:t>
        <w:br/>
        <w:t>2 Wat zijn de eerste verschijnselen van hepatitis B?</w:t>
        <w:br/>
        <w:t xml:space="preserve">Vermoeidheid, verminderde eetlust en koorts. </w:t>
        <w:br/>
        <w:t>3 Op welke manier wordt hepatitis B overgebracht?</w:t>
        <w:br/>
        <w:t xml:space="preserve">Het virus kan worden overgebracht via bloed, sperma en vaginaal vocht.  </w:t>
        <w:br/>
        <w:t xml:space="preserve">(De meeste besmetting vindt plaats door onveilige seks (zonder condoom) of </w:t>
        <w:br/>
        <w:t xml:space="preserve">doordat druggebruikers elkaars spuit gebruiken.) </w:t>
        <w:br/>
        <w:t xml:space="preserve">4 Mensen die een verhoogde kans hebben op een bepaalde ziekte, behoren tot een risicogroep. De </w:t>
        <w:br/>
        <w:t>risicogroepen bij hepatitis B zijn dezelfde als bij aids.</w:t>
        <w:br/>
        <w:t>Leg dat uit.</w:t>
        <w:br/>
        <w:t xml:space="preserve">Het virus dat hepatitis B veroorzaakt en het virus dat aids veroorzaakt,  </w:t>
        <w:br/>
        <w:t xml:space="preserve">kunnen beide worden overgebracht door bloed, sperma of vaginaal vocht.  </w:t>
        <w:br/>
        <w:t xml:space="preserve">Daarom hebben beide ziekten dezelfde risicogroepen. </w:t>
        <w:br/>
        <w:t xml:space="preserve">5 Als je naar het buitenland gaat, moet je soms meer weten over besmetting met hepatitis B. Op de </w:t>
        <w:br/>
        <w:t xml:space="preserve">foto’s in de context 'Hepatitis' (zie afbeelding 6) zie je drie personen die op reis gaan naar een </w:t>
        <w:br/>
        <w:t xml:space="preserve">ontwikkelingsland. In ontwikkelingslanden zijn veel meer mensen besmet met hepatitis B dan in </w:t>
        <w:br/>
        <w:t>Nederland.</w:t>
        <w:br/>
        <w:t>Wat zou je Felix adviseren om hepatitis B te voorkomen?</w:t>
        <w:br/>
        <w:t xml:space="preserve">Vrij veilig door een condoom te gebruiken. </w:t>
        <w:br/>
        <w:t>148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6 Wat zou je Isa adviseren om hepatitis B te voorkomen? Leg uit waarom je dit advies geeft.</w:t>
        <w:br/>
        <w:t xml:space="preserve">Advies aan Isa: Laat geen piercing zetten of laat je inenten tegen hepatitis B. </w:t>
        <w:br/>
        <w:t xml:space="preserve">Uitleg: Materiaal wa armee een piercing wordt gezet, moet goed zijn ontsmet.  </w:t>
        <w:br/>
        <w:t xml:space="preserve">In ontwikkelingslanden weet je niet zeker of dat goed is gebeurd.  </w:t>
        <w:br/>
        <w:t xml:space="preserve">Bovendien zijn in ontwikkelingslanden meer mensen besmet met  </w:t>
        <w:br/>
        <w:t xml:space="preserve">hepatitis B dan in Nederland. Via de piercing-wond kan het  </w:t>
        <w:br/>
        <w:t xml:space="preserve">hepatitis B-virus in je bloed terechtkomen. </w:t>
        <w:br/>
        <w:t>7 Wat zou je Khalid adviseren om hepatitis B te voorkomen? Leg uit waarom je dit advies geeft.</w:t>
        <w:br/>
        <w:t xml:space="preserve">Advies aan Khalid: Laat je inenten tegen hepatitis B. </w:t>
        <w:br/>
        <w:t xml:space="preserve">Uitleg: Door contact met bloed van gewonde patiënten loop je meer risico op  </w:t>
        <w:br/>
        <w:t xml:space="preserve">besmetting met het hepatitis B-virus. </w:t>
        <w:br/>
        <w:t>▼ Afb. 6</w:t>
        <w:br/>
        <w:t>Hepatitis</w:t>
        <w:br/>
        <w:t xml:space="preserve">Er bestaan verschillende vormen van hepatitis. </w:t>
        <w:br/>
        <w:t xml:space="preserve">Een bepaalde vorm is hepatitis B. De eerste </w:t>
        <w:br/>
        <w:t xml:space="preserve">verschijnselen van hepatitis B zijn minder ernstig </w:t>
        <w:br/>
        <w:t xml:space="preserve">zoals vermoeidheid, verminderde eetlust en koorts. </w:t>
        <w:br/>
        <w:t xml:space="preserve">Wanneer hepatitis B niet tijdig wordt behandeld, </w:t>
        <w:br/>
        <w:t xml:space="preserve">kan dit leiden tot leverkanker of levercirrose met </w:t>
        <w:br/>
        <w:t>uiteindelijk de dood tot gevolg.</w:t>
        <w:br/>
        <w:t xml:space="preserve">Het hepatitis B-virus kan worden overgebracht </w:t>
        <w:br/>
        <w:t xml:space="preserve">via bloed, sperma of vaginaal vocht. De meeste </w:t>
        <w:br/>
        <w:t xml:space="preserve">besmetting vindt plaats door onveilige seks (zonder </w:t>
        <w:br/>
        <w:t xml:space="preserve">condoom) of doordat druggebruikers elkaars spuit </w:t>
        <w:br/>
        <w:t xml:space="preserve">gebruiken. Hepatitis B kan worden behandeld met </w:t>
        <w:br/>
        <w:t xml:space="preserve">medicijnen. Daarnaast moet de patiënt een dieet </w:t>
        <w:br/>
        <w:t xml:space="preserve">houden. Om hepatitis B te voorkomen is inenting </w:t>
        <w:br/>
        <w:t xml:space="preserve">mogelijk. Voor een vakantie van een paar weken </w:t>
        <w:br/>
        <w:t xml:space="preserve">in een ontwikkelingsland is inenten meestal niet </w:t>
        <w:br/>
        <w:t>nodig.</w:t>
        <w:br/>
        <w:t>Felix heeft seks tijdens zijn vakantie</w:t>
        <w:br/>
        <w:t xml:space="preserve">Isa wil een piercing laten zetten in haar </w:t>
        <w:br/>
        <w:t>vakantieland</w:t>
        <w:br/>
        <w:t xml:space="preserve">Khalid doet vrijwilligerswerk en verzorgt </w:t>
        <w:br/>
        <w:t>gewonde patiënten in een ziekenhuis</w:t>
        <w:br/>
        <w:t>149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7  Opslag, uitscheiding en bescherming</w:t>
        <w:br/>
        <w:t>BASISSTOF 3 De nieren</w:t>
        <w:br/>
        <w:t>KENNIS</w:t>
        <w:br/>
        <w:t>opdracht 8</w:t>
        <w:br/>
        <w:t>In afbeelding 7 zie je een schematische tekening van de nieren en de urinewegen.</w:t>
        <w:br/>
        <w:t>Schrijf de namen van de aangegeven delen erbij.</w:t>
        <w:br/>
        <w:t>▼ Afb. 7  Nieren en de urinewegen.</w:t>
        <w:br/>
        <w:t>aorta</w:t>
        <w:br/>
        <w:t>nierschors</w:t>
        <w:br/>
        <w:t>niermerg</w:t>
        <w:br/>
        <w:t>nierbekken</w:t>
        <w:br/>
        <w:t>onderste holle ader</w:t>
        <w:br/>
        <w:t>nierader</w:t>
        <w:br/>
        <w:t>nierslagader</w:t>
        <w:br/>
        <w:t>urineleider</w:t>
        <w:br/>
        <w:t>urineblaas</w:t>
        <w:br/>
        <w:t>urinebuis</w:t>
        <w:br/>
        <w:t xml:space="preserve">opdracht 9  </w:t>
        <w:br/>
        <w:t>Vul in welke functies de lichaamsdelen hebben.</w:t>
        <w:br/>
        <w:t>Lichaamsdeel</w:t>
        <w:br/>
        <w:t>Functie</w:t>
        <w:br/>
        <w:t>Nierbekken</w:t>
        <w:br/>
        <w:t>urine verzamelen</w:t>
        <w:br/>
        <w:t>Nierschors en niermerg</w:t>
        <w:br/>
        <w:t>urine vormen</w:t>
        <w:br/>
        <w:t>Urineblaas</w:t>
        <w:br/>
        <w:t>urine tijdelijk opslaan</w:t>
        <w:br/>
        <w:t>Urinebuis</w:t>
        <w:br/>
        <w:t>urine afvoeren naar buiten</w:t>
        <w:br/>
        <w:t>Urineleider</w:t>
        <w:br/>
        <w:t>urine naar de urineblaas afvoeren</w:t>
        <w:br/>
        <w:t xml:space="preserve">opdracht 10 </w:t>
        <w:br/>
        <w:t>Beantwoord de volgende vragen.</w:t>
        <w:br/>
        <w:t xml:space="preserve">1 </w:t>
        <w:br/>
        <w:t>Waar liggen de nieren?</w:t>
        <w:br/>
        <w:t xml:space="preserve">Boven in de buikholte achter de lever en de maag. </w:t>
        <w:br/>
        <w:t>2 In welke twee delen van een nier worden stoffen uitgescheiden?</w:t>
        <w:br/>
        <w:t xml:space="preserve">In de nierschors en in het niermerg. </w:t>
        <w:br/>
        <w:t>150</w:t>
        <w:br/>
        <w:t>150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3 Uit welke stoffen bestaat urine?</w:t>
        <w:br/>
        <w:t xml:space="preserve">Uit overtollig water, overtollige zouten, afvalstoffen (onder andere ureum) </w:t>
        <w:br/>
        <w:t xml:space="preserve">en (onwerkzaam gemaakte) schadelijke stoffen. </w:t>
        <w:br/>
        <w:t>4 Het nierbekken, het niermerg, de nierschors en de urineleider zijn vier lichaamsdelen.</w:t>
        <w:br/>
        <w:t>In welke twee van deze delen wordt urine gemaakt?</w:t>
        <w:br/>
        <w:t xml:space="preserve">In het niermerg en in de nierschors. </w:t>
        <w:br/>
        <w:t xml:space="preserve">5 Bij nierbekkenontsteking is de wand van een nierbekken ontstoken. Dit kan worden veroorzaakt </w:t>
        <w:br/>
        <w:t>door bacteriën die via de urinewegen van buiten het lichaam zijn gekomen.</w:t>
        <w:br/>
        <w:t>Door welke delen zijn deze bacteriën achtereenvolgens gekomen?</w:t>
        <w:br/>
        <w:t xml:space="preserve">Urinebuis – urineblaas – urineleider – nierbekken. </w:t>
        <w:br/>
        <w:t xml:space="preserve">opdracht 11 </w:t>
        <w:br/>
        <w:t>Vul de tabel in.</w:t>
        <w:br/>
        <w:t>Kies uit: hoog – laag.</w:t>
        <w:br/>
        <w:t>Nierslagaders</w:t>
        <w:br/>
        <w:t>Nieraders</w:t>
        <w:br/>
        <w:t>Het glucosegehalte van het bloed is</w:t>
        <w:br/>
        <w:t>hoog</w:t>
        <w:br/>
        <w:t>laag</w:t>
        <w:br/>
        <w:t>Het zuurstofgehalte van het bloed is</w:t>
        <w:br/>
        <w:t>hoog</w:t>
        <w:br/>
        <w:t>laag</w:t>
        <w:br/>
        <w:t>Het koolstofdioxidegehalte van het bloed is</w:t>
        <w:br/>
        <w:t>laag</w:t>
        <w:br/>
        <w:t>hoog</w:t>
        <w:br/>
        <w:t>Het ureumgehalte van het bloed is</w:t>
        <w:br/>
        <w:t>hoog</w:t>
        <w:br/>
        <w:t>laag</w:t>
        <w:br/>
        <w:t>TOEPASSING EN INZICHT</w:t>
        <w:br/>
        <w:t>opdracht 12</w:t>
        <w:br/>
        <w:t xml:space="preserve">Beantwoord de volgende vragen. Gebruik daarbij de context ‘Urinekleur’ (zie afbeelding 8 van je </w:t>
        <w:br/>
        <w:t>handboek).</w:t>
        <w:br/>
        <w:t xml:space="preserve">1 </w:t>
        <w:br/>
        <w:t xml:space="preserve">Als je veel hebt gedronken, produceren de nieren dan veel of weinig urine? En is de urine dan licht of </w:t>
        <w:br/>
        <w:t>donker van kleur?</w:t>
        <w:br/>
        <w:t xml:space="preserve">Veel urine, die licht is van kleur. </w:t>
        <w:br/>
        <w:t xml:space="preserve">2 Als je al enige tijd dorst hebt, produceren de nieren dan veel of weinig urine? En is de urine dan licht </w:t>
        <w:br/>
        <w:t>of donker van kleur?</w:t>
        <w:br/>
        <w:t xml:space="preserve">Weinig urine, die donker is van kleur. </w:t>
        <w:br/>
        <w:t xml:space="preserve">3 Joas eet al langdurig veel eieren, vis, kip, kwark en yoghurt. Zijn nieren zijn gezond, maar de urine </w:t>
        <w:br/>
        <w:t>van Joas schuimt vaak.</w:t>
        <w:br/>
        <w:t>Leg uit dat dit mogelijk te maken heeft met zijn dieet.</w:t>
        <w:br/>
        <w:t xml:space="preserve">Joas eet al lang erg veel eiwitten. Door een te eiwitrijk dieet kan eiwit in  </w:t>
        <w:br/>
        <w:t xml:space="preserve">de urine terechtkomen. Daardoor schuimt de urine. </w:t>
        <w:br/>
        <w:t>4 Bevat de urine van Joas veel of weinig ureum? Leg je antwoord uit.</w:t>
        <w:br/>
        <w:t xml:space="preserve">Veel      ureum, want Joas eet veel eiwitten. De eiwitten die overtollig zijn,  </w:t>
        <w:br/>
        <w:t>worden niet in het lichaam opgeslagen. Ze worden door de lever afgebroken.</w:t>
        <w:br/>
        <w:t xml:space="preserve">Hierbij ontstaat ureum. Ureum wordt aan het bloed afgegeven en door de  </w:t>
        <w:br/>
        <w:t xml:space="preserve">nieren uitgescheiden. </w:t>
        <w:br/>
        <w:t>151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opdracht 13 </w:t>
        <w:br/>
        <w:t xml:space="preserve">Zoutkristallen in de urine van een kat kunnen in de urineblaas samenklonteren tot steentjes zo </w:t>
        <w:br/>
        <w:t xml:space="preserve">groot als zandkorrels. Dit wordt blaasgruis genoemd. Als zulke steentjes terechtkomen in de </w:t>
        <w:br/>
        <w:t>urinebuis, kan die verstopt raken. Zo’n verstopping kan dodelijk zijn.</w:t>
        <w:br/>
        <w:t>Welke letter in afbeelding 8 geeft een orgaan aan dat door blaasgruis verstopt kan raken?</w:t>
        <w:br/>
        <w:t xml:space="preserve">De letter Z. </w:t>
        <w:br/>
        <w:t>▼ Afb. 8  De organen van een kat (schematisch).</w:t>
        <w:br/>
        <w:t>W</w:t>
        <w:br/>
        <w:t>X</w:t>
        <w:br/>
        <w:t>nier</w:t>
        <w:br/>
        <w:t>eierstok</w:t>
        <w:br/>
        <w:t>Y</w:t>
        <w:br/>
        <w:t>Z</w:t>
        <w:br/>
        <w:t xml:space="preserve">opdracht 14 </w:t>
        <w:br/>
        <w:t xml:space="preserve">Als de nieren het bloed niet meer voldoende kunnen zuiveren, wordt het lichaam vergiftigd. Het </w:t>
        <w:br/>
        <w:t xml:space="preserve">bloed kan dan worden gezuiverd door een kunstnier. Dit heet nierdialyse. In afbeelding 9 is </w:t>
        <w:br/>
        <w:t>schematisch de werking van een kunstnier weergegeven.</w:t>
        <w:br/>
        <w:t>Beantwoord de volgende vragen.</w:t>
        <w:br/>
        <w:t xml:space="preserve">1 </w:t>
        <w:br/>
        <w:t>Op welke plaats bevat het bloed meer zouten: op plaats A of op plaats C? Leg je antwoord uit.</w:t>
        <w:br/>
        <w:t xml:space="preserve">Op plaats C bevat het bloed meer zouten. Op plaats A is het bloed al  </w:t>
        <w:br/>
        <w:t xml:space="preserve">gezuiverd en hebben zouten het bloed verlaten. </w:t>
        <w:br/>
        <w:t>▼ Afb. 9  De werking van een kunstnier (schematisch).</w:t>
        <w:br/>
        <w:t>A</w:t>
        <w:br/>
        <w:t>P</w:t>
        <w:br/>
        <w:t>B</w:t>
        <w:br/>
        <w:t>Legenda:</w:t>
        <w:br/>
        <w:t>A =  ﬁlter waardoor het bloed wordt</w:t>
        <w:br/>
        <w:t xml:space="preserve"> </w:t>
        <w:br/>
        <w:t>teruggevoerd naar het lichaam</w:t>
        <w:br/>
        <w:t xml:space="preserve">B =  pomp waarmee het bloed uit het </w:t>
        <w:br/>
        <w:t xml:space="preserve"> </w:t>
        <w:br/>
        <w:t>lichaam wordt gepompt</w:t>
        <w:br/>
        <w:t xml:space="preserve">C =  buis waardoor het bloed door het </w:t>
        <w:br/>
        <w:t xml:space="preserve"> </w:t>
        <w:br/>
        <w:t xml:space="preserve">apparaat stroomt; de wand is slechts </w:t>
        <w:br/>
        <w:t xml:space="preserve"> </w:t>
        <w:br/>
        <w:t>voor bepaalde stoffen doorlaatbaar</w:t>
        <w:br/>
        <w:t xml:space="preserve">D =  vloeistof die afvalstoffen uit het </w:t>
        <w:br/>
        <w:t xml:space="preserve"> </w:t>
        <w:br/>
        <w:t>bloed opneemt</w:t>
        <w:br/>
        <w:t xml:space="preserve">E =  pomp die de vloeistof in D in </w:t>
        <w:br/>
        <w:t xml:space="preserve"> </w:t>
        <w:br/>
        <w:t>beweging houdt</w:t>
        <w:br/>
        <w:t>C</w:t>
        <w:br/>
        <w:t>D</w:t>
        <w:br/>
        <w:t>E</w:t>
        <w:br/>
        <w:t>152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2 Slang P is aangesloten op een bloedvat dat het bloed terugvoert in de richting van het hart.</w:t>
        <w:br/>
        <w:t>Is dit bloedvat een ader, een slagader of een haarvat?</w:t>
        <w:br/>
        <w:t xml:space="preserve">Een ader. </w:t>
        <w:br/>
        <w:t>3 Bevat het gezuiverde bloed dat de kunstnier verlaat glucose? En bevat het eiwitten?</w:t>
        <w:br/>
        <w:t xml:space="preserve">Zowel glucose als eiwitten. </w:t>
        <w:br/>
        <w:t xml:space="preserve">4 Hoe ouder je wordt, hoe langzamer je nieren </w:t>
        <w:br/>
        <w:t xml:space="preserve">afvalstoffen uit je bloed kunnen filteren. In </w:t>
        <w:br/>
        <w:t xml:space="preserve">afbeelding 10 is dat in een grafiek weergegeven voor </w:t>
        <w:br/>
        <w:t xml:space="preserve">de afvalstof creatine afkomstig uit je spieren. Op de </w:t>
        <w:br/>
        <w:t>x-as en de y-as ontbreekt de titel.</w:t>
        <w:br/>
        <w:t>Geef titels aan de x-as en y-as.</w:t>
        <w:br/>
        <w:t xml:space="preserve">Titel x-as: leeftijd. </w:t>
        <w:br/>
        <w:t xml:space="preserve">Titel y-as: filtersnelheid creatine uit </w:t>
        <w:br/>
        <w:t xml:space="preserve">het bloed. </w:t>
        <w:br/>
        <w:t>PLUS</w:t>
        <w:br/>
        <w:t>opdracht 15</w:t>
        <w:br/>
        <w:t>Beantwoord de volgende vragen.</w:t>
        <w:br/>
        <w:t xml:space="preserve">1 </w:t>
        <w:br/>
        <w:t xml:space="preserve">Bram beweert dat te veel eiwitten eten niet gezond is. Een van de argumenten hiervoor is dat een </w:t>
        <w:br/>
        <w:t xml:space="preserve">overschot aan eiwit niet in het lichaam kan worden opgeslagen. Afbeelding 11 is een schematische </w:t>
        <w:br/>
        <w:t xml:space="preserve">weergave van darm, lever en bloedvaten. Twee aders zijn aangegeven met S en T. In S en T wordt </w:t>
        <w:br/>
        <w:t xml:space="preserve">twee keer de concentratie verteerde eiwitten en de concentratie ureum gemeten. De eerste meting </w:t>
        <w:br/>
        <w:t>vindt plaats na een eiwitarme maaltijd, de tweede meting na een eiwitrijke maaltijd.</w:t>
        <w:br/>
        <w:t xml:space="preserve">In welk van de bloedvaten S en T is de concentratie het hoogst van de verteerde eiwitten en van het </w:t>
        <w:br/>
        <w:t>ureum? Vul de tabel in.</w:t>
        <w:br/>
        <w:t>Na een eiwitarme maaltijd</w:t>
        <w:br/>
        <w:t>Na een eiwitrijke maaltijd</w:t>
        <w:br/>
        <w:t>Verteerde eiwitten</w:t>
        <w:br/>
        <w:t>Ureum</w:t>
        <w:br/>
        <w:t>Verteerde eiwitten</w:t>
        <w:br/>
        <w:t>Ureum</w:t>
        <w:br/>
        <w:t>Concentratie het hoogst in bloedvat</w:t>
        <w:br/>
        <w:t>S</w:t>
        <w:br/>
        <w:t>T</w:t>
        <w:br/>
        <w:t>S</w:t>
        <w:br/>
        <w:t>T</w:t>
        <w:br/>
        <w:t>▼ Afb. 11  Darm, lever en bloedvaten (schematisch).</w:t>
        <w:br/>
        <w:t>holle ader</w:t>
        <w:br/>
        <w:t>lever</w:t>
        <w:br/>
        <w:t>aorta</w:t>
        <w:br/>
        <w:t>darm</w:t>
        <w:br/>
        <w:t>T</w:t>
        <w:br/>
        <w:t xml:space="preserve">S   </w:t>
        <w:br/>
        <w:t>▼ Afb. 10  Creatine afkomstig uit spieren.</w:t>
        <w:br/>
        <w:t xml:space="preserve">  →</w:t>
        <w:br/>
        <w:t xml:space="preserve">  →</w:t>
        <w:br/>
        <w:t>153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Door de nieren van de mens stroomt per dag 1700 L bloed. Hieruit wordt door de nieren gemiddeld </w:t>
        <w:br/>
        <w:t xml:space="preserve">2 L urine gemaakt per etmaal. Processen in de dikke darm en in de huid hebben invloed op de </w:t>
        <w:br/>
        <w:t xml:space="preserve">hoeveelheid urine die per dag wordt uitgescheiden. Bij een gelijke vochtopname kan de hoeveelheid </w:t>
        <w:br/>
        <w:t>urine daardoor per dag veel minder zijn dan 2 L.</w:t>
        <w:br/>
        <w:t xml:space="preserve">2 Leg uit wanneer processen in de dikke darm de oorzaak kunnen zijn van een lagere uitscheiding van </w:t>
        <w:br/>
        <w:t>urine.</w:t>
        <w:br/>
        <w:t xml:space="preserve">Bij diarree verlaat veel water het lichaam via ontlasting. Dit leidt tot  </w:t>
        <w:br/>
        <w:t xml:space="preserve">lagere urine-uitscheiding. </w:t>
        <w:br/>
        <w:t>3 Leg uit wanneer processen in de huid de oorzaak kunnen zijn van een lagere uitscheiding van urine.</w:t>
        <w:br/>
        <w:t xml:space="preserve">Bij warmte verlaat veel vocht het lichaam via de huid door zweten. Dit  </w:t>
        <w:br/>
        <w:t xml:space="preserve">leidt tot lagere urine-uitscheiding. </w:t>
        <w:br/>
        <w:t>154</w:t>
        <w:br/>
        <w:t>154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7  Opslag, uitscheiding en bescherming</w:t>
        <w:br/>
        <w:t xml:space="preserve">BASISSTOF 4  De huid en het onderhuidse </w:t>
        <w:br/>
        <w:t>bindweefsel</w:t>
        <w:br/>
        <w:t>KENNIS</w:t>
        <w:br/>
        <w:t>opdracht 16</w:t>
        <w:br/>
        <w:t>In afbeelding 12 zie je een schematische tekening van de huid en het onderhuidse bindweefsel.</w:t>
        <w:br/>
        <w:t>Schrijf de namen van de aangegeven delen erbij.</w:t>
        <w:br/>
        <w:t>▼ Afb. 12  Doorsnede van de huid.</w:t>
        <w:br/>
        <w:t>hoornlaag</w:t>
        <w:br/>
        <w:t>kiemlaag</w:t>
        <w:br/>
        <w:t>tastknopje</w:t>
        <w:br/>
        <w:t>zenuw</w:t>
        <w:br/>
        <w:t>pijnzintuig (pijnpunt)</w:t>
        <w:br/>
        <w:t>talgklier</w:t>
        <w:br/>
        <w:t>haarspiertje</w:t>
        <w:br/>
        <w:t>zweetklier</w:t>
        <w:br/>
        <w:t>drukzintuig</w:t>
        <w:br/>
        <w:t>haar</w:t>
        <w:br/>
        <w:t>opperhuid</w:t>
        <w:br/>
        <w:t>lederhuid</w:t>
        <w:br/>
        <w:t xml:space="preserve">onderhuidse </w:t>
        <w:br/>
        <w:t>bindweefsel</w:t>
        <w:br/>
        <w:t>haarzakje</w:t>
        <w:br/>
        <w:t>bloedvat</w:t>
        <w:br/>
        <w:t>vet</w:t>
        <w:br/>
        <w:t>porie</w:t>
        <w:br/>
        <w:t>zweetkanaaltje</w:t>
        <w:br/>
        <w:t xml:space="preserve">opdracht 17 </w:t>
        <w:br/>
        <w:t>Beantwoord de volgende vragen.</w:t>
        <w:br/>
        <w:t xml:space="preserve">1 </w:t>
        <w:br/>
        <w:t xml:space="preserve">Bij iemand met roos vernieuwen de cellen van de hoofdhuid zich sneller </w:t>
        <w:br/>
        <w:t xml:space="preserve">dan normaal. Er laten dan veel dode celresten los van de hoofdhuid. Dit is </w:t>
        <w:br/>
        <w:t>in het haar te zien als roos (zie afbeelding 13).</w:t>
        <w:br/>
        <w:t>Van welke huidlaag zijn de dode celresten afkomstig?</w:t>
        <w:br/>
        <w:t xml:space="preserve">Van de hoornlaag. </w:t>
        <w:br/>
        <w:t>2 Wat is de functie van de hoornlaag?</w:t>
        <w:br/>
        <w:t xml:space="preserve">Het lichaam beschermen tegen beschadigingen,  </w:t>
        <w:br/>
        <w:t xml:space="preserve">uitdroging en infecties. </w:t>
        <w:br/>
        <w:t>3 De buitenste laag van je huid slijt steeds af.</w:t>
        <w:br/>
        <w:t>Hoe wordt deze buitenste laag aangevuld?</w:t>
        <w:br/>
        <w:t xml:space="preserve">Doordat de onderste laag cellen van de kiemlaag zich voortdurend deelt,  </w:t>
        <w:br/>
        <w:t xml:space="preserve">komen er steeds nieuwe kiemlaagcellen bij die naar buiten opschuiven. </w:t>
        <w:br/>
        <w:t>▼ Afb. 13 Roos.</w:t>
        <w:br/>
        <w:t>155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4 Wat is eelt?</w:t>
        <w:br/>
        <w:t xml:space="preserve">Een verdikking van de hoornlaag. </w:t>
        <w:br/>
        <w:t>5 Wat is de functie van eelt?</w:t>
        <w:br/>
        <w:t xml:space="preserve">Extra bescherming geven op plaatsen waar de hoornlaag snel slijt. </w:t>
        <w:br/>
        <w:t>6 Hoe komen de cellen van de kiemlaag aan voedingsstoffen en zuurstof?</w:t>
        <w:br/>
        <w:t xml:space="preserve">Via de weefselvloeistof vanuit de lederhuid. </w:t>
        <w:br/>
        <w:t>7 Wat is de functie van talg?</w:t>
        <w:br/>
        <w:t xml:space="preserve">Het soepel houden van het haar en de hoornlaag. </w:t>
        <w:br/>
        <w:t>8 Komen in de kiemlaag pijnzintuigen (pijnpunten) voor?</w:t>
        <w:br/>
        <w:t xml:space="preserve">Ja. </w:t>
        <w:br/>
        <w:t xml:space="preserve">opdracht 18 </w:t>
        <w:br/>
        <w:t>Vul de tabel in.</w:t>
        <w:br/>
        <w:t>– Kies bij 1 uit: neemt af − neemt toe.</w:t>
        <w:br/>
        <w:t>– Kies bij 2 uit: nauwer – wijder.</w:t>
        <w:br/>
        <w:t>– Kies bij 3 uit: bleker − roder.</w:t>
        <w:br/>
        <w:t>– Kies bij 4 uit: groter − kleiner.</w:t>
        <w:br/>
        <w:t>Regeling van de lichaamstemperatuur</w:t>
        <w:br/>
        <w:t>Bij een lage milieutemperatuur</w:t>
        <w:br/>
        <w:t>Bij een hoge milieutemperatuur</w:t>
        <w:br/>
        <w:t xml:space="preserve">1  De verbranding </w:t>
        <w:br/>
        <w:t>neemt toe</w:t>
        <w:br/>
        <w:t>neemt af</w:t>
        <w:br/>
        <w:t>2  De bloedvaten in de huid worden</w:t>
        <w:br/>
        <w:t>nauwer</w:t>
        <w:br/>
        <w:t>wijder</w:t>
        <w:br/>
        <w:t>3  De kleur van de huid wordt</w:t>
        <w:br/>
        <w:t>bleker</w:t>
        <w:br/>
        <w:t>roder</w:t>
        <w:br/>
        <w:t>4  De zweetproductie wordt</w:t>
        <w:br/>
        <w:t>kleiner</w:t>
        <w:br/>
        <w:t>groter</w:t>
        <w:br/>
        <w:t>TOEPASSING EN INZICHT</w:t>
        <w:br/>
        <w:t>opdracht 19</w:t>
        <w:br/>
        <w:t>Beantwoord de volgende vragen.</w:t>
        <w:br/>
        <w:t xml:space="preserve">1 </w:t>
        <w:br/>
        <w:t>Als je een blaar hebt gehad, kun je het velletje zonder pijn lostrekken.</w:t>
        <w:br/>
        <w:t>Leg uit hoe dit komt.</w:t>
        <w:br/>
        <w:t xml:space="preserve">Het velletje van een blaar is een stukje hoornlaag. In de hoornlaag komen  </w:t>
        <w:br/>
        <w:t xml:space="preserve">geen pijnzintuigen (pijnpunten) voor. </w:t>
        <w:br/>
        <w:t>2 Langdurig zonnebaden kan huidkanker veroorzaken.</w:t>
        <w:br/>
        <w:t>Kan kanker in de opperhuid ontstaan in de hoornlaag en/of in de kiemlaag? Leg je antwoord uit.</w:t>
        <w:br/>
        <w:t xml:space="preserve">Alleen in de kiemlaag. Bij kanker delen cellen zich ongeremd. De  </w:t>
        <w:br/>
        <w:t xml:space="preserve">hoornlaag bestaat uit dode celresten die zich niet kunnen delen. </w:t>
        <w:br/>
        <w:t>3 Iemand heeft een schaafwond opgelopen die niet bloedt, maar waaruit wel waterachtig vocht komt.</w:t>
        <w:br/>
        <w:t>Welke lagen van de huid zijn dan in elk geval beschadigd?</w:t>
        <w:br/>
        <w:t xml:space="preserve">De hoornlaag en de kiemlaag (samen de opperhuid). (Het waterachtige  </w:t>
        <w:br/>
        <w:t xml:space="preserve">vocht is weefselvloeistof.) </w:t>
        <w:br/>
        <w:t>4 Kan bij zo’n schaafwond infectie optreden? Leg je antwoord uit.</w:t>
        <w:br/>
        <w:t xml:space="preserve">Ja     , want ziekteverwekkers (bacteriën) kunnen binnendringen in cellen  </w:t>
        <w:br/>
        <w:t xml:space="preserve">van de kiemlaag en via de weefselvloeistof ook in cellen van de lederhuid. </w:t>
        <w:br/>
        <w:t>156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opdracht 20 </w:t>
        <w:br/>
        <w:t xml:space="preserve">Beantwoord de volgende vragen. Gebruik daarbij de context ‘Miljoenen beestjes in je bed’ </w:t>
        <w:br/>
        <w:t>(zie afbeelding 14).</w:t>
        <w:br/>
        <w:t xml:space="preserve">1 </w:t>
        <w:br/>
        <w:t>Van welke huidlaag is het voedsel van de huisstofmijt afkomstig?</w:t>
        <w:br/>
        <w:t xml:space="preserve">Van de hoornlaag. </w:t>
        <w:br/>
        <w:t>2 Huisstofmijten houden van warmte en vocht.</w:t>
        <w:br/>
        <w:t>Van welk deel van de huid is de warmte in je bed afkomstig en in welke huidlaag ligt dit deel?</w:t>
        <w:br/>
        <w:t xml:space="preserve">Van de bloedvaten in de lederhuid. </w:t>
        <w:br/>
        <w:t>3 Van welk deel van de huid is het vocht in je bed afkomstig en in welke huidlaag ligt dit deel?</w:t>
        <w:br/>
        <w:t xml:space="preserve">Van de zweetklieren in de lederhuid. </w:t>
        <w:br/>
        <w:t>4 Waardoor zweet je meer als je het warm hebt?</w:t>
        <w:br/>
        <w:t xml:space="preserve">Zweet verdampt en de warmte die hiervoor nodig is, wordt onttrokken aan  </w:t>
        <w:br/>
        <w:t xml:space="preserve">het lichaam. Je lichaam koelt daardoor af. </w:t>
        <w:br/>
        <w:t>5 Onder een dekbed kan zweet moeilijker verdampen. Daardoor zweet je meer.</w:t>
        <w:br/>
        <w:t>Leg dat uit.</w:t>
        <w:br/>
        <w:t xml:space="preserve">Als zweet niet goed verdampt, wordt weinig warmte onttrokken aan je  </w:t>
        <w:br/>
        <w:t xml:space="preserve">lichaam. Je lichaam koelt dan weinig af. Als reactie ga je meer zweten. </w:t>
        <w:br/>
        <w:t xml:space="preserve">6 Het aantal huisstofmijten in je bed kun je verminderen door dagelijks je dekbed af te halen en te </w:t>
        <w:br/>
        <w:t>ventileren. Leg dat uit.</w:t>
        <w:br/>
        <w:t xml:space="preserve">Door goed te ventileren wordt je bed minder vochtig. Het is in je bed dan  </w:t>
        <w:br/>
        <w:t xml:space="preserve">minder aantrekkelijk voor huisstofmijten. </w:t>
        <w:br/>
        <w:t>▼ Afb. 14</w:t>
        <w:br/>
        <w:t xml:space="preserve">Miljoenen beestjes in </w:t>
        <w:br/>
        <w:t>je bed</w:t>
        <w:br/>
        <w:t xml:space="preserve">In je bed leven miljoenen kleine diertjes, </w:t>
        <w:br/>
        <w:t xml:space="preserve">voornamelijk huisstofmijten. Ze hebben het erg </w:t>
        <w:br/>
        <w:t xml:space="preserve">naar hun zin in je bed. Dat komt doordat er genoeg </w:t>
        <w:br/>
        <w:t xml:space="preserve">voedsel is. Op het menu van de huisstofmijt staan </w:t>
        <w:br/>
        <w:t>huidschilfers. De mijten zijn er dol op.</w:t>
        <w:br/>
        <w:t xml:space="preserve">Door je lichaamswarmte vinden de mijten het ook </w:t>
        <w:br/>
        <w:t xml:space="preserve">lekker warm. Bovendien kun je flink zweten in je </w:t>
        <w:br/>
        <w:t xml:space="preserve">bed, waardoor het ook behoorlijk vochtig is. Een </w:t>
        <w:br/>
        <w:t xml:space="preserve">huisstofmijtenparadijs dus. </w:t>
        <w:br/>
        <w:t>Slaap lekker vanavond. Je bent niet alleen.</w:t>
        <w:br/>
        <w:t>huisstofmijten in een matras</w:t>
        <w:br/>
        <w:t>157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opdracht 21 </w:t>
        <w:br/>
        <w:t xml:space="preserve">In afbeelding 15 zie je een speklapje. Een speklapje komt van een varken en bestaat uit een </w:t>
        <w:br/>
        <w:t>zwoerdje, een vet gedeelte en een mager gedeelte.</w:t>
        <w:br/>
        <w:t>Vul de delen in. Kies uit: onderhuidse bindweefsel – opperhuid en lederhuid – spierweefsel.</w:t>
        <w:br/>
        <w:t>▼ Afb. 15  Een speklapje.</w:t>
        <w:br/>
        <w:t>opperhuid en lederhuid</w:t>
        <w:br/>
        <w:t>onderhuidse bindweefsel</w:t>
        <w:br/>
        <w:t>spierweefsel</w:t>
        <w:br/>
        <w:t xml:space="preserve">opdracht 22 </w:t>
        <w:br/>
        <w:t xml:space="preserve">Vroeger gaf men aan onderkoelde (te koud geworden) slachtoffers drank met veel alcohol erin. </w:t>
        <w:br/>
        <w:t xml:space="preserve">Men dacht dat ze daar warm van werden. Tegenwoordig wordt dit niet meer gedaan. De drank geeft </w:t>
        <w:br/>
        <w:t xml:space="preserve">wel een warm gevoel vanbinnen, maar door de alcohol worden de bloedvaten in de huid wijder. </w:t>
        <w:br/>
        <w:t>Dat is gevaarlijk voor iemand die onderkoeld is.</w:t>
        <w:br/>
        <w:t>Beantwoord de volgende vragen.</w:t>
        <w:br/>
        <w:t xml:space="preserve">1 </w:t>
        <w:br/>
        <w:t>Hoe verandert de warmteafgifte van het lichaam als de bloedvaten in de huid wijder worden?</w:t>
        <w:br/>
        <w:t xml:space="preserve">De warmteafgifte wordt dan groter. </w:t>
        <w:br/>
        <w:t xml:space="preserve">2 Welk schadelijk gevolg kan alcohol hebben voor de lichaamstemperatuur van een onderkoelde </w:t>
        <w:br/>
        <w:t>persoon? Leg je antwoord uit.</w:t>
        <w:br/>
        <w:t xml:space="preserve">De lichaamstemperatuur zal hierdoor nog verder dalen. Als de bloedvaten  </w:t>
        <w:br/>
        <w:t xml:space="preserve">in de huid wijder worden, stroomt er meer (warm) bloed door de huid en  </w:t>
        <w:br/>
        <w:t xml:space="preserve">neemt de warmteafgifte toe. </w:t>
        <w:br/>
        <w:t xml:space="preserve">3 Een dikke vacht van haren of veren komt alleen voor bij zoogdieren en vogels, niet bij andere </w:t>
        <w:br/>
        <w:t>gewervelde dieren. Leg dat uit.</w:t>
        <w:br/>
        <w:t xml:space="preserve">Zoogdieren en vogels houden hun lichaamstemperatuur constant. De haren </w:t>
        <w:br/>
        <w:t xml:space="preserve">en veren kunnen hieraan een bijdrage leveren, doordat ze een laagje lucht  </w:t>
        <w:br/>
        <w:t xml:space="preserve">rondom het lichaam vasthouden. Vissen, amfibieën en reptielen houden  </w:t>
        <w:br/>
        <w:t xml:space="preserve">hun lichaamstemperatuur niet constant. Ze hebben dan ook geen haren of  </w:t>
        <w:br/>
        <w:t xml:space="preserve">veren. </w:t>
        <w:br/>
        <w:t>4 Merels kunnen de isolerende luchtlaag vergroten bij kou (zie afbeelding 16.2).</w:t>
        <w:br/>
        <w:t>Zijn de spiertjes die met de veren zijn verbonden dan ontspannen of samengetrokken?</w:t>
        <w:br/>
        <w:t xml:space="preserve">Samengetrokken. </w:t>
        <w:br/>
        <w:t>▼ Afb. 16</w:t>
        <w:br/>
        <w:t xml:space="preserve"> </w:t>
        <w:br/>
        <w:t xml:space="preserve">1 zomer </w:t>
        <w:br/>
        <w:t>2 winter</w:t>
        <w:br/>
        <w:t>158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5 Heeft bij mensen het overeind gaan staan van de haren (‘kippenvel’) een functie bij de regeling van </w:t>
        <w:br/>
        <w:t>de lichaamstemperatuur? En bij honden? Leg je antwoorden uit.</w:t>
        <w:br/>
        <w:t xml:space="preserve">Bij mensen heeft dit geen functie, doordat de beharing van het lichaam te  </w:t>
        <w:br/>
        <w:t xml:space="preserve">gering is. Bij honden heeft dit wel een functie, doordat de haren een laagje </w:t>
        <w:br/>
        <w:t xml:space="preserve">lucht rondom het lichaam vasthouden. </w:t>
        <w:br/>
        <w:t>6 Waarom kun je ‘kippenvel’ bij mensen een rudimentair kenmerk noemen?</w:t>
        <w:br/>
        <w:t xml:space="preserve">Omdat ‘kippenvel’ bij mensen geen functie meer heeft. Bij verwante soorten </w:t>
        <w:br/>
        <w:t xml:space="preserve">met een dichte lichaamsbeharing heeft het nog wel een functie. </w:t>
        <w:br/>
        <w:t xml:space="preserve">7 Mensen hebben wit vet en bruin vet. Wit vet slaat je lichaam vooral op in vetcellen in het </w:t>
        <w:br/>
        <w:t xml:space="preserve">onderhuidse bindweefsel. Wit vet verbrandt langzaam. Vetcellen met bruin vet kunnen snel veel </w:t>
        <w:br/>
        <w:t xml:space="preserve">verbranding in het lichaam veroorzaken. Bruin vetweefsel bevat veel meer bloedvaten dan wit </w:t>
        <w:br/>
        <w:t xml:space="preserve">vetweefsel. Van het menselijk vetweefsel is gemiddeld een paar procent bruin vet. Sommige mensen </w:t>
        <w:br/>
        <w:t>hebben wat meer bruin vet dan anderen.</w:t>
        <w:br/>
        <w:t>Leg uit dat iemand met veel wit vet langer dan gemiddeld in koud water kan zwemmen.</w:t>
        <w:br/>
        <w:t xml:space="preserve">Wit vet wordt opgeslagen in het onderhuidse bindweefsel. Dat werkt als een </w:t>
        <w:br/>
        <w:t xml:space="preserve">warmte-isolerende laag rondom het lichaam. Bruin vet heb je maar heel  </w:t>
        <w:br/>
        <w:t xml:space="preserve">weinig. Dat is onvoldoende om de lichaamswarmte goed te isoleren. </w:t>
        <w:br/>
        <w:t xml:space="preserve">8 Wim Hof wordt ook ‘the iceman’ genoemd (zie afbeelding 17). Hij kan in zwembroek extreem lang </w:t>
        <w:br/>
        <w:t xml:space="preserve">strenge kou verdragen en breekt wereldrecords. Bij Wim Hof is duidelijk meer dan gemiddeld bruin </w:t>
        <w:br/>
        <w:t>vet aangetoond.</w:t>
        <w:br/>
        <w:t>Leg uit dat bij Wim Hof bruin vet bijdraagt aan het goed kunnen verdragen van een koude omgeving.</w:t>
        <w:br/>
        <w:t xml:space="preserve">Wim Hof heeft meer dan gemiddeld bruin vet. Daardoor kan er in zijn  </w:t>
        <w:br/>
        <w:t xml:space="preserve">lichaam snel veel verbranding plaatsvinden. Bij verbranding ontstaat veel </w:t>
        <w:br/>
        <w:t xml:space="preserve">lichaamswarmte. Bruin vetweefsel bevat veel bloedvaten, die de  </w:t>
        <w:br/>
        <w:t xml:space="preserve">lichaamswarmte naar de huid vervoeren. Dat is nodig om de strenge kou te </w:t>
        <w:br/>
        <w:t xml:space="preserve">kunnen overleven. </w:t>
        <w:br/>
        <w:t>▼ Afb. 17  Wim Hof, ‘the iceman’.</w:t>
        <w:br/>
        <w:t>159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7  Opslag, uitscheiding en bescherming</w:t>
        <w:br/>
        <w:t>BASISSTOF 5 Afweer</w:t>
        <w:br/>
        <w:t>KENNIS</w:t>
        <w:br/>
        <w:t>opdracht 23</w:t>
        <w:br/>
        <w:t>Beantwoord de volgende vragen.</w:t>
        <w:br/>
        <w:t xml:space="preserve">1 </w:t>
        <w:br/>
        <w:t>Wat zijn antigenen?</w:t>
        <w:br/>
        <w:t xml:space="preserve">Eiwitten (op een ziekteverwekker) die normaal niet in het lichaam van  </w:t>
        <w:br/>
        <w:t xml:space="preserve">een mens voorkomen. </w:t>
        <w:br/>
        <w:t>2 Wanneer spreek je van een infectie?</w:t>
        <w:br/>
        <w:t xml:space="preserve">Als ziekteverwekkers je lichaam binnendringen en zich daar  </w:t>
        <w:br/>
        <w:t xml:space="preserve">vermenigvuldigen. </w:t>
        <w:br/>
        <w:t>3 Op welke manier helpt talg bij de afweer tegen ziekteverwekkers?</w:t>
        <w:br/>
        <w:t xml:space="preserve">Talg gaat aantasting van de opperhuid door ziekteverwekkers tegen. </w:t>
        <w:br/>
        <w:t>4 Welke groep ziekteverwekkers wordt bestreden met antibiotica?</w:t>
        <w:br/>
        <w:t xml:space="preserve">Bacteriën. </w:t>
        <w:br/>
        <w:t>5 Op welke manier maakt een antistof een ziekteverwekker onschadelijk?</w:t>
        <w:br/>
        <w:t xml:space="preserve">Door zich te hechten aan de lichaamsvreemde stof (antigeen) van de  </w:t>
        <w:br/>
        <w:t xml:space="preserve">ziekteverwekker. </w:t>
        <w:br/>
        <w:t xml:space="preserve">6 Als je voor de eerste keer een bepaalde infectie oploopt, word je meestal ziek, ondanks dat je </w:t>
        <w:br/>
        <w:t>antistof maakt.</w:t>
        <w:br/>
        <w:t>Leg uit waardoor dat komt.</w:t>
        <w:br/>
        <w:t xml:space="preserve">Doordat het een tijdje duurt voordat de witte bloedcellen voldoende  </w:t>
        <w:br/>
        <w:t xml:space="preserve">antistof hebben gemaakt. </w:t>
        <w:br/>
        <w:t>7 Wanneer ben je immuun voor een bepaalde ziekte?</w:t>
        <w:br/>
        <w:t xml:space="preserve">Als je bij een infectie nog voldoende antistof tegen de ziekteverwekker in je </w:t>
        <w:br/>
        <w:t xml:space="preserve">bloed hebt, of als je deze antistof snel kunt maken. In beide gevallen word  </w:t>
        <w:br/>
        <w:t xml:space="preserve">je niet ziek door de infectie. </w:t>
        <w:br/>
        <w:t xml:space="preserve">opdracht 24 </w:t>
        <w:br/>
        <w:t>Welk soort bescherming is het?</w:t>
        <w:br/>
        <w:t>Vul de tabel in door kruisjes te zetten in de juiste kolommen.</w:t>
        <w:br/>
        <w:t xml:space="preserve">Bescherming </w:t>
        <w:br/>
        <w:t>door</w:t>
        <w:br/>
        <w:t xml:space="preserve">Algemene </w:t>
        <w:br/>
        <w:t>afweer</w:t>
        <w:br/>
        <w:t xml:space="preserve">Specifieke </w:t>
        <w:br/>
        <w:t xml:space="preserve">afweer </w:t>
        <w:br/>
        <w:t xml:space="preserve">Natuurlijke </w:t>
        <w:br/>
        <w:t>immuniteit</w:t>
        <w:br/>
        <w:t xml:space="preserve">Kunstmatige </w:t>
        <w:br/>
        <w:t>immuniteit</w:t>
        <w:br/>
        <w:t xml:space="preserve">Actieve </w:t>
        <w:br/>
        <w:t>immunisatie</w:t>
        <w:br/>
        <w:t>Passieve</w:t>
        <w:br/>
        <w:t>immunisatie</w:t>
        <w:br/>
        <w:t xml:space="preserve">Immuniteit na </w:t>
        <w:br/>
        <w:t>ziekte</w:t>
        <w:br/>
        <w:t>X</w:t>
        <w:br/>
        <w:t>X</w:t>
        <w:br/>
        <w:t>X</w:t>
        <w:br/>
        <w:t xml:space="preserve">Injectie met </w:t>
        <w:br/>
        <w:t>serum</w:t>
        <w:br/>
        <w:t>X</w:t>
        <w:br/>
        <w:t>X</w:t>
        <w:br/>
        <w:t>X</w:t>
        <w:br/>
        <w:t>Maagzuur</w:t>
        <w:br/>
        <w:t>X</w:t>
        <w:br/>
        <w:t>Opperhuid</w:t>
        <w:br/>
        <w:t>X</w:t>
        <w:br/>
        <w:t>Vaccinatie</w:t>
        <w:br/>
        <w:t>X</w:t>
        <w:br/>
        <w:t>X</w:t>
        <w:br/>
        <w:t>X</w:t>
        <w:br/>
        <w:t>160</w:t>
        <w:br/>
        <w:t>160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opdracht 25 </w:t>
        <w:br/>
        <w:t>Beantwoord de volgende vragen.</w:t>
        <w:br/>
        <w:t xml:space="preserve">1 </w:t>
        <w:br/>
        <w:t xml:space="preserve">Een kind wordt met twee BMR-prikken onder andere ingeënt tegen mazelen en is daarna immuun </w:t>
        <w:br/>
        <w:t>voor deze ziekte.</w:t>
        <w:br/>
        <w:t>Is hier sprake van natuurlijke of van kunstmatige immuniteit?</w:t>
        <w:br/>
        <w:t xml:space="preserve">Van kunstmatige immuniteit. </w:t>
        <w:br/>
        <w:t xml:space="preserve">2 Worden bij een BMR-inenting antigenen in het lichaam gebracht? Zo ja, hoeveel verschillende </w:t>
        <w:br/>
        <w:t>soorten?</w:t>
        <w:br/>
        <w:t xml:space="preserve">Ja, drie verschillende antigenen (bof-, mazelen- en rodehondantigenen). </w:t>
        <w:br/>
        <w:t>3 Maakt je lichaam antistoffen na een BMR-inenting? Zo ja, hoeveel verschillende typen?</w:t>
        <w:br/>
        <w:t xml:space="preserve">Ja, drie verschillende antistoffen (tegen bof-, mazelen- en  </w:t>
        <w:br/>
        <w:t xml:space="preserve">rodehondantigenen). </w:t>
        <w:br/>
        <w:t>4 Hoe komt het dat je door BMR-vaccinaties immuun wordt?</w:t>
        <w:br/>
        <w:t>Doordat je lichaam antistoffen tegen de dode of verzwakte ziekteverwekkers</w:t>
        <w:br/>
        <w:t xml:space="preserve">gaat maken. </w:t>
        <w:br/>
        <w:t xml:space="preserve">5 Hoe komt het dat een kind dat een BMR-vaccinatie heeft gekregen zich vaak een dag een beetje ziek </w:t>
        <w:br/>
        <w:t>voelt, maar niet echt ziek wordt?</w:t>
        <w:br/>
        <w:t xml:space="preserve">Doordat de dode of verzwakte ziekteverwekkers het kind niet meer echt  </w:t>
        <w:br/>
        <w:t xml:space="preserve">ziek kunnen maken. </w:t>
        <w:br/>
        <w:t>TOEPASSING EN INZICHT</w:t>
        <w:br/>
        <w:t>opdracht 26</w:t>
        <w:br/>
        <w:t>Beantwoord de volgende vragen.</w:t>
        <w:br/>
        <w:t xml:space="preserve">1 </w:t>
        <w:br/>
        <w:t>Varkens kunnen ziek worden door het varkensgriepvirus.</w:t>
        <w:br/>
        <w:t>Helpt het toedienen van antibiotica om varkensgriep te voorkomen? Leg je antwoord uit.</w:t>
        <w:br/>
        <w:t xml:space="preserve">Nee     , want antibiotica helpen alleen tegen infecties door bacteriën.  </w:t>
        <w:br/>
        <w:t xml:space="preserve">Varkensgriep wordt veroorzaakt door een virus. </w:t>
        <w:br/>
        <w:t>2 De meeste schapen en geiten krijgen een vaccin ingespoten tegen Q-koorts.</w:t>
        <w:br/>
        <w:t>Bevat het vaccin antigenen, antistoffen of allebei?</w:t>
        <w:br/>
        <w:t xml:space="preserve">Alleen antigenen. </w:t>
        <w:br/>
        <w:t>3 Als je lichaam antistof tegen waterpokken heeft gemaakt, ben je dan ook immuun voor mazelen?</w:t>
        <w:br/>
        <w:t xml:space="preserve">Nee. </w:t>
        <w:br/>
        <w:t>4 Bij een bloedonderzoek wordt van iemand aangetoond dat hij is besmet met het aidsvirus (hiv).</w:t>
        <w:br/>
        <w:t>Hoe heeft men dit aangetoond?</w:t>
        <w:br/>
        <w:t xml:space="preserve">In het bloed van deze persoon is antistof tegen het aidsvirus aangetroffen. </w:t>
        <w:br/>
        <w:t xml:space="preserve">5 Baby’s krijgen antistoffen binnen via de placenta en via moedermelk. Vier soorten bescherming zijn: </w:t>
        <w:br/>
        <w:t>algemene afweer, langdurige bescherming, natuurlijke immuniteit en passieve immunisatie.</w:t>
        <w:br/>
        <w:t xml:space="preserve">Met welk van deze vier soorten bescherming kun je de bescherming van de baby het best </w:t>
        <w:br/>
        <w:t>vergelijken?</w:t>
        <w:br/>
        <w:t xml:space="preserve">Met passieve immunisatie. </w:t>
        <w:br/>
        <w:t>161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6 Hierna zijn enkele activiteiten beschreven die nodig zijn om serum te verkrijgen tegen slangengif.</w:t>
        <w:br/>
        <w:t xml:space="preserve">In welke volgorde vinden deze activiteiten plaats? Zet de nummers van de activiteiten in de juiste </w:t>
        <w:br/>
        <w:t>volgorde.</w:t>
        <w:br/>
        <w:t xml:space="preserve">1 </w:t>
        <w:br/>
        <w:t>Antistoffen verzamelen.</w:t>
        <w:br/>
        <w:t>2 Bepaalde witte bloedcellen bewerken en kweken.</w:t>
        <w:br/>
        <w:t>3 Bepaalde witte bloedcellen isoleren uit proefdier.</w:t>
        <w:br/>
        <w:t>4 Gifslang melken.</w:t>
        <w:br/>
        <w:t>5 Proefdier injecteren met gif-antigenen.</w:t>
        <w:br/>
        <w:t xml:space="preserve">De juiste volgorde van de nummers is: 4 – 5 – 3 – 2 – 1. </w:t>
        <w:br/>
        <w:t xml:space="preserve">opdracht 27 </w:t>
        <w:br/>
        <w:t>Lees de context ‘Bijenbaard’ (zie afbeelding 17 van je handboek).</w:t>
        <w:br/>
        <w:t>Streep de foute woorden door.</w:t>
        <w:br/>
        <w:t xml:space="preserve">1 </w:t>
        <w:br/>
        <w:t xml:space="preserve">Imkers die veelvuldig zijn gestoken door bijen ontwikkelen gedeeltelijke immuniteit tegen het </w:t>
        <w:br/>
        <w:t>bijengif.</w:t>
        <w:br/>
        <w:t>Bij deze imkers is sprake van gedeeltelijke KUNSTMATIGE / NATUURLIJKE immuniteit.</w:t>
        <w:br/>
        <w:t>2 Een imker houdt pas een maand bijen. Een andere imker houdt al twaalf jaar bijen.</w:t>
        <w:br/>
        <w:t>De meeste antistoffen tegen bijengif in het bloed verwacht je bij de BEGINNENDE / ERVAREN imker.</w:t>
        <w:br/>
        <w:t xml:space="preserve">3 Een imker heeft tien jaar lang bijen gehouden. In die tien jaren is hij vaak gestoken door bijen. De </w:t>
        <w:br/>
        <w:t xml:space="preserve">imker is op 8 mei 2017 al een jaar gestopt met bijen houden en is in dat jaar ook niet meer gestoken </w:t>
        <w:br/>
        <w:t>door een bij.</w:t>
        <w:br/>
        <w:t xml:space="preserve">In het bloed van de imker kunnen op 8 mei 2017 nog BIJENGIF-ANTIGENEN / BIJENGIF-ANTISTOFFEN </w:t>
        <w:br/>
        <w:t>aanwezig zijn.</w:t>
        <w:br/>
        <w:t xml:space="preserve">opdracht 28 </w:t>
        <w:br/>
        <w:t>Beantwoord de volgende vragen. Gebruik daarbij de context ‘Doktersassistent’ (zie afbeelding 18).</w:t>
        <w:br/>
        <w:t xml:space="preserve">1 </w:t>
        <w:br/>
        <w:t xml:space="preserve">Mila noemt de vijfde ziekte ‘een milde vlekjesziekte die wordt veroorzaakt door een virus’. De ziekte </w:t>
        <w:br/>
        <w:t>komt vooral voor bij kinderen.</w:t>
        <w:br/>
        <w:t xml:space="preserve">In het diagram van afbeelding 19 is de hoeveelheid antistoffen tegen de vijfde ziekte in het bloed </w:t>
        <w:br/>
        <w:t xml:space="preserve">van een kind gedurende twintig weken weergegeven. Bij de tweede besmetting met de vijfde ziekte </w:t>
        <w:br/>
        <w:t>is dit kind immuun geworden voor deze ziekte.</w:t>
        <w:br/>
        <w:t>In welke week vindt de tweede besmetting met de vijfde ziekte plaats?</w:t>
        <w:br/>
        <w:t xml:space="preserve">In week 12. </w:t>
        <w:br/>
        <w:t>2 Hoe is in de grafiek te zien dat dit kind immuun is geworden voor de vijfde ziekte?</w:t>
        <w:br/>
        <w:t xml:space="preserve">Na de tweede besmetting in week 12 worden snel veel antistoffen gemaakt  </w:t>
        <w:br/>
        <w:t xml:space="preserve">tegen de vijfde ziekte. </w:t>
        <w:br/>
        <w:t>162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▼ Afb. 18</w:t>
        <w:br/>
        <w:t>▼ Afb. 19  Antistoffen tegen de vijfde ziekte.</w:t>
        <w:br/>
        <w:t xml:space="preserve">tijd (in weken) </w:t>
        <w:br/>
        <w:t xml:space="preserve">hoeveelheid antistoffen  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10 11 12 13 14 15 16 17 18 19 20</w:t>
        <w:br/>
        <w:t xml:space="preserve">→ </w:t>
        <w:br/>
        <w:t xml:space="preserve">→ </w:t>
        <w:br/>
        <w:t xml:space="preserve">3 De ziekte van Pfeiffer wordt veroorzaakt door het Epstein-Barr-virus. Tanya is drie jaar geleden </w:t>
        <w:br/>
        <w:t xml:space="preserve">besmet met dit virus en kreeg daardoor de ziekte van Pfeiffer. Na een jaar is zij nogmaals besmet </w:t>
        <w:br/>
        <w:t>met dit virus. Toen werd zij niet ziek, omdat zij al immuun was voor het virus.</w:t>
        <w:br/>
        <w:t xml:space="preserve">In afbeelding 20 zie je twee diagrammen. In een van de diagrammen is de hoeveelheid antistof in </w:t>
        <w:br/>
        <w:t xml:space="preserve">het bloed van Tanya weergegeven. In het andere diagram is de hoeveelheid Epstein-Barr-virus in het </w:t>
        <w:br/>
        <w:t xml:space="preserve">bloed van Tanya weergegeven tot acht dagen na de tweede besmetting. In beide diagrammen </w:t>
        <w:br/>
        <w:t>ontbreekt bij de y-as wat is weergegeven: de antistof of het Epstein-Barr-virus.</w:t>
        <w:br/>
        <w:t>Wat geven de vier lijnen in beide diagrammen weer? Vul de nummers van de lijnen in de tabel in.</w:t>
        <w:br/>
        <w:t xml:space="preserve">Antistof na eerste besmetting </w:t>
        <w:br/>
        <w:t>lijn 4</w:t>
        <w:br/>
        <w:t>Antistof na tweede besmetting</w:t>
        <w:br/>
        <w:t>lijn </w:t>
        <w:br/>
        <w:t>Epstein-Barr-virus na eerste besmetting</w:t>
        <w:br/>
        <w:t>lijn 1</w:t>
        <w:br/>
        <w:t>Epstein-Barr-virus na tweede besmetting</w:t>
        <w:br/>
        <w:t>lijn 2</w:t>
        <w:br/>
        <w:t>Doktersassistent</w:t>
        <w:br/>
        <w:t xml:space="preserve">Mila vertelt over ziekten en vaccinaties in haar werk </w:t>
        <w:br/>
        <w:t xml:space="preserve">als doktersassistente. ‘Ik moet van heel veel ziekten </w:t>
        <w:br/>
        <w:t xml:space="preserve">iets weten. Een vader belde laatst over zijn kind dat </w:t>
        <w:br/>
        <w:t xml:space="preserve">vlekjes op de huid had, maar verder niet ziek was. </w:t>
        <w:br/>
        <w:t xml:space="preserve">Ik stelde wat vragen en alles bleek verder goed te </w:t>
        <w:br/>
        <w:t xml:space="preserve">zijn. Waarschijnlijk had het kindje de vijfde ziekte </w:t>
        <w:br/>
        <w:t xml:space="preserve">die niet gevaarlijk is. Het kindje hoefde dus niet </w:t>
        <w:br/>
        <w:t>langs te komen.</w:t>
        <w:br/>
        <w:t xml:space="preserve">Een moeder belde over haar 16-jarige dochter. </w:t>
        <w:br/>
        <w:t xml:space="preserve">Haar dochter was erg moe, had keelpijn, hoofdpijn, </w:t>
        <w:br/>
        <w:t xml:space="preserve">koorts en opgezette klieren in de hals. Dat zijn </w:t>
        <w:br/>
        <w:t xml:space="preserve">precies de verschijnselen van de ziekte van Pfeiffer. </w:t>
        <w:br/>
        <w:t xml:space="preserve">Ik vroeg haar een afspraak te maken met de </w:t>
        <w:br/>
        <w:t>huisarts voor haar dochter.</w:t>
        <w:br/>
        <w:t xml:space="preserve">Ook van vaccinaties moet ik veel weten. Ik geef </w:t>
        <w:br/>
        <w:t xml:space="preserve">reizigersvaccinaties aan mensen die op reis </w:t>
        <w:br/>
        <w:t xml:space="preserve">gaan naar een land met een verhoogd risico op </w:t>
        <w:br/>
        <w:t xml:space="preserve">een bepaalde ziekte, bijvoorbeeld difterie en </w:t>
        <w:br/>
        <w:t>tuberculose.’</w:t>
        <w:br/>
        <w:t>163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▼ Afb. 20  Hoeveelheid antistof.</w:t>
        <w:br/>
        <w:t>0</w:t>
        <w:br/>
        <w:t>aantal dagen na de besmetting  →</w:t>
        <w:br/>
        <w:t>1</w:t>
        <w:br/>
        <w:t>2</w:t>
        <w:br/>
        <w:t>3</w:t>
        <w:br/>
        <w:t>lijn 1</w:t>
        <w:br/>
        <w:t>4</w:t>
        <w:br/>
        <w:t>5</w:t>
        <w:br/>
        <w:t>6</w:t>
        <w:br/>
        <w:t>7</w:t>
        <w:br/>
        <w:t>8</w:t>
        <w:br/>
        <w:t>lijn 2</w:t>
        <w:br/>
        <w:t>hoeveelheid    →</w:t>
        <w:br/>
        <w:t xml:space="preserve"> </w:t>
        <w:br/>
        <w:t>0</w:t>
        <w:br/>
        <w:t>aantal dagen na de besmetting  →</w:t>
        <w:br/>
        <w:t>hoeveelheid    →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lijn 3</w:t>
        <w:br/>
        <w:t>lijn 4</w:t>
        <w:br/>
        <w:t xml:space="preserve">4 Mila geeft vaccinaties tegen difterie. Difterie kun je ook met antibiotica en met een serum </w:t>
        <w:br/>
        <w:t>bestrijden.</w:t>
        <w:br/>
        <w:t xml:space="preserve">Hierna staan de functies van antibiotica, serum en vaccinatie tegen difterie. Schrijf achter elke </w:t>
        <w:br/>
        <w:t>functie welk middel erbij hoort.</w:t>
        <w:br/>
        <w:t xml:space="preserve">Ingespoten antistoffen maken de difteriebacterie onschadelijk: serum. </w:t>
        <w:br/>
        <w:t xml:space="preserve">Doodt difteriebacterie: antibiotica. </w:t>
        <w:br/>
        <w:t xml:space="preserve">Voorkomt dat je bij een tweede besmetting ziek wordt van difterie: vaccin. </w:t>
        <w:br/>
        <w:t xml:space="preserve">5 Lina gaat een reis van drie maanden maken door een gebied met een groot risico op besmetting met </w:t>
        <w:br/>
        <w:t xml:space="preserve">tuberculose. Lina wil een vaccinatie halen en een afspraak maken bij de huisartsenpraktijk waar </w:t>
        <w:br/>
        <w:t>Mila werkt.</w:t>
        <w:br/>
        <w:t xml:space="preserve">Wanneer kan Lina deze afspraak het best maken? Kies uit: één dag voor vertrek – meteen na </w:t>
        <w:br/>
        <w:t>terugkomst – tien weken voor vertrek.</w:t>
        <w:br/>
        <w:t xml:space="preserve">Tien weken voor vertrek. </w:t>
        <w:br/>
        <w:t xml:space="preserve">6 Mart is in een land geweest met een verhoogd risico op besmetting met tuberculose. Mart is niet </w:t>
        <w:br/>
        <w:t xml:space="preserve">gevaccineerd tegen deze ziekte. Na een test blijkt hij tuberculose te hebben. Mart vraagt Mila wat er </w:t>
        <w:br/>
        <w:t>tegen tuberculose is te doen.</w:t>
        <w:br/>
        <w:t>Wat kan Mila Mart adviseren?</w:t>
        <w:br/>
        <w:t xml:space="preserve">Gebruik antibiotica om de tuberculosebacteriën te doden. </w:t>
        <w:br/>
        <w:t>164</w:t>
        <w:br/>
        <w:t>164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thema 7  Opslag, uitscheiding en bescherming</w:t>
        <w:br/>
        <w:t>BASISSTOF</w:t>
        <w:br/>
        <w:t xml:space="preserve"> 6 Transplantaties en bloedtransfusies</w:t>
        <w:br/>
        <w:t>KENNIS</w:t>
        <w:br/>
        <w:t>opdracht 29</w:t>
        <w:br/>
        <w:t>In de tabel staan omschrijvingen van begrippen.</w:t>
        <w:br/>
        <w:t>Vul achter elke omschrijving het juiste begrip in.</w:t>
        <w:br/>
        <w:t>Omschrijving</w:t>
        <w:br/>
        <w:t>Begrip</w:t>
        <w:br/>
        <w:t>Antistof tegen de resusfactor</w:t>
        <w:br/>
        <w:t>antiresus</w:t>
        <w:br/>
        <w:t>Bloed met de resusfactor</w:t>
        <w:br/>
        <w:t>resuspositief bloed</w:t>
        <w:br/>
        <w:t>Bloedgroep met antistof tegen bloedfactor A, maar zonder antistof tegen bloedfactor B</w:t>
        <w:br/>
        <w:t>bloedgroep B</w:t>
        <w:br/>
        <w:t>Bloedgroep met antistoffen tegen de bloedfactoren A en B</w:t>
        <w:br/>
        <w:t>bloedgroep O</w:t>
        <w:br/>
        <w:t>Bloedgroep met de bloedfactoren A en B</w:t>
        <w:br/>
        <w:t>bloedgroep AB</w:t>
        <w:br/>
        <w:t>Een aangetast weefsel of orgaan wordt vervangen door een ander weefsel of orgaan</w:t>
        <w:br/>
        <w:t>transplantatie</w:t>
        <w:br/>
        <w:t>Een persoon krijgt bloed toegediend van een andere persoon</w:t>
        <w:br/>
        <w:t>bloedtransfusie</w:t>
        <w:br/>
        <w:t xml:space="preserve">Stof op het celmembraan van rode bloedcellen die als antigeen werkt voor iemand die deze </w:t>
        <w:br/>
        <w:t>stof niet heeft</w:t>
        <w:br/>
        <w:t>bloedfactor</w:t>
        <w:br/>
        <w:t>Ziekte waarbij het afweersysteem een lichaamseigen eiwit niet meer herkent</w:t>
        <w:br/>
        <w:t>auto-immuunziekte</w:t>
        <w:br/>
        <w:t xml:space="preserve">opdracht 30 </w:t>
        <w:br/>
        <w:t xml:space="preserve">In afbeelding 21 geven de grijze cirkels aan dat een bloedtransfusie goed verloopt. In de andere </w:t>
        <w:br/>
        <w:t>gevallen klonteren de rode bloedcellen samen.</w:t>
        <w:br/>
        <w:t>▼ Afb. 21  Bloedtransfusie (schematisch).</w:t>
        <w:br/>
        <w:t>Bloedgroep van de patiënt (ontvanger)</w:t>
        <w:br/>
        <w:t>Bloedgroep van het donorbloed</w:t>
        <w:br/>
        <w:t>A</w:t>
        <w:br/>
        <w:t>B</w:t>
        <w:br/>
        <w:t>AB</w:t>
        <w:br/>
        <w:t>O</w:t>
        <w:br/>
        <w:t>A</w:t>
        <w:br/>
        <w:t>B</w:t>
        <w:br/>
        <w:t>AB</w:t>
        <w:br/>
        <w:t>O</w:t>
        <w:br/>
        <w:t>bloedtransfusie verloopt goed</w:t>
        <w:br/>
        <w:t>bloedtransfusie verloopt niet goed: bloedklontering</w:t>
        <w:br/>
        <w:t>Legenda:</w:t>
        <w:br/>
        <w:t>165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Vul telkens de juiste letters van de bloedgroep(en) in. Gebruik daarbij afbeelding 21.</w:t>
        <w:br/>
        <w:t>Bloedgroep</w:t>
        <w:br/>
        <w:t>Donorbloed van bloedgroep A kun je toedienen aan mensen met bloedgroep</w:t>
        <w:br/>
        <w:t xml:space="preserve">A en AB </w:t>
        <w:br/>
        <w:t>Donorbloed van bloedgroep AB kun je toedienen aan mensen met bloedgroep</w:t>
        <w:br/>
        <w:t>AB</w:t>
        <w:br/>
        <w:t>Donorbloed van bloedgroep O kun je toedienen aan mensen met bloedgroep</w:t>
        <w:br/>
        <w:t>A, B, AB en O</w:t>
        <w:br/>
        <w:t>Iemand met bloedgroep B kan donorbloed ontvangen met bloedgroep</w:t>
        <w:br/>
        <w:t>B en O</w:t>
        <w:br/>
        <w:t>Iemand met bloedgroep O kan donorbloed ontvangen met bloedgroep</w:t>
        <w:br/>
        <w:t>O</w:t>
        <w:br/>
        <w:t>Iemand met bloedgroep AB kan donorbloed ontvangen met bloedgroep</w:t>
        <w:br/>
        <w:t>A, B, AB en O</w:t>
        <w:br/>
        <w:t xml:space="preserve">opdracht 31 </w:t>
        <w:br/>
        <w:t>Beantwoord de volgende vragen.</w:t>
        <w:br/>
        <w:t xml:space="preserve">1 </w:t>
        <w:br/>
        <w:t>Welk verschil is er tussen resuspositief bloed en resusnegatief bloed?</w:t>
        <w:br/>
        <w:t xml:space="preserve">Bij resuspositief bloed komt op de rode bloedcellen de resusfactor voor. Bij  </w:t>
        <w:br/>
        <w:t xml:space="preserve">resusnegatief bloed ontbreekt deze resusfactor. </w:t>
        <w:br/>
        <w:t>2 Wanneer gaat een resusnegatieve vrouw die zwanger is van een resuspositief kind antiresus maken?</w:t>
        <w:br/>
        <w:t xml:space="preserve">Als haar bloed in contact komt met rode bloedcellen van het kind. Dit kan  </w:t>
        <w:br/>
        <w:t xml:space="preserve">bijvoorbeeld gebeuren door beschadigingen aan de placenta. </w:t>
        <w:br/>
        <w:t xml:space="preserve">3 Als een resusnegatieve vrouw voor het eerst zwanger is van een resuspositief kind levert dat geen </w:t>
        <w:br/>
        <w:t>problemen op. Leg uit waarom niet.</w:t>
        <w:br/>
        <w:t xml:space="preserve">Omdat de vrouw dan maar langzaam antiresus maakt tegen de resusfactor </w:t>
        <w:br/>
        <w:t xml:space="preserve">op de rode bloedcellen van het kind. </w:t>
        <w:br/>
        <w:t xml:space="preserve">4 Leg uit hoe het komt dat een tweede zwangerschap van een resuspositief kind wel problemen kan </w:t>
        <w:br/>
        <w:t>opleveren.</w:t>
        <w:br/>
        <w:t xml:space="preserve">Na de eerste zwangerschap is de moeder antiresus gaan maken. Bij de  </w:t>
        <w:br/>
        <w:t xml:space="preserve">tweede zwangerschap is er antiresus in het bloed van de moeder aanwezig. </w:t>
        <w:br/>
        <w:t xml:space="preserve">Dit antiresus kan via de placenta in het bloed van het kind terechtkomen. </w:t>
        <w:br/>
        <w:t xml:space="preserve">Hierdoor klonteren rode bloedcellen van het kind samen. </w:t>
        <w:br/>
        <w:t xml:space="preserve">5 Een resusnegatieve vrouw die zwanger is van een resuspositief kind krijgt twee injecties met </w:t>
        <w:br/>
        <w:t>antiresus.</w:t>
        <w:br/>
        <w:t>Wat wil men daarmee bereiken?</w:t>
        <w:br/>
        <w:t xml:space="preserve">Daarmee voorkomt men dat een resusnegatieve moeder zélf antiresus maakt </w:t>
        <w:br/>
        <w:t xml:space="preserve">en dat bij de tweede zwangerschap van een Rh+-kind een resuskind wordt  </w:t>
        <w:br/>
        <w:t xml:space="preserve">geboren. </w:t>
        <w:br/>
        <w:t>TOEPASSING EN INZICHT</w:t>
        <w:br/>
        <w:t>opdracht 32</w:t>
        <w:br/>
        <w:t>Bij een niertransplantatie is de nierdonor vaak iemand uit de familie van de ontvanger van de nier.</w:t>
        <w:br/>
        <w:t>Leg dat uit door de foute woorden door te strepen.</w:t>
        <w:br/>
        <w:t xml:space="preserve">De genen van een donor uit de familie van de ontvanger lijken meestal MINDER / MEER op de genen </w:t>
        <w:br/>
        <w:t xml:space="preserve">van de ontvanger, dan de genen van een donor buiten de familie. De lichaamseiwitten van een donor </w:t>
        <w:br/>
        <w:t xml:space="preserve">uit de familie lijken daardoor ook MINDER / MEER op de lichaamseiwitten van de ontvanger. De kans </w:t>
        <w:br/>
        <w:t xml:space="preserve">dat de ontvanger antistoffen gaat vormen tegen eiwitten uit het donorweefsel is dan KLEINER / </w:t>
        <w:br/>
        <w:t xml:space="preserve">GROTER. Daardoor is de kans op een afstotingsreactie KLEINER / GROTER dan bij een donor buiten </w:t>
        <w:br/>
        <w:t>de familie.</w:t>
        <w:br/>
        <w:t>166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opdracht 33 </w:t>
        <w:br/>
        <w:t>Beantwoord de volgende vragen.</w:t>
        <w:br/>
        <w:t xml:space="preserve">1 </w:t>
        <w:br/>
        <w:t xml:space="preserve">Xenotransplantatie is de transplantatie van dierlijke organen naar mensen (zie afbeelding 22). </w:t>
        <w:br/>
        <w:t>Xenotransplantatie is nog nauwelijks mogelijk doordat afstotingsreacties optreden.</w:t>
        <w:br/>
        <w:t xml:space="preserve">Leg uit dat bij xenotransplantatie de kans op afstotingsreacties veel groter is dan bij transplantaties </w:t>
        <w:br/>
        <w:t>van mens naar mens.</w:t>
        <w:br/>
        <w:t xml:space="preserve">De verschillen in lichaamsvreemde eiwitten tussen mens en dier zijn  </w:t>
        <w:br/>
        <w:t xml:space="preserve">groter dan de verschillen in lichaamsvreemde eiwitten tussen mensen  </w:t>
        <w:br/>
        <w:t xml:space="preserve">onderling. Daardoor zijn de afstotingsreacties bij xenotransplantatie groter. </w:t>
        <w:br/>
        <w:t>▼ Afb. 22  Xenotransplantatie.</w:t>
        <w:br/>
        <w:t>Ik hoor dat jullie een</w:t>
        <w:br/>
        <w:t>varkenshart gebruiken voor</w:t>
        <w:br/>
        <w:t>xenotransplantatie.</w:t>
        <w:br/>
        <w:t>Jullie verkrachten</w:t>
        <w:br/>
        <w:t>onze rechten! Het is</w:t>
        <w:br/>
        <w:t xml:space="preserve">immoreel, slecht en </w:t>
        <w:br/>
        <w:t>obsceen!</w:t>
        <w:br/>
        <w:t>Is het niet</w:t>
        <w:br/>
        <w:t>genoeg dat jullie al</w:t>
        <w:br/>
        <w:t>onze organen opeten?</w:t>
        <w:br/>
        <w:t>Elke dag!</w:t>
        <w:br/>
        <w:t>Hijg, hijg...</w:t>
        <w:br/>
        <w:t>Wanneer stopt dit?</w:t>
        <w:br/>
        <w:t xml:space="preserve">2 Bij transplantatie van mens naar mens zijn al transplantaties mogelijk van meerdere organen </w:t>
        <w:br/>
        <w:t xml:space="preserve">tegelijk. Een voorbeeld daarvan is de gezichtstransplantatie van brandweerman Patrick Hardison </w:t>
        <w:br/>
        <w:t>(zie afbeelding 23).</w:t>
        <w:br/>
        <w:t xml:space="preserve">De kans op afstotingsreacties bij een transplantatie van meerdere organen tegelijk is meestal groter </w:t>
        <w:br/>
        <w:t>dan bij de transplantatie van één orgaan. Leg dat uit.</w:t>
        <w:br/>
        <w:t>Meerdere organen bevatten meer verschillende typen cellen dan één orgaan.</w:t>
        <w:br/>
        <w:t xml:space="preserve">Daardoor bevatten ze ook meer verschillende lichaamseiwitten van de  </w:t>
        <w:br/>
        <w:t xml:space="preserve">donor (antigenen voor de ontvanger). Hierdoor is de kans op afstoting groter. </w:t>
        <w:br/>
        <w:t>▼ Afb. 23  Gezichtstransplantatie.</w:t>
        <w:br/>
        <w:t xml:space="preserve"> </w:t>
        <w:br/>
        <w:t xml:space="preserve">1 voor </w:t>
        <w:br/>
        <w:t>2 na</w:t>
        <w:br/>
        <w:t xml:space="preserve">3 Hans heeft diabetes type 1. Zijn lichaam maakt antistoffen tegen eiwitten op bepaalde cellen in zijn </w:t>
        <w:br/>
        <w:t>eigen lichaam.</w:t>
        <w:br/>
        <w:t>Welk soort ziekte is diabetes type 1?</w:t>
        <w:br/>
        <w:t xml:space="preserve">Een auto-immuunziekte. </w:t>
        <w:br/>
        <w:t>167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4 Bij diabetes type 1 maakt het lichaam geen insuline meer.</w:t>
        <w:br/>
        <w:t>Tegen de eiwitten op welke cellen maakt iemand met diabetes type 1 antistoffen?</w:t>
        <w:br/>
        <w:t xml:space="preserve">Tegen de eiwitten op cellen uit de eilandjes van Langerhans in de  </w:t>
        <w:br/>
        <w:t xml:space="preserve">alvleesklier. </w:t>
        <w:br/>
        <w:t xml:space="preserve">opdracht 34 </w:t>
        <w:br/>
        <w:t>Beantwoord de volgende vragen.</w:t>
        <w:br/>
        <w:t xml:space="preserve">1 </w:t>
        <w:br/>
        <w:t>In bepaalde (nood)gevallen kan bloed van een andere bloedgroep aan een patiënt worden gegeven.</w:t>
        <w:br/>
        <w:t xml:space="preserve">Aan welke voorwaarde moet het bloed van de ontvanger dan voldoen om de bloedtransfusie goed te </w:t>
        <w:br/>
        <w:t>laten verlopen?</w:t>
        <w:br/>
        <w:t xml:space="preserve">In het bloed van de ontvanger mogen dan géén antistoffen aanwezig zijn  </w:t>
        <w:br/>
        <w:t xml:space="preserve">tegen de bloedfactoren van de donor. </w:t>
        <w:br/>
        <w:t>2 Hoe komt het dat iemand met bloedgroep AB bloed van alle andere bloedgroepen kan ontvangen?</w:t>
        <w:br/>
        <w:t xml:space="preserve">Doordat bij deze persoon in het bloedplasma geen antistoffen zitten tegen  </w:t>
        <w:br/>
        <w:t xml:space="preserve">bloedfactoren. </w:t>
        <w:br/>
        <w:t>3 Hoe komt het dat bloed van bloedgroep O aan personen van alle bloedgroepen kan worden gegeven?</w:t>
        <w:br/>
        <w:t xml:space="preserve">Doordat bij deze bloedgroep op de rode bloedcellen geen bloedfactoren  </w:t>
        <w:br/>
        <w:t xml:space="preserve">zitten. </w:t>
        <w:br/>
        <w:t xml:space="preserve">opdracht 35 </w:t>
        <w:br/>
        <w:t>In afbeelding 24 zie je een schema van bloedtransfusies.</w:t>
        <w:br/>
        <w:t xml:space="preserve">−  Vul bij elke bloedgroep in welke bloedfactoren er op de rode bloedcellen zitten en welke </w:t>
        <w:br/>
        <w:t>antistoffen er in het bloedplasma voorkomen.</w:t>
        <w:br/>
        <w:t xml:space="preserve">−  Geef met pijlen aan welke bloedtransfusies mogelijk zijn. Dit is voorgedaan voor de transfusie </w:t>
        <w:br/>
        <w:t xml:space="preserve">van donorbloed van bloedgroep A naar een ontvanger van bloedgroep AB. Teken geen pijlen van </w:t>
        <w:br/>
        <w:t>donor en ontvanger met dezelfde bloedgroep.</w:t>
        <w:br/>
        <w:t>▼ Afb. 24  Schema van bloedtranfusies.</w:t>
        <w:br/>
        <w:t>bloedgroep A</w:t>
        <w:br/>
        <w:t>bloedfactor: A</w:t>
        <w:br/>
        <w:t>antistof: anti-B</w:t>
        <w:br/>
        <w:t>bloedgroep B</w:t>
        <w:br/>
        <w:t>bloedfactor: B</w:t>
        <w:br/>
        <w:t>antistof: anti-A</w:t>
        <w:br/>
        <w:t>bloedgroep AB</w:t>
        <w:br/>
        <w:t>bloedfactor: A en B</w:t>
        <w:br/>
        <w:t>antistof: geen</w:t>
        <w:br/>
        <w:t>bloedgroep 0</w:t>
        <w:br/>
        <w:t>bloedfactor: geen</w:t>
        <w:br/>
        <w:t>antistof: anti-A en anti-B</w:t>
        <w:br/>
        <w:t xml:space="preserve">opdracht 36 </w:t>
        <w:br/>
        <w:t xml:space="preserve">In noodgevallen kunnen bij een bloedtransfusie een hond en een kat elkaar bloed geven. In </w:t>
        <w:br/>
        <w:t>tabel 1 staat welke bloedgroepen, bloedfactoren en antistoffen voorkomen bij honden en katten.</w:t>
        <w:br/>
        <w:t>In welke twee gevallen is een eerste bloedtransfusie niet mogelijk volgens de tabel?</w:t>
        <w:br/>
        <w:t xml:space="preserve">Als een hond met bloedgroep A donor is voor katten met bloedgroep B of  </w:t>
        <w:br/>
        <w:t xml:space="preserve">bloedgroep O. </w:t>
        <w:br/>
        <w:t>168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>▼ Tabel 1  Bloedgroepen, bloedfactoren en antistoffen bij honden en katten.</w:t>
        <w:br/>
        <w:t>Hond</w:t>
        <w:br/>
        <w:t>Kat</w:t>
        <w:br/>
        <w:t>Bloedgroep</w:t>
        <w:br/>
        <w:t>A</w:t>
        <w:br/>
        <w:t>O</w:t>
        <w:br/>
        <w:t>A</w:t>
        <w:br/>
        <w:t>B</w:t>
        <w:br/>
        <w:t>O</w:t>
        <w:br/>
        <w:t>Bloedfactor</w:t>
        <w:br/>
        <w:t>A</w:t>
        <w:br/>
        <w:t>–</w:t>
        <w:br/>
        <w:t>A</w:t>
        <w:br/>
        <w:t>B</w:t>
        <w:br/>
        <w:t>–</w:t>
        <w:br/>
        <w:t>Antistof</w:t>
        <w:br/>
        <w:t>–*</w:t>
        <w:br/>
        <w:t>–*</w:t>
        <w:br/>
        <w:t>anti-B</w:t>
        <w:br/>
        <w:t>anti-A</w:t>
        <w:br/>
        <w:t>anti-A anti-B</w:t>
        <w:br/>
        <w:t xml:space="preserve">*  honden maken langzaam anti-A of anti-B na contact met bloedfactor A of B, </w:t>
        <w:br/>
        <w:t>pas nadat de rode bloedcellen van de donor zijn afgestorven</w:t>
        <w:br/>
        <w:t xml:space="preserve">opdracht 37 </w:t>
        <w:br/>
        <w:t>Beantwoord de volgende vragen.</w:t>
        <w:br/>
        <w:t xml:space="preserve">1 </w:t>
        <w:br/>
        <w:t xml:space="preserve">Een 12-jarige jongen heeft nog nooit een bloedtransfusie gehad. Deze jongen heeft </w:t>
        <w:br/>
        <w:t>bloedgroep A Rh–.</w:t>
        <w:br/>
        <w:t>Bevat het bloed van deze jongen antiresus? Leg je antwoord uit.</w:t>
        <w:br/>
        <w:t xml:space="preserve">Nee     , want de jongen maakt pas antiresus als zijn bloed in contact komt  </w:t>
        <w:br/>
        <w:t xml:space="preserve">met bloed waarbij op de rode bloedcellen de resusfactor voorkomt. </w:t>
        <w:br/>
        <w:t>2 Kan bloed van deze jongen worden gegeven aan een patiënt met bloedgroep A Rh+?</w:t>
        <w:br/>
        <w:t xml:space="preserve">Ja. </w:t>
        <w:br/>
        <w:t xml:space="preserve">opdracht 38 </w:t>
        <w:br/>
        <w:t>Lees de context ‘Biologisch-medisch analist’ (zie afbeelding 25).</w:t>
        <w:br/>
        <w:t>▼ Afb. 25</w:t>
        <w:br/>
        <w:t>met anti-A</w:t>
        <w:br/>
        <w:t>met anti-B</w:t>
        <w:br/>
        <w:t>met antiresus</w:t>
        <w:br/>
        <w:t>Biologisch-medisch analist</w:t>
        <w:br/>
        <w:t xml:space="preserve">Lisa bepaalt als biologisch-medisch analist </w:t>
        <w:br/>
        <w:t xml:space="preserve">bloedgroepen. Lisa vertelt hierover: ‘Bij het </w:t>
        <w:br/>
        <w:t xml:space="preserve">bepalen van bloedgroepen gebruik ik drie </w:t>
        <w:br/>
        <w:t xml:space="preserve">druppelflesjes. In elk druppelflesje zit een </w:t>
        <w:br/>
        <w:t xml:space="preserve">andere antistof: anti-A, anti-B en antiresus. In </w:t>
        <w:br/>
        <w:t xml:space="preserve">de afbeelding heb ik de bloedgroep bepaald van </w:t>
        <w:br/>
        <w:t xml:space="preserve">iemand met bloedgroep B Rh+. Deze persoon heeft </w:t>
        <w:br/>
        <w:t xml:space="preserve">bloedfactor B. Als ik daar anti-B bij doe, treedt </w:t>
        <w:br/>
        <w:t xml:space="preserve">er klontering op. Iemand met bloedgroep B Rh+ </w:t>
        <w:br/>
        <w:t xml:space="preserve">heeft de resusfactor. Als ik op bloedgroep B Rh+ </w:t>
        <w:br/>
        <w:t xml:space="preserve">antiresus druppel, gaat het bloed daardoor </w:t>
        <w:br/>
        <w:t xml:space="preserve">ook klonteren. Bloedgroep B Rh+ bevat geen </w:t>
        <w:br/>
        <w:t xml:space="preserve">bloedfactor A. Als ik er anti-A bij doe, treedt dan </w:t>
        <w:br/>
        <w:t>ook geen klontering op.’</w:t>
        <w:br/>
        <w:t>169</w:t>
        <w:br/>
        <w:t>BIOLOGIE VOOR JOU  4 vmbo-gt</w:t>
        <w:br/>
        <w:t>© Uitgeverij Malmberg</w:t>
        <w:br/>
      </w:r>
    </w:p>
    <w:p>
      <w:r>
        <w:br w:type="page"/>
      </w:r>
    </w:p>
    <w:p>
      <w:r>
        <w:t>BASISSTOF  thema 7  Opslag, uitscheiding en bescherming</w:t>
        <w:br/>
        <w:t xml:space="preserve">Lisa bepaalt de bloedgroep met drie verschillende antistoffen. In de tabel staan deze antistoffen en </w:t>
        <w:br/>
        <w:t>alle bloedgroepen.</w:t>
        <w:br/>
        <w:t>Zet een kruisje wanneer bloedklontering optreedt.</w:t>
        <w:br/>
        <w:t>Antistof</w:t>
        <w:br/>
        <w:t>Bloedgroep</w:t>
        <w:br/>
        <w:t>Anti-A</w:t>
        <w:br/>
        <w:t>Anti-B</w:t>
        <w:br/>
        <w:t>Antiresus</w:t>
        <w:br/>
        <w:t>A Rh–</w:t>
        <w:br/>
        <w:t>X</w:t>
        <w:br/>
        <w:t>A Rh+</w:t>
        <w:br/>
        <w:t>X</w:t>
        <w:br/>
        <w:t>X</w:t>
        <w:br/>
        <w:t>B Rh–</w:t>
        <w:br/>
        <w:t>X</w:t>
        <w:br/>
        <w:t>B Rh+</w:t>
        <w:br/>
        <w:t>X</w:t>
        <w:br/>
        <w:t>X</w:t>
        <w:br/>
        <w:t xml:space="preserve">AB Rh– </w:t>
        <w:br/>
        <w:t>X</w:t>
        <w:br/>
        <w:t>X</w:t>
        <w:br/>
        <w:t>AB Rh+</w:t>
        <w:br/>
        <w:t>X</w:t>
        <w:br/>
        <w:t>X</w:t>
        <w:br/>
        <w:t>X</w:t>
        <w:br/>
        <w:t>O Rh–</w:t>
        <w:br/>
        <w:t>O Rh+</w:t>
        <w:br/>
        <w:t>X</w:t>
        <w:br/>
        <w:t>PLUS</w:t>
        <w:br/>
        <w:t>opdracht 39</w:t>
        <w:br/>
        <w:t xml:space="preserve">Het ABO-bloedgroepsysteem is bijzonder, omdat voor deze eigenschap drie typen genen zijn. Deze </w:t>
        <w:br/>
        <w:t>genen geef je weer als: iA, iB en i. In tabel 2 zie je welk genotype bij welke bloedgroep hoort.</w:t>
        <w:br/>
        <w:t>▼ Tabel 2  Het ABO-bloedgroepsysteem.</w:t>
        <w:br/>
        <w:t>Bloedgroep</w:t>
        <w:br/>
        <w:t>Genotype</w:t>
        <w:br/>
        <w:t>A</w:t>
        <w:br/>
        <w:t>iA iA   of   iA i</w:t>
        <w:br/>
        <w:t>B</w:t>
        <w:br/>
        <w:t>iB iB   of   iB i</w:t>
        <w:br/>
        <w:t>O</w:t>
        <w:br/>
        <w:t>ii</w:t>
        <w:br/>
        <w:t>AB</w:t>
        <w:br/>
        <w:t>iA iB</w:t>
        <w:br/>
        <w:t>Beantwoord de volgende vragen.</w:t>
        <w:br/>
        <w:t xml:space="preserve">1 </w:t>
        <w:br/>
        <w:t>Een stel wil kinderen krijgen. De vrouw heeft bloedgroep O, de man heeft bloedgroep AB.</w:t>
        <w:br/>
        <w:t>Welke bloedgroep(en) kan hun kind hebben?</w:t>
        <w:br/>
        <w:t xml:space="preserve">Bloedgroep A of bloedgroep B. </w:t>
        <w:br/>
        <w:t>2 Leg uit waarom een kind van dit stel niet bloedgroep O kan hebben.</w:t>
        <w:br/>
        <w:t xml:space="preserve">Omdat dan beide ouders het i-gen aan hun kind moeten doorgeven. De  </w:t>
        <w:br/>
        <w:t xml:space="preserve">vrouw kan dit wel (bloedgroep O, genotype ii), maar de man (bloedgroep AB, </w:t>
        <w:br/>
        <w:t xml:space="preserve">genotype i A i B) kan dit niet. </w:t>
        <w:br/>
        <w:t>Je hebt nu de basisstof van dit thema doorgewerkt.</w:t>
        <w:br/>
        <w:t>– Controleer met het antwoordenboek of je de basisstofopdrachten goed hebt uitgevoerd.</w:t>
        <w:br/>
        <w:t xml:space="preserve">–  Bestudeer de samenvatting op bladzijde 147 van je handboek. Daarin staat in doelstellingen weergegeven wat </w:t>
        <w:br/>
        <w:t>je moet ‘kennen en kunnen’. Hiermee kun je je voorbereiden op de diagnostische toets.</w:t>
        <w:br/>
        <w:t>170</w:t>
        <w:br/>
        <w:t>170</w:t>
        <w:br/>
        <w:t>BIOLOGIE VOOR JOU  4 vmbo-gt</w:t>
        <w:br/>
        <w:t>© Uitgeverij Malmberg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